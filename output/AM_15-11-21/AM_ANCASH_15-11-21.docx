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ANCASH</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ANCASH</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ANCASH</w:t>
      </w:r>
      <w:r>
        <w:t xml:space="preserve"> cuentan con </w:t>
      </w:r>
      <w:r>
        <w:t>26,546,382</w:t>
      </w:r>
      <w:r>
        <w:t xml:space="preserve"> millones en su Presupuesto Institucional Modificado (PIM) para el     financiamiento de intervenciones y acciones pedagógicas, de los cuales se han ejecutado S/ </w:t>
      </w:r>
      <w:r>
        <w:t>18,293,449</w:t>
      </w:r>
      <w:r>
        <w:t xml:space="preserve"> lo cual corresponde a </w:t>
      </w:r>
      <w:r>
        <w:t>68.9%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32,860</w:t>
            </w:r>
          </w:p>
        </w:tc>
        <w:tc>
          <w:tcPr>
            <w:tcW w:type="dxa" w:w="1728"/>
          </w:tcPr>
          <w:p>
            <w:r>
              <w:t>25,399</w:t>
            </w:r>
          </w:p>
        </w:tc>
        <w:tc>
          <w:tcPr>
            <w:tcW w:type="dxa" w:w="1728"/>
          </w:tcPr>
          <w:p>
            <w:r>
              <w:t>25,399</w:t>
            </w:r>
          </w:p>
        </w:tc>
        <w:tc>
          <w:tcPr>
            <w:tcW w:type="dxa" w:w="1728"/>
          </w:tcPr>
          <w:p>
            <w:r>
              <w:t>91.9%</w:t>
            </w:r>
          </w:p>
        </w:tc>
      </w:tr>
      <w:tr>
        <w:tc>
          <w:tcPr>
            <w:tcW w:type="dxa" w:w="1728"/>
          </w:tcPr>
          <w:p>
            <w:r>
              <w:t>Absorción</w:t>
            </w:r>
          </w:p>
        </w:tc>
        <w:tc>
          <w:tcPr>
            <w:tcW w:type="dxa" w:w="1728"/>
          </w:tcPr>
          <w:p>
            <w:r>
              <w:t>142,943</w:t>
            </w:r>
          </w:p>
        </w:tc>
        <w:tc>
          <w:tcPr>
            <w:tcW w:type="dxa" w:w="1728"/>
          </w:tcPr>
          <w:p>
            <w:r>
              <w:t>84,570</w:t>
            </w:r>
          </w:p>
        </w:tc>
        <w:tc>
          <w:tcPr>
            <w:tcW w:type="dxa" w:w="1728"/>
          </w:tcPr>
          <w:p>
            <w:r>
              <w:t>84,570</w:t>
            </w:r>
          </w:p>
        </w:tc>
        <w:tc>
          <w:tcPr>
            <w:tcW w:type="dxa" w:w="1728"/>
          </w:tcPr>
          <w:p>
            <w:r>
              <w:t>65.3%</w:t>
            </w:r>
          </w:p>
        </w:tc>
      </w:tr>
      <w:tr>
        <w:tc>
          <w:tcPr>
            <w:tcW w:type="dxa" w:w="1728"/>
          </w:tcPr>
          <w:p>
            <w:r>
              <w:t>Acciones comunes - Acompañatic</w:t>
            </w:r>
          </w:p>
        </w:tc>
        <w:tc>
          <w:tcPr>
            <w:tcW w:type="dxa" w:w="1728"/>
          </w:tcPr>
          <w:p>
            <w:r>
              <w:t>69,451</w:t>
            </w:r>
          </w:p>
        </w:tc>
        <w:tc>
          <w:tcPr>
            <w:tcW w:type="dxa" w:w="1728"/>
          </w:tcPr>
          <w:p>
            <w:r>
              <w:t>55,076</w:t>
            </w:r>
          </w:p>
        </w:tc>
        <w:tc>
          <w:tcPr>
            <w:tcW w:type="dxa" w:w="1728"/>
          </w:tcPr>
          <w:p>
            <w:r>
              <w:t>55,076</w:t>
            </w:r>
          </w:p>
        </w:tc>
        <w:tc>
          <w:tcPr>
            <w:tcW w:type="dxa" w:w="1728"/>
          </w:tcPr>
          <w:p>
            <w:r>
              <w:t>0.0%</w:t>
            </w:r>
          </w:p>
        </w:tc>
      </w:tr>
      <w:tr>
        <w:tc>
          <w:tcPr>
            <w:tcW w:type="dxa" w:w="1728"/>
          </w:tcPr>
          <w:p>
            <w:r>
              <w:t>Acciones comunes del PP 106</w:t>
            </w:r>
          </w:p>
        </w:tc>
        <w:tc>
          <w:tcPr>
            <w:tcW w:type="dxa" w:w="1728"/>
          </w:tcPr>
          <w:p>
            <w:r>
              <w:t>39,216</w:t>
            </w:r>
          </w:p>
        </w:tc>
        <w:tc>
          <w:tcPr>
            <w:tcW w:type="dxa" w:w="1728"/>
          </w:tcPr>
          <w:p>
            <w:r>
              <w:t>32,480</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28,480</w:t>
            </w:r>
          </w:p>
        </w:tc>
        <w:tc>
          <w:tcPr>
            <w:tcW w:type="dxa" w:w="1728"/>
          </w:tcPr>
          <w:p>
            <w:r>
              <w:t>28,480</w:t>
            </w:r>
          </w:p>
        </w:tc>
        <w:tc>
          <w:tcPr>
            <w:tcW w:type="dxa" w:w="1728"/>
          </w:tcPr>
          <w:p>
            <w:r>
              <w:t>100.0%</w:t>
            </w:r>
          </w:p>
        </w:tc>
      </w:tr>
      <w:tr>
        <w:tc>
          <w:tcPr>
            <w:tcW w:type="dxa" w:w="1728"/>
          </w:tcPr>
          <w:p>
            <w:r>
              <w:t>Acciones comunes del PP 90</w:t>
            </w:r>
          </w:p>
        </w:tc>
        <w:tc>
          <w:tcPr>
            <w:tcW w:type="dxa" w:w="1728"/>
          </w:tcPr>
          <w:p>
            <w:r>
              <w:t>176,301</w:t>
            </w:r>
          </w:p>
        </w:tc>
        <w:tc>
          <w:tcPr>
            <w:tcW w:type="dxa" w:w="1728"/>
          </w:tcPr>
          <w:p>
            <w:r>
              <w:t>128,315</w:t>
            </w:r>
          </w:p>
        </w:tc>
        <w:tc>
          <w:tcPr>
            <w:tcW w:type="dxa" w:w="1728"/>
          </w:tcPr>
          <w:p>
            <w:r>
              <w:t>128,315</w:t>
            </w:r>
          </w:p>
        </w:tc>
        <w:tc>
          <w:tcPr>
            <w:tcW w:type="dxa" w:w="1728"/>
          </w:tcPr>
          <w:p>
            <w:r>
              <w:t>106.6%</w:t>
            </w:r>
          </w:p>
        </w:tc>
      </w:tr>
      <w:tr>
        <w:tc>
          <w:tcPr>
            <w:tcW w:type="dxa" w:w="1728"/>
          </w:tcPr>
          <w:p>
            <w:r>
              <w:t>CAS UGEL</w:t>
            </w:r>
          </w:p>
        </w:tc>
        <w:tc>
          <w:tcPr>
            <w:tcW w:type="dxa" w:w="1728"/>
          </w:tcPr>
          <w:p>
            <w:r>
              <w:t>456,998</w:t>
            </w:r>
          </w:p>
        </w:tc>
        <w:tc>
          <w:tcPr>
            <w:tcW w:type="dxa" w:w="1728"/>
          </w:tcPr>
          <w:p>
            <w:r>
              <w:t>299,964</w:t>
            </w:r>
          </w:p>
        </w:tc>
        <w:tc>
          <w:tcPr>
            <w:tcW w:type="dxa" w:w="1728"/>
          </w:tcPr>
          <w:p>
            <w:r>
              <w:t>299,962</w:t>
            </w:r>
          </w:p>
        </w:tc>
        <w:tc>
          <w:tcPr>
            <w:tcW w:type="dxa" w:w="1728"/>
          </w:tcPr>
          <w:p>
            <w:r>
              <w:t>66.1%</w:t>
            </w:r>
          </w:p>
        </w:tc>
      </w:tr>
      <w:tr>
        <w:tc>
          <w:tcPr>
            <w:tcW w:type="dxa" w:w="1728"/>
          </w:tcPr>
          <w:p>
            <w:r>
              <w:t>Convivencia Escolar</w:t>
            </w:r>
          </w:p>
        </w:tc>
        <w:tc>
          <w:tcPr>
            <w:tcW w:type="dxa" w:w="1728"/>
          </w:tcPr>
          <w:p>
            <w:r>
              <w:t>1,286,122</w:t>
            </w:r>
          </w:p>
        </w:tc>
        <w:tc>
          <w:tcPr>
            <w:tcW w:type="dxa" w:w="1728"/>
          </w:tcPr>
          <w:p>
            <w:r>
              <w:t>1,078,017</w:t>
            </w:r>
          </w:p>
        </w:tc>
        <w:tc>
          <w:tcPr>
            <w:tcW w:type="dxa" w:w="1728"/>
          </w:tcPr>
          <w:p>
            <w:r>
              <w:t>1,077,106</w:t>
            </w:r>
          </w:p>
        </w:tc>
        <w:tc>
          <w:tcPr>
            <w:tcW w:type="dxa" w:w="1728"/>
          </w:tcPr>
          <w:p>
            <w:r>
              <w:t>91.2%</w:t>
            </w:r>
          </w:p>
        </w:tc>
      </w:tr>
      <w:tr>
        <w:tc>
          <w:tcPr>
            <w:tcW w:type="dxa" w:w="1728"/>
          </w:tcPr>
          <w:p>
            <w:r>
              <w:t>Fortalecimiento de acciones del PP 107</w:t>
            </w:r>
          </w:p>
        </w:tc>
        <w:tc>
          <w:tcPr>
            <w:tcW w:type="dxa" w:w="1728"/>
          </w:tcPr>
          <w:p>
            <w:r>
              <w:t>375,552</w:t>
            </w:r>
          </w:p>
        </w:tc>
        <w:tc>
          <w:tcPr>
            <w:tcW w:type="dxa" w:w="1728"/>
          </w:tcPr>
          <w:p>
            <w:r>
              <w:t>308,040</w:t>
            </w:r>
          </w:p>
        </w:tc>
        <w:tc>
          <w:tcPr>
            <w:tcW w:type="dxa" w:w="1728"/>
          </w:tcPr>
          <w:p>
            <w:r>
              <w:t>308,040</w:t>
            </w:r>
          </w:p>
        </w:tc>
        <w:tc>
          <w:tcPr>
            <w:tcW w:type="dxa" w:w="1728"/>
          </w:tcPr>
          <w:p>
            <w:r>
              <w:t>100.0%</w:t>
            </w:r>
          </w:p>
        </w:tc>
      </w:tr>
      <w:tr>
        <w:tc>
          <w:tcPr>
            <w:tcW w:type="dxa" w:w="1728"/>
          </w:tcPr>
          <w:p>
            <w:r>
              <w:t>Fortalecimiento de competencias para uso de dispositivos electrónicos</w:t>
            </w:r>
          </w:p>
        </w:tc>
        <w:tc>
          <w:tcPr>
            <w:tcW w:type="dxa" w:w="1728"/>
          </w:tcPr>
          <w:p>
            <w:r>
              <w:t>4,850,792</w:t>
            </w:r>
          </w:p>
        </w:tc>
        <w:tc>
          <w:tcPr>
            <w:tcW w:type="dxa" w:w="1728"/>
          </w:tcPr>
          <w:p>
            <w:r>
              <w:t>3,224,345</w:t>
            </w:r>
          </w:p>
        </w:tc>
        <w:tc>
          <w:tcPr>
            <w:tcW w:type="dxa" w:w="1728"/>
          </w:tcPr>
          <w:p>
            <w:r>
              <w:t>3,224,069</w:t>
            </w:r>
          </w:p>
        </w:tc>
        <w:tc>
          <w:tcPr>
            <w:tcW w:type="dxa" w:w="1728"/>
          </w:tcPr>
          <w:p>
            <w:r>
              <w:t>68.4%</w:t>
            </w:r>
          </w:p>
        </w:tc>
      </w:tr>
      <w:tr>
        <w:tc>
          <w:tcPr>
            <w:tcW w:type="dxa" w:w="1728"/>
          </w:tcPr>
          <w:p>
            <w:r>
              <w:t>Fortalecimiento de las acciones del PP 106</w:t>
            </w:r>
          </w:p>
        </w:tc>
        <w:tc>
          <w:tcPr>
            <w:tcW w:type="dxa" w:w="1728"/>
          </w:tcPr>
          <w:p>
            <w:r>
              <w:t>374,603</w:t>
            </w:r>
          </w:p>
        </w:tc>
        <w:tc>
          <w:tcPr>
            <w:tcW w:type="dxa" w:w="1728"/>
          </w:tcPr>
          <w:p>
            <w:r>
              <w:t>244,895</w:t>
            </w:r>
          </w:p>
        </w:tc>
        <w:tc>
          <w:tcPr>
            <w:tcW w:type="dxa" w:w="1728"/>
          </w:tcPr>
          <w:p>
            <w:r>
              <w:t>244,895</w:t>
            </w:r>
          </w:p>
        </w:tc>
        <w:tc>
          <w:tcPr>
            <w:tcW w:type="dxa" w:w="1728"/>
          </w:tcPr>
          <w:p>
            <w:r>
              <w:t>63.0%</w:t>
            </w:r>
          </w:p>
        </w:tc>
      </w:tr>
      <w:tr>
        <w:tc>
          <w:tcPr>
            <w:tcW w:type="dxa" w:w="1728"/>
          </w:tcPr>
          <w:p>
            <w:r>
              <w:t>JEC</w:t>
            </w:r>
          </w:p>
        </w:tc>
        <w:tc>
          <w:tcPr>
            <w:tcW w:type="dxa" w:w="1728"/>
          </w:tcPr>
          <w:p>
            <w:r>
              <w:t>6,107,725</w:t>
            </w:r>
          </w:p>
        </w:tc>
        <w:tc>
          <w:tcPr>
            <w:tcW w:type="dxa" w:w="1728"/>
          </w:tcPr>
          <w:p>
            <w:r>
              <w:t>4,328,655</w:t>
            </w:r>
          </w:p>
        </w:tc>
        <w:tc>
          <w:tcPr>
            <w:tcW w:type="dxa" w:w="1728"/>
          </w:tcPr>
          <w:p>
            <w:r>
              <w:t>4,317,871</w:t>
            </w:r>
          </w:p>
        </w:tc>
        <w:tc>
          <w:tcPr>
            <w:tcW w:type="dxa" w:w="1728"/>
          </w:tcPr>
          <w:p>
            <w:r>
              <w:t>86.9%</w:t>
            </w:r>
          </w:p>
        </w:tc>
      </w:tr>
      <w:tr>
        <w:tc>
          <w:tcPr>
            <w:tcW w:type="dxa" w:w="1728"/>
          </w:tcPr>
          <w:p>
            <w:r>
              <w:t>Redes Rurales</w:t>
            </w:r>
          </w:p>
        </w:tc>
        <w:tc>
          <w:tcPr>
            <w:tcW w:type="dxa" w:w="1728"/>
          </w:tcPr>
          <w:p>
            <w:r>
              <w:t>923,998</w:t>
            </w:r>
          </w:p>
        </w:tc>
        <w:tc>
          <w:tcPr>
            <w:tcW w:type="dxa" w:w="1728"/>
          </w:tcPr>
          <w:p>
            <w:r>
              <w:t>714,387</w:t>
            </w:r>
          </w:p>
        </w:tc>
        <w:tc>
          <w:tcPr>
            <w:tcW w:type="dxa" w:w="1728"/>
          </w:tcPr>
          <w:p>
            <w:r>
              <w:t>714,386</w:t>
            </w:r>
          </w:p>
        </w:tc>
        <w:tc>
          <w:tcPr>
            <w:tcW w:type="dxa" w:w="1728"/>
          </w:tcPr>
          <w:p>
            <w:r>
              <w:t>85.6%</w:t>
            </w:r>
          </w:p>
        </w:tc>
      </w:tr>
      <w:tr>
        <w:tc>
          <w:tcPr>
            <w:tcW w:type="dxa" w:w="1728"/>
          </w:tcPr>
          <w:p>
            <w:r>
              <w:t>Secundaria tutorial</w:t>
            </w:r>
          </w:p>
        </w:tc>
        <w:tc>
          <w:tcPr>
            <w:tcW w:type="dxa" w:w="1728"/>
          </w:tcPr>
          <w:p>
            <w:r>
              <w:t>116,120</w:t>
            </w:r>
          </w:p>
        </w:tc>
        <w:tc>
          <w:tcPr>
            <w:tcW w:type="dxa" w:w="1728"/>
          </w:tcPr>
          <w:p>
            <w:r>
              <w:t>89,092</w:t>
            </w:r>
          </w:p>
        </w:tc>
        <w:tc>
          <w:tcPr>
            <w:tcW w:type="dxa" w:w="1728"/>
          </w:tcPr>
          <w:p>
            <w:r>
              <w:t>89,092</w:t>
            </w:r>
          </w:p>
        </w:tc>
        <w:tc>
          <w:tcPr>
            <w:tcW w:type="dxa" w:w="1728"/>
          </w:tcPr>
          <w:p>
            <w:r>
              <w:t>93.4%</w:t>
            </w:r>
          </w:p>
        </w:tc>
      </w:tr>
      <w:tr>
        <w:tc>
          <w:tcPr>
            <w:tcW w:type="dxa" w:w="1728"/>
          </w:tcPr>
          <w:p>
            <w:r>
              <w:t>147. Institutos Tecnológicos</w:t>
            </w:r>
          </w:p>
        </w:tc>
        <w:tc>
          <w:tcPr>
            <w:tcW w:type="dxa" w:w="1728"/>
          </w:tcPr>
          <w:p>
            <w:r>
              <w:t>902,317</w:t>
            </w:r>
          </w:p>
        </w:tc>
        <w:tc>
          <w:tcPr>
            <w:tcW w:type="dxa" w:w="1728"/>
          </w:tcPr>
          <w:p>
            <w:r>
              <w:t>575,136</w:t>
            </w:r>
          </w:p>
        </w:tc>
        <w:tc>
          <w:tcPr>
            <w:tcW w:type="dxa" w:w="1728"/>
          </w:tcPr>
          <w:p>
            <w:r>
              <w:t>318,732</w:t>
            </w:r>
          </w:p>
        </w:tc>
        <w:tc>
          <w:tcPr>
            <w:tcW w:type="dxa" w:w="1728"/>
          </w:tcPr>
          <w:p>
            <w:r>
              <w:t>96.0%</w:t>
            </w:r>
          </w:p>
        </w:tc>
      </w:tr>
      <w:tr>
        <w:tc>
          <w:tcPr>
            <w:tcW w:type="dxa" w:w="1728"/>
          </w:tcPr>
          <w:p>
            <w:r>
              <w:t>Acciones comunes - Acompañatic</w:t>
            </w:r>
          </w:p>
        </w:tc>
        <w:tc>
          <w:tcPr>
            <w:tcW w:type="dxa" w:w="1728"/>
          </w:tcPr>
          <w:p>
            <w:r>
              <w:t>49</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277,368</w:t>
            </w:r>
          </w:p>
        </w:tc>
        <w:tc>
          <w:tcPr>
            <w:tcW w:type="dxa" w:w="1728"/>
          </w:tcPr>
          <w:p>
            <w:r>
              <w:t>160,790</w:t>
            </w:r>
          </w:p>
        </w:tc>
        <w:tc>
          <w:tcPr>
            <w:tcW w:type="dxa" w:w="1728"/>
          </w:tcPr>
          <w:p>
            <w:r>
              <w:t>130,790</w:t>
            </w:r>
          </w:p>
        </w:tc>
        <w:tc>
          <w:tcPr>
            <w:tcW w:type="dxa" w:w="1728"/>
          </w:tcPr>
          <w:p>
            <w:r>
              <w:t>53.9%</w:t>
            </w:r>
          </w:p>
        </w:tc>
      </w:tr>
      <w:tr>
        <w:tc>
          <w:tcPr>
            <w:tcW w:type="dxa" w:w="1728"/>
          </w:tcPr>
          <w:p>
            <w:r>
              <w:t>Distribución de materiales educativos</w:t>
            </w:r>
          </w:p>
        </w:tc>
        <w:tc>
          <w:tcPr>
            <w:tcW w:type="dxa" w:w="1728"/>
          </w:tcPr>
          <w:p>
            <w:r>
              <w:t>1,971,003</w:t>
            </w:r>
          </w:p>
        </w:tc>
        <w:tc>
          <w:tcPr>
            <w:tcW w:type="dxa" w:w="1728"/>
          </w:tcPr>
          <w:p>
            <w:r>
              <w:t>1,463,552</w:t>
            </w:r>
          </w:p>
        </w:tc>
        <w:tc>
          <w:tcPr>
            <w:tcW w:type="dxa" w:w="1728"/>
          </w:tcPr>
          <w:p>
            <w:r>
              <w:t>1,392,142</w:t>
            </w:r>
          </w:p>
        </w:tc>
        <w:tc>
          <w:tcPr>
            <w:tcW w:type="dxa" w:w="1728"/>
          </w:tcPr>
          <w:p>
            <w:r>
              <w:t>84.4%</w:t>
            </w:r>
          </w:p>
        </w:tc>
      </w:tr>
      <w:tr>
        <w:tc>
          <w:tcPr>
            <w:tcW w:type="dxa" w:w="1728"/>
          </w:tcPr>
          <w:p>
            <w:r>
              <w:t>Fortalecimiento de competencias para uso de dispositivos electrónicos</w:t>
            </w:r>
          </w:p>
        </w:tc>
        <w:tc>
          <w:tcPr>
            <w:tcW w:type="dxa" w:w="1728"/>
          </w:tcPr>
          <w:p>
            <w:r>
              <w:t>594,829</w:t>
            </w:r>
          </w:p>
        </w:tc>
        <w:tc>
          <w:tcPr>
            <w:tcW w:type="dxa" w:w="1728"/>
          </w:tcPr>
          <w:p>
            <w:r>
              <w:t>10,326</w:t>
            </w:r>
          </w:p>
        </w:tc>
        <w:tc>
          <w:tcPr>
            <w:tcW w:type="dxa" w:w="1728"/>
          </w:tcPr>
          <w:p>
            <w:r>
              <w:t>10,026</w:t>
            </w:r>
          </w:p>
        </w:tc>
        <w:tc>
          <w:tcPr>
            <w:tcW w:type="dxa" w:w="1728"/>
          </w:tcPr>
          <w:p>
            <w:r>
              <w:t>1.5%</w:t>
            </w:r>
          </w:p>
        </w:tc>
      </w:tr>
      <w:tr>
        <w:tc>
          <w:tcPr>
            <w:tcW w:type="dxa" w:w="1728"/>
          </w:tcPr>
          <w:p>
            <w:r>
              <w:t>Fortalecimiento de las acciones del PP 106</w:t>
            </w:r>
          </w:p>
        </w:tc>
        <w:tc>
          <w:tcPr>
            <w:tcW w:type="dxa" w:w="1728"/>
          </w:tcPr>
          <w:p>
            <w:r>
              <w:t>321,802</w:t>
            </w:r>
          </w:p>
        </w:tc>
        <w:tc>
          <w:tcPr>
            <w:tcW w:type="dxa" w:w="1728"/>
          </w:tcPr>
          <w:p>
            <w:r>
              <w:t>242,010</w:t>
            </w:r>
          </w:p>
        </w:tc>
        <w:tc>
          <w:tcPr>
            <w:tcW w:type="dxa" w:w="1728"/>
          </w:tcPr>
          <w:p>
            <w:r>
              <w:t>167,326</w:t>
            </w:r>
          </w:p>
        </w:tc>
        <w:tc>
          <w:tcPr>
            <w:tcW w:type="dxa" w:w="1728"/>
          </w:tcPr>
          <w:p>
            <w:r>
              <w:t>143.0%</w:t>
            </w:r>
          </w:p>
        </w:tc>
      </w:tr>
      <w:tr>
        <w:tc>
          <w:tcPr>
            <w:tcW w:type="dxa" w:w="1728"/>
          </w:tcPr>
          <w:p>
            <w:r>
              <w:t>Kit de impresiones</w:t>
            </w:r>
          </w:p>
        </w:tc>
        <w:tc>
          <w:tcPr>
            <w:tcW w:type="dxa" w:w="1728"/>
          </w:tcPr>
          <w:p>
            <w:r>
              <w:t>1,393,511</w:t>
            </w:r>
          </w:p>
        </w:tc>
        <w:tc>
          <w:tcPr>
            <w:tcW w:type="dxa" w:w="1728"/>
          </w:tcPr>
          <w:p>
            <w:r>
              <w:t>939,378</w:t>
            </w:r>
          </w:p>
        </w:tc>
        <w:tc>
          <w:tcPr>
            <w:tcW w:type="dxa" w:w="1728"/>
          </w:tcPr>
          <w:p>
            <w:r>
              <w:t>816,757</w:t>
            </w:r>
          </w:p>
        </w:tc>
        <w:tc>
          <w:tcPr>
            <w:tcW w:type="dxa" w:w="1728"/>
          </w:tcPr>
          <w:p>
            <w:r>
              <w:t>72.4%</w:t>
            </w:r>
          </w:p>
        </w:tc>
      </w:tr>
      <w:tr>
        <w:tc>
          <w:tcPr>
            <w:tcW w:type="dxa" w:w="1728"/>
          </w:tcPr>
          <w:p>
            <w:r>
              <w:t>PRONOEI</w:t>
            </w:r>
          </w:p>
        </w:tc>
        <w:tc>
          <w:tcPr>
            <w:tcW w:type="dxa" w:w="1728"/>
          </w:tcPr>
          <w:p>
            <w:r>
              <w:t>5,590,814</w:t>
            </w:r>
          </w:p>
        </w:tc>
        <w:tc>
          <w:tcPr>
            <w:tcW w:type="dxa" w:w="1728"/>
          </w:tcPr>
          <w:p>
            <w:r>
              <w:t>4,533,844</w:t>
            </w:r>
          </w:p>
        </w:tc>
        <w:tc>
          <w:tcPr>
            <w:tcW w:type="dxa" w:w="1728"/>
          </w:tcPr>
          <w:p>
            <w:r>
              <w:t>4,491,975</w:t>
            </w:r>
          </w:p>
        </w:tc>
        <w:tc>
          <w:tcPr>
            <w:tcW w:type="dxa" w:w="1728"/>
          </w:tcPr>
          <w:p>
            <w:r>
              <w:t>99.8%</w:t>
            </w:r>
          </w:p>
        </w:tc>
      </w:tr>
      <w:tr>
        <w:tc>
          <w:tcPr>
            <w:tcW w:type="dxa" w:w="1728"/>
          </w:tcPr>
          <w:p>
            <w:r>
              <w:t>Plan de Mejora del PP 0107</w:t>
            </w:r>
          </w:p>
        </w:tc>
        <w:tc>
          <w:tcPr>
            <w:tcW w:type="dxa" w:w="1728"/>
          </w:tcPr>
          <w:p>
            <w:r>
              <w:t>485,965</w:t>
            </w:r>
          </w:p>
        </w:tc>
        <w:tc>
          <w:tcPr>
            <w:tcW w:type="dxa" w:w="1728"/>
          </w:tcPr>
          <w:p>
            <w:r>
              <w:t>373,058</w:t>
            </w:r>
          </w:p>
        </w:tc>
        <w:tc>
          <w:tcPr>
            <w:tcW w:type="dxa" w:w="1728"/>
          </w:tcPr>
          <w:p>
            <w:r>
              <w:t>332,958</w:t>
            </w:r>
          </w:p>
        </w:tc>
        <w:tc>
          <w:tcPr>
            <w:tcW w:type="dxa" w:w="1728"/>
          </w:tcPr>
          <w:p>
            <w:r>
              <w:t>78.5%</w:t>
            </w:r>
          </w:p>
        </w:tc>
      </w:tr>
      <w:tr>
        <w:tc>
          <w:tcPr>
            <w:tcW w:type="dxa" w:w="1728"/>
          </w:tcPr>
          <w:p>
            <w:r>
              <w:t>Redes Rurales</w:t>
            </w:r>
          </w:p>
        </w:tc>
        <w:tc>
          <w:tcPr>
            <w:tcW w:type="dxa" w:w="1728"/>
          </w:tcPr>
          <w:p>
            <w:r>
              <w:t>4,560</w:t>
            </w:r>
          </w:p>
        </w:tc>
        <w:tc>
          <w:tcPr>
            <w:tcW w:type="dxa" w:w="1728"/>
          </w:tcPr>
          <w:p>
            <w:r>
              <w:t>2,670</w:t>
            </w:r>
          </w:p>
        </w:tc>
        <w:tc>
          <w:tcPr>
            <w:tcW w:type="dxa" w:w="1728"/>
          </w:tcPr>
          <w:p>
            <w:r>
              <w:t>1,530</w:t>
            </w:r>
          </w:p>
        </w:tc>
        <w:tc>
          <w:tcPr>
            <w:tcW w:type="dxa" w:w="1728"/>
          </w:tcPr>
          <w:p>
            <w:r>
              <w:t>33.4%</w:t>
            </w:r>
          </w:p>
        </w:tc>
      </w:tr>
      <w:tr>
        <w:tc>
          <w:tcPr>
            <w:tcW w:type="dxa" w:w="1728"/>
          </w:tcPr>
          <w:p>
            <w:r>
              <w:t>Secundaria tutorial</w:t>
            </w:r>
          </w:p>
        </w:tc>
        <w:tc>
          <w:tcPr>
            <w:tcW w:type="dxa" w:w="1728"/>
          </w:tcPr>
          <w:p>
            <w:r>
              <w:t>2,400</w:t>
            </w:r>
          </w:p>
        </w:tc>
        <w:tc>
          <w:tcPr>
            <w:tcW w:type="dxa" w:w="1728"/>
          </w:tcPr>
          <w:p>
            <w:r>
              <w:t>1,440</w:t>
            </w:r>
          </w:p>
        </w:tc>
        <w:tc>
          <w:tcPr>
            <w:tcW w:type="dxa" w:w="1728"/>
          </w:tcPr>
          <w:p>
            <w:r>
              <w:t>1,440</w:t>
            </w:r>
          </w:p>
        </w:tc>
        <w:tc>
          <w:tcPr>
            <w:tcW w:type="dxa" w:w="1728"/>
          </w:tcPr>
          <w:p>
            <w:r>
              <w:t>40.0%</w:t>
            </w:r>
          </w:p>
        </w:tc>
      </w:tr>
      <w:tr>
        <w:tc>
          <w:tcPr>
            <w:tcW w:type="dxa" w:w="1728"/>
          </w:tcPr>
          <w:p>
            <w:r>
              <w:t>Traslado Docente</w:t>
            </w:r>
          </w:p>
        </w:tc>
        <w:tc>
          <w:tcPr>
            <w:tcW w:type="dxa" w:w="1728"/>
          </w:tcPr>
          <w:p>
            <w:r>
              <w:t>14,667</w:t>
            </w:r>
          </w:p>
        </w:tc>
        <w:tc>
          <w:tcPr>
            <w:tcW w:type="dxa" w:w="1728"/>
          </w:tcPr>
          <w:p>
            <w:r>
              <w:t>32</w:t>
            </w:r>
          </w:p>
        </w:tc>
        <w:tc>
          <w:tcPr>
            <w:tcW w:type="dxa" w:w="1728"/>
          </w:tcPr>
          <w:p>
            <w:r>
              <w:t>32</w:t>
            </w:r>
          </w:p>
        </w:tc>
        <w:tc>
          <w:tcPr>
            <w:tcW w:type="dxa" w:w="1728"/>
          </w:tcPr>
          <w:p>
            <w:r>
              <w:t>0.0%</w:t>
            </w:r>
          </w:p>
        </w:tc>
      </w:tr>
      <w:tr>
        <w:tc>
          <w:tcPr>
            <w:tcW w:type="dxa" w:w="1728"/>
          </w:tcPr>
          <w:p>
            <w:r>
              <w:t>Total</w:t>
            </w:r>
          </w:p>
        </w:tc>
        <w:tc>
          <w:tcPr>
            <w:tcW w:type="dxa" w:w="1728"/>
          </w:tcPr>
          <w:p>
            <w:r>
              <w:t>26,546,382</w:t>
            </w:r>
          </w:p>
        </w:tc>
        <w:tc>
          <w:tcPr>
            <w:tcW w:type="dxa" w:w="1728"/>
          </w:tcPr>
          <w:p>
            <w:r>
              <w:t>18,943,951</w:t>
            </w:r>
          </w:p>
        </w:tc>
        <w:tc>
          <w:tcPr>
            <w:tcW w:type="dxa" w:w="1728"/>
          </w:tcPr>
          <w:p>
            <w:r>
              <w:t>18,293,449</w:t>
            </w:r>
          </w:p>
        </w:tc>
        <w:tc>
          <w:tcPr>
            <w:tcW w:type="dxa" w:w="1728"/>
          </w:tcPr>
          <w:p>
            <w:r>
              <w:t>81.9%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68.7%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ANCASH</w:t>
            </w:r>
          </w:p>
        </w:tc>
        <w:tc>
          <w:tcPr>
            <w:tcW w:type="dxa" w:w="1440"/>
          </w:tcPr>
          <w:p>
            <w:r>
              <w:t>127,124</w:t>
            </w:r>
          </w:p>
        </w:tc>
        <w:tc>
          <w:tcPr>
            <w:tcW w:type="dxa" w:w="1440"/>
          </w:tcPr>
          <w:p>
            <w:r>
              <w:t>127,124</w:t>
            </w:r>
          </w:p>
        </w:tc>
        <w:tc>
          <w:tcPr>
            <w:tcW w:type="dxa" w:w="1440"/>
          </w:tcPr>
          <w:p>
            <w:r>
              <w:t>99.9%</w:t>
            </w:r>
          </w:p>
        </w:tc>
        <w:tc>
          <w:tcPr>
            <w:tcW w:type="dxa" w:w="1440"/>
          </w:tcPr>
          <w:p>
            <w:r>
              <w:t>99.9%</w:t>
            </w:r>
          </w:p>
        </w:tc>
        <w:tc>
          <w:tcPr>
            <w:tcW w:type="dxa" w:w="1440"/>
          </w:tcPr>
          <w:p>
            <w:r>
              <w:t>0.0%</w:t>
            </w:r>
          </w:p>
        </w:tc>
      </w:tr>
      <w:tr>
        <w:tc>
          <w:tcPr>
            <w:tcW w:type="dxa" w:w="1440"/>
          </w:tcPr>
          <w:p>
            <w:r>
              <w:t>301. EDUCACION SANTA</w:t>
            </w:r>
          </w:p>
        </w:tc>
        <w:tc>
          <w:tcPr>
            <w:tcW w:type="dxa" w:w="1440"/>
          </w:tcPr>
          <w:p>
            <w:r>
              <w:t>1,229,769</w:t>
            </w:r>
          </w:p>
        </w:tc>
        <w:tc>
          <w:tcPr>
            <w:tcW w:type="dxa" w:w="1440"/>
          </w:tcPr>
          <w:p>
            <w:r>
              <w:t>1,229,769</w:t>
            </w:r>
          </w:p>
        </w:tc>
        <w:tc>
          <w:tcPr>
            <w:tcW w:type="dxa" w:w="1440"/>
          </w:tcPr>
          <w:p>
            <w:r>
              <w:t>99.9%</w:t>
            </w:r>
          </w:p>
        </w:tc>
        <w:tc>
          <w:tcPr>
            <w:tcW w:type="dxa" w:w="1440"/>
          </w:tcPr>
          <w:p>
            <w:r>
              <w:t>89.9%</w:t>
            </w:r>
          </w:p>
        </w:tc>
        <w:tc>
          <w:tcPr>
            <w:tcW w:type="dxa" w:w="1440"/>
          </w:tcPr>
          <w:p>
            <w:r>
              <w:t>89.9%</w:t>
            </w:r>
          </w:p>
        </w:tc>
      </w:tr>
      <w:tr>
        <w:tc>
          <w:tcPr>
            <w:tcW w:type="dxa" w:w="1440"/>
          </w:tcPr>
          <w:p>
            <w:r>
              <w:t>302. EDUCACION HUAYLAS</w:t>
            </w:r>
          </w:p>
        </w:tc>
        <w:tc>
          <w:tcPr>
            <w:tcW w:type="dxa" w:w="1440"/>
          </w:tcPr>
          <w:p>
            <w:r>
              <w:t>223,285</w:t>
            </w:r>
          </w:p>
        </w:tc>
        <w:tc>
          <w:tcPr>
            <w:tcW w:type="dxa" w:w="1440"/>
          </w:tcPr>
          <w:p>
            <w:r>
              <w:t>223,285</w:t>
            </w:r>
          </w:p>
        </w:tc>
        <w:tc>
          <w:tcPr>
            <w:tcW w:type="dxa" w:w="1440"/>
          </w:tcPr>
          <w:p>
            <w:r>
              <w:t>99.9%</w:t>
            </w:r>
          </w:p>
        </w:tc>
        <w:tc>
          <w:tcPr>
            <w:tcW w:type="dxa" w:w="1440"/>
          </w:tcPr>
          <w:p>
            <w:r>
              <w:t>99.9%</w:t>
            </w:r>
          </w:p>
        </w:tc>
        <w:tc>
          <w:tcPr>
            <w:tcW w:type="dxa" w:w="1440"/>
          </w:tcPr>
          <w:p>
            <w:r>
              <w:t>99.9%</w:t>
            </w:r>
          </w:p>
        </w:tc>
      </w:tr>
      <w:tr>
        <w:tc>
          <w:tcPr>
            <w:tcW w:type="dxa" w:w="1440"/>
          </w:tcPr>
          <w:p>
            <w:r>
              <w:t>303. EDUCACION HUARMEY</w:t>
            </w:r>
          </w:p>
        </w:tc>
        <w:tc>
          <w:tcPr>
            <w:tcW w:type="dxa" w:w="1440"/>
          </w:tcPr>
          <w:p>
            <w:r>
              <w:t>124,282</w:t>
            </w:r>
          </w:p>
        </w:tc>
        <w:tc>
          <w:tcPr>
            <w:tcW w:type="dxa" w:w="1440"/>
          </w:tcPr>
          <w:p>
            <w:r>
              <w:t>124,282</w:t>
            </w:r>
          </w:p>
        </w:tc>
        <w:tc>
          <w:tcPr>
            <w:tcW w:type="dxa" w:w="1440"/>
          </w:tcPr>
          <w:p>
            <w:r>
              <w:t>0.0%</w:t>
            </w:r>
          </w:p>
        </w:tc>
        <w:tc>
          <w:tcPr>
            <w:tcW w:type="dxa" w:w="1440"/>
          </w:tcPr>
          <w:p>
            <w:r>
              <w:t>0.0%</w:t>
            </w:r>
          </w:p>
        </w:tc>
        <w:tc>
          <w:tcPr>
            <w:tcW w:type="dxa" w:w="1440"/>
          </w:tcPr>
          <w:p>
            <w:r>
              <w:t>0.0%</w:t>
            </w:r>
          </w:p>
        </w:tc>
      </w:tr>
      <w:tr>
        <w:tc>
          <w:tcPr>
            <w:tcW w:type="dxa" w:w="1440"/>
          </w:tcPr>
          <w:p>
            <w:r>
              <w:t>304. EDUCACION AIJA</w:t>
            </w:r>
          </w:p>
        </w:tc>
        <w:tc>
          <w:tcPr>
            <w:tcW w:type="dxa" w:w="1440"/>
          </w:tcPr>
          <w:p>
            <w:r>
              <w:t>35,391</w:t>
            </w:r>
          </w:p>
        </w:tc>
        <w:tc>
          <w:tcPr>
            <w:tcW w:type="dxa" w:w="1440"/>
          </w:tcPr>
          <w:p>
            <w:r>
              <w:t>35,391</w:t>
            </w:r>
          </w:p>
        </w:tc>
        <w:tc>
          <w:tcPr>
            <w:tcW w:type="dxa" w:w="1440"/>
          </w:tcPr>
          <w:p>
            <w:r>
              <w:t>95.7%</w:t>
            </w:r>
          </w:p>
        </w:tc>
        <w:tc>
          <w:tcPr>
            <w:tcW w:type="dxa" w:w="1440"/>
          </w:tcPr>
          <w:p>
            <w:r>
              <w:t>95.7%</w:t>
            </w:r>
          </w:p>
        </w:tc>
        <w:tc>
          <w:tcPr>
            <w:tcW w:type="dxa" w:w="1440"/>
          </w:tcPr>
          <w:p>
            <w:r>
              <w:t>95.7%</w:t>
            </w:r>
          </w:p>
        </w:tc>
      </w:tr>
      <w:tr>
        <w:tc>
          <w:tcPr>
            <w:tcW w:type="dxa" w:w="1440"/>
          </w:tcPr>
          <w:p>
            <w:r>
              <w:t>305. EDUCACION POMABAMBA</w:t>
            </w:r>
          </w:p>
        </w:tc>
        <w:tc>
          <w:tcPr>
            <w:tcW w:type="dxa" w:w="1440"/>
          </w:tcPr>
          <w:p>
            <w:r>
              <w:t>135,800</w:t>
            </w:r>
          </w:p>
        </w:tc>
        <w:tc>
          <w:tcPr>
            <w:tcW w:type="dxa" w:w="1440"/>
          </w:tcPr>
          <w:p>
            <w:r>
              <w:t>135,800</w:t>
            </w:r>
          </w:p>
        </w:tc>
        <w:tc>
          <w:tcPr>
            <w:tcW w:type="dxa" w:w="1440"/>
          </w:tcPr>
          <w:p>
            <w:r>
              <w:t>75.7%</w:t>
            </w:r>
          </w:p>
        </w:tc>
        <w:tc>
          <w:tcPr>
            <w:tcW w:type="dxa" w:w="1440"/>
          </w:tcPr>
          <w:p>
            <w:r>
              <w:t>75.7%</w:t>
            </w:r>
          </w:p>
        </w:tc>
        <w:tc>
          <w:tcPr>
            <w:tcW w:type="dxa" w:w="1440"/>
          </w:tcPr>
          <w:p>
            <w:r>
              <w:t>75.7%</w:t>
            </w:r>
          </w:p>
        </w:tc>
      </w:tr>
      <w:tr>
        <w:tc>
          <w:tcPr>
            <w:tcW w:type="dxa" w:w="1440"/>
          </w:tcPr>
          <w:p>
            <w:r>
              <w:t>306. EDUCACION SIHUAS</w:t>
            </w:r>
          </w:p>
        </w:tc>
        <w:tc>
          <w:tcPr>
            <w:tcW w:type="dxa" w:w="1440"/>
          </w:tcPr>
          <w:p>
            <w:r>
              <w:t>147,296</w:t>
            </w:r>
          </w:p>
        </w:tc>
        <w:tc>
          <w:tcPr>
            <w:tcW w:type="dxa" w:w="1440"/>
          </w:tcPr>
          <w:p>
            <w:r>
              <w:t>147,296</w:t>
            </w:r>
          </w:p>
        </w:tc>
        <w:tc>
          <w:tcPr>
            <w:tcW w:type="dxa" w:w="1440"/>
          </w:tcPr>
          <w:p>
            <w:r>
              <w:t>78.8%</w:t>
            </w:r>
          </w:p>
        </w:tc>
        <w:tc>
          <w:tcPr>
            <w:tcW w:type="dxa" w:w="1440"/>
          </w:tcPr>
          <w:p>
            <w:r>
              <w:t>78.8%</w:t>
            </w:r>
          </w:p>
        </w:tc>
        <w:tc>
          <w:tcPr>
            <w:tcW w:type="dxa" w:w="1440"/>
          </w:tcPr>
          <w:p>
            <w:r>
              <w:t>78.8%</w:t>
            </w:r>
          </w:p>
        </w:tc>
      </w:tr>
      <w:tr>
        <w:tc>
          <w:tcPr>
            <w:tcW w:type="dxa" w:w="1440"/>
          </w:tcPr>
          <w:p>
            <w:r>
              <w:t>307. EDUCACION CARLOS F. FITZCARRALD</w:t>
            </w:r>
          </w:p>
        </w:tc>
        <w:tc>
          <w:tcPr>
            <w:tcW w:type="dxa" w:w="1440"/>
          </w:tcPr>
          <w:p>
            <w:r>
              <w:t>88,575</w:t>
            </w:r>
          </w:p>
        </w:tc>
        <w:tc>
          <w:tcPr>
            <w:tcW w:type="dxa" w:w="1440"/>
          </w:tcPr>
          <w:p>
            <w:r>
              <w:t>88,575</w:t>
            </w:r>
          </w:p>
        </w:tc>
        <w:tc>
          <w:tcPr>
            <w:tcW w:type="dxa" w:w="1440"/>
          </w:tcPr>
          <w:p>
            <w:r>
              <w:t>93.9%</w:t>
            </w:r>
          </w:p>
        </w:tc>
        <w:tc>
          <w:tcPr>
            <w:tcW w:type="dxa" w:w="1440"/>
          </w:tcPr>
          <w:p>
            <w:r>
              <w:t>93.9%</w:t>
            </w:r>
          </w:p>
        </w:tc>
        <w:tc>
          <w:tcPr>
            <w:tcW w:type="dxa" w:w="1440"/>
          </w:tcPr>
          <w:p>
            <w:r>
              <w:t>93.9%</w:t>
            </w:r>
          </w:p>
        </w:tc>
      </w:tr>
      <w:tr>
        <w:tc>
          <w:tcPr>
            <w:tcW w:type="dxa" w:w="1440"/>
          </w:tcPr>
          <w:p>
            <w:r>
              <w:t>308. EDUCACION HUARI</w:t>
            </w:r>
          </w:p>
        </w:tc>
        <w:tc>
          <w:tcPr>
            <w:tcW w:type="dxa" w:w="1440"/>
          </w:tcPr>
          <w:p>
            <w:r>
              <w:t>272,320</w:t>
            </w:r>
          </w:p>
        </w:tc>
        <w:tc>
          <w:tcPr>
            <w:tcW w:type="dxa" w:w="1440"/>
          </w:tcPr>
          <w:p>
            <w:r>
              <w:t>272,320</w:t>
            </w:r>
          </w:p>
        </w:tc>
        <w:tc>
          <w:tcPr>
            <w:tcW w:type="dxa" w:w="1440"/>
          </w:tcPr>
          <w:p>
            <w:r>
              <w:t>98.6%</w:t>
            </w:r>
          </w:p>
        </w:tc>
        <w:tc>
          <w:tcPr>
            <w:tcW w:type="dxa" w:w="1440"/>
          </w:tcPr>
          <w:p>
            <w:r>
              <w:t>98.6%</w:t>
            </w:r>
          </w:p>
        </w:tc>
        <w:tc>
          <w:tcPr>
            <w:tcW w:type="dxa" w:w="1440"/>
          </w:tcPr>
          <w:p>
            <w:r>
              <w:t>98.6%</w:t>
            </w:r>
          </w:p>
        </w:tc>
      </w:tr>
      <w:tr>
        <w:tc>
          <w:tcPr>
            <w:tcW w:type="dxa" w:w="1440"/>
          </w:tcPr>
          <w:p>
            <w:r>
              <w:t>309. EDUCACION PALLASCA</w:t>
            </w:r>
          </w:p>
        </w:tc>
        <w:tc>
          <w:tcPr>
            <w:tcW w:type="dxa" w:w="1440"/>
          </w:tcPr>
          <w:p>
            <w:r>
              <w:t>127,898</w:t>
            </w:r>
          </w:p>
        </w:tc>
        <w:tc>
          <w:tcPr>
            <w:tcW w:type="dxa" w:w="1440"/>
          </w:tcPr>
          <w:p>
            <w:r>
              <w:t>127,898</w:t>
            </w:r>
          </w:p>
        </w:tc>
        <w:tc>
          <w:tcPr>
            <w:tcW w:type="dxa" w:w="1440"/>
          </w:tcPr>
          <w:p>
            <w:r>
              <w:t>100.0%</w:t>
            </w:r>
          </w:p>
        </w:tc>
        <w:tc>
          <w:tcPr>
            <w:tcW w:type="dxa" w:w="1440"/>
          </w:tcPr>
          <w:p>
            <w:r>
              <w:t>100.0%</w:t>
            </w:r>
          </w:p>
        </w:tc>
        <w:tc>
          <w:tcPr>
            <w:tcW w:type="dxa" w:w="1440"/>
          </w:tcPr>
          <w:p>
            <w:r>
              <w:t>100.0%</w:t>
            </w:r>
          </w:p>
        </w:tc>
      </w:tr>
      <w:tr>
        <w:tc>
          <w:tcPr>
            <w:tcW w:type="dxa" w:w="1440"/>
          </w:tcPr>
          <w:p>
            <w:r>
              <w:t>310. EDUCACION CASMA</w:t>
            </w:r>
          </w:p>
        </w:tc>
        <w:tc>
          <w:tcPr>
            <w:tcW w:type="dxa" w:w="1440"/>
          </w:tcPr>
          <w:p>
            <w:r>
              <w:t>181,896</w:t>
            </w:r>
          </w:p>
        </w:tc>
        <w:tc>
          <w:tcPr>
            <w:tcW w:type="dxa" w:w="1440"/>
          </w:tcPr>
          <w:p>
            <w:r>
              <w:t>181,896</w:t>
            </w:r>
          </w:p>
        </w:tc>
        <w:tc>
          <w:tcPr>
            <w:tcW w:type="dxa" w:w="1440"/>
          </w:tcPr>
          <w:p>
            <w:r>
              <w:t>90.6%</w:t>
            </w:r>
          </w:p>
        </w:tc>
        <w:tc>
          <w:tcPr>
            <w:tcW w:type="dxa" w:w="1440"/>
          </w:tcPr>
          <w:p>
            <w:r>
              <w:t>90.6%</w:t>
            </w:r>
          </w:p>
        </w:tc>
        <w:tc>
          <w:tcPr>
            <w:tcW w:type="dxa" w:w="1440"/>
          </w:tcPr>
          <w:p>
            <w:r>
              <w:t>90.6%</w:t>
            </w:r>
          </w:p>
        </w:tc>
      </w:tr>
      <w:tr>
        <w:tc>
          <w:tcPr>
            <w:tcW w:type="dxa" w:w="1440"/>
          </w:tcPr>
          <w:p>
            <w:r>
              <w:t>311. EDUCACION HUARAZ</w:t>
            </w:r>
          </w:p>
        </w:tc>
        <w:tc>
          <w:tcPr>
            <w:tcW w:type="dxa" w:w="1440"/>
          </w:tcPr>
          <w:p>
            <w:r>
              <w:t>507,060</w:t>
            </w:r>
          </w:p>
        </w:tc>
        <w:tc>
          <w:tcPr>
            <w:tcW w:type="dxa" w:w="1440"/>
          </w:tcPr>
          <w:p>
            <w:r>
              <w:t>507,060</w:t>
            </w:r>
          </w:p>
        </w:tc>
        <w:tc>
          <w:tcPr>
            <w:tcW w:type="dxa" w:w="1440"/>
          </w:tcPr>
          <w:p>
            <w:r>
              <w:t>0.0%</w:t>
            </w:r>
          </w:p>
        </w:tc>
        <w:tc>
          <w:tcPr>
            <w:tcW w:type="dxa" w:w="1440"/>
          </w:tcPr>
          <w:p>
            <w:r>
              <w:t>0.0%</w:t>
            </w:r>
          </w:p>
        </w:tc>
        <w:tc>
          <w:tcPr>
            <w:tcW w:type="dxa" w:w="1440"/>
          </w:tcPr>
          <w:p>
            <w:r>
              <w:t>0.0%</w:t>
            </w:r>
          </w:p>
        </w:tc>
      </w:tr>
      <w:tr>
        <w:tc>
          <w:tcPr>
            <w:tcW w:type="dxa" w:w="1440"/>
          </w:tcPr>
          <w:p>
            <w:r>
              <w:t>312. EDUCACION ANTONIO RAIMONDI</w:t>
            </w:r>
          </w:p>
        </w:tc>
        <w:tc>
          <w:tcPr>
            <w:tcW w:type="dxa" w:w="1440"/>
          </w:tcPr>
          <w:p>
            <w:r>
              <w:t>77,777</w:t>
            </w:r>
          </w:p>
        </w:tc>
        <w:tc>
          <w:tcPr>
            <w:tcW w:type="dxa" w:w="1440"/>
          </w:tcPr>
          <w:p>
            <w:r>
              <w:t>77,777</w:t>
            </w:r>
          </w:p>
        </w:tc>
        <w:tc>
          <w:tcPr>
            <w:tcW w:type="dxa" w:w="1440"/>
          </w:tcPr>
          <w:p>
            <w:r>
              <w:t>100.0%</w:t>
            </w:r>
          </w:p>
        </w:tc>
        <w:tc>
          <w:tcPr>
            <w:tcW w:type="dxa" w:w="1440"/>
          </w:tcPr>
          <w:p>
            <w:r>
              <w:t>100.0%</w:t>
            </w:r>
          </w:p>
        </w:tc>
        <w:tc>
          <w:tcPr>
            <w:tcW w:type="dxa" w:w="1440"/>
          </w:tcPr>
          <w:p>
            <w:r>
              <w:t>95.8%</w:t>
            </w:r>
          </w:p>
        </w:tc>
      </w:tr>
      <w:tr>
        <w:tc>
          <w:tcPr>
            <w:tcW w:type="dxa" w:w="1440"/>
          </w:tcPr>
          <w:p>
            <w:r>
              <w:t>313. EDUCACION BOLOGNESI</w:t>
            </w:r>
          </w:p>
        </w:tc>
        <w:tc>
          <w:tcPr>
            <w:tcW w:type="dxa" w:w="1440"/>
          </w:tcPr>
          <w:p>
            <w:r>
              <w:t>101,608</w:t>
            </w:r>
          </w:p>
        </w:tc>
        <w:tc>
          <w:tcPr>
            <w:tcW w:type="dxa" w:w="1440"/>
          </w:tcPr>
          <w:p>
            <w:r>
              <w:t>101,608</w:t>
            </w:r>
          </w:p>
        </w:tc>
        <w:tc>
          <w:tcPr>
            <w:tcW w:type="dxa" w:w="1440"/>
          </w:tcPr>
          <w:p>
            <w:r>
              <w:t>99.8%</w:t>
            </w:r>
          </w:p>
        </w:tc>
        <w:tc>
          <w:tcPr>
            <w:tcW w:type="dxa" w:w="1440"/>
          </w:tcPr>
          <w:p>
            <w:r>
              <w:t>99.8%</w:t>
            </w:r>
          </w:p>
        </w:tc>
        <w:tc>
          <w:tcPr>
            <w:tcW w:type="dxa" w:w="1440"/>
          </w:tcPr>
          <w:p>
            <w:r>
              <w:t>95.6%</w:t>
            </w:r>
          </w:p>
        </w:tc>
      </w:tr>
      <w:tr>
        <w:tc>
          <w:tcPr>
            <w:tcW w:type="dxa" w:w="1440"/>
          </w:tcPr>
          <w:p>
            <w:r>
              <w:t>314. EDUCACION ASUNCION</w:t>
            </w:r>
          </w:p>
        </w:tc>
        <w:tc>
          <w:tcPr>
            <w:tcW w:type="dxa" w:w="1440"/>
          </w:tcPr>
          <w:p>
            <w:r>
              <w:t>38,272</w:t>
            </w:r>
          </w:p>
        </w:tc>
        <w:tc>
          <w:tcPr>
            <w:tcW w:type="dxa" w:w="1440"/>
          </w:tcPr>
          <w:p>
            <w:r>
              <w:t>38,272</w:t>
            </w:r>
          </w:p>
        </w:tc>
        <w:tc>
          <w:tcPr>
            <w:tcW w:type="dxa" w:w="1440"/>
          </w:tcPr>
          <w:p>
            <w:r>
              <w:t>100.0%</w:t>
            </w:r>
          </w:p>
        </w:tc>
        <w:tc>
          <w:tcPr>
            <w:tcW w:type="dxa" w:w="1440"/>
          </w:tcPr>
          <w:p>
            <w:r>
              <w:t>100.0%</w:t>
            </w:r>
          </w:p>
        </w:tc>
        <w:tc>
          <w:tcPr>
            <w:tcW w:type="dxa" w:w="1440"/>
          </w:tcPr>
          <w:p>
            <w:r>
              <w:t>100.0%</w:t>
            </w:r>
          </w:p>
        </w:tc>
      </w:tr>
      <w:tr>
        <w:tc>
          <w:tcPr>
            <w:tcW w:type="dxa" w:w="1440"/>
          </w:tcPr>
          <w:p>
            <w:r>
              <w:t>315. EDUCACION CARHUAZ</w:t>
            </w:r>
          </w:p>
        </w:tc>
        <w:tc>
          <w:tcPr>
            <w:tcW w:type="dxa" w:w="1440"/>
          </w:tcPr>
          <w:p>
            <w:r>
              <w:t>171,813</w:t>
            </w:r>
          </w:p>
        </w:tc>
        <w:tc>
          <w:tcPr>
            <w:tcW w:type="dxa" w:w="1440"/>
          </w:tcPr>
          <w:p>
            <w:r>
              <w:t>171,813</w:t>
            </w:r>
          </w:p>
        </w:tc>
        <w:tc>
          <w:tcPr>
            <w:tcW w:type="dxa" w:w="1440"/>
          </w:tcPr>
          <w:p>
            <w:r>
              <w:t>100.0%</w:t>
            </w:r>
          </w:p>
        </w:tc>
        <w:tc>
          <w:tcPr>
            <w:tcW w:type="dxa" w:w="1440"/>
          </w:tcPr>
          <w:p>
            <w:r>
              <w:t>95.9%</w:t>
            </w:r>
          </w:p>
        </w:tc>
        <w:tc>
          <w:tcPr>
            <w:tcW w:type="dxa" w:w="1440"/>
          </w:tcPr>
          <w:p>
            <w:r>
              <w:t>95.9%</w:t>
            </w:r>
          </w:p>
        </w:tc>
      </w:tr>
      <w:tr>
        <w:tc>
          <w:tcPr>
            <w:tcW w:type="dxa" w:w="1440"/>
          </w:tcPr>
          <w:p>
            <w:r>
              <w:t>316. EDUCACION MARISCAL LUZURIAGA</w:t>
            </w:r>
          </w:p>
        </w:tc>
        <w:tc>
          <w:tcPr>
            <w:tcW w:type="dxa" w:w="1440"/>
          </w:tcPr>
          <w:p>
            <w:r>
              <w:t>111,251</w:t>
            </w:r>
          </w:p>
        </w:tc>
        <w:tc>
          <w:tcPr>
            <w:tcW w:type="dxa" w:w="1440"/>
          </w:tcPr>
          <w:p>
            <w:r>
              <w:t>111,251</w:t>
            </w:r>
          </w:p>
        </w:tc>
        <w:tc>
          <w:tcPr>
            <w:tcW w:type="dxa" w:w="1440"/>
          </w:tcPr>
          <w:p>
            <w:r>
              <w:t>99.7%</w:t>
            </w:r>
          </w:p>
        </w:tc>
        <w:tc>
          <w:tcPr>
            <w:tcW w:type="dxa" w:w="1440"/>
          </w:tcPr>
          <w:p>
            <w:r>
              <w:t>99.7%</w:t>
            </w:r>
          </w:p>
        </w:tc>
        <w:tc>
          <w:tcPr>
            <w:tcW w:type="dxa" w:w="1440"/>
          </w:tcPr>
          <w:p>
            <w:r>
              <w:t>99.7%</w:t>
            </w:r>
          </w:p>
        </w:tc>
      </w:tr>
      <w:tr>
        <w:tc>
          <w:tcPr>
            <w:tcW w:type="dxa" w:w="1440"/>
          </w:tcPr>
          <w:p>
            <w:r>
              <w:t>317. EDUCACION OCROS</w:t>
            </w:r>
          </w:p>
        </w:tc>
        <w:tc>
          <w:tcPr>
            <w:tcW w:type="dxa" w:w="1440"/>
          </w:tcPr>
          <w:p>
            <w:r>
              <w:t>24,881</w:t>
            </w:r>
          </w:p>
        </w:tc>
        <w:tc>
          <w:tcPr>
            <w:tcW w:type="dxa" w:w="1440"/>
          </w:tcPr>
          <w:p>
            <w:r>
              <w:t>24,881</w:t>
            </w:r>
          </w:p>
        </w:tc>
        <w:tc>
          <w:tcPr>
            <w:tcW w:type="dxa" w:w="1440"/>
          </w:tcPr>
          <w:p>
            <w:r>
              <w:t>100.0%</w:t>
            </w:r>
          </w:p>
        </w:tc>
        <w:tc>
          <w:tcPr>
            <w:tcW w:type="dxa" w:w="1440"/>
          </w:tcPr>
          <w:p>
            <w:r>
              <w:t>100.0%</w:t>
            </w:r>
          </w:p>
        </w:tc>
        <w:tc>
          <w:tcPr>
            <w:tcW w:type="dxa" w:w="1440"/>
          </w:tcPr>
          <w:p>
            <w:r>
              <w:t>100.0%</w:t>
            </w:r>
          </w:p>
        </w:tc>
      </w:tr>
      <w:tr>
        <w:tc>
          <w:tcPr>
            <w:tcW w:type="dxa" w:w="1440"/>
          </w:tcPr>
          <w:p>
            <w:r>
              <w:t>318. EDUCACION RECUAY</w:t>
            </w:r>
          </w:p>
        </w:tc>
        <w:tc>
          <w:tcPr>
            <w:tcW w:type="dxa" w:w="1440"/>
          </w:tcPr>
          <w:p>
            <w:r>
              <w:t>81,060</w:t>
            </w:r>
          </w:p>
        </w:tc>
        <w:tc>
          <w:tcPr>
            <w:tcW w:type="dxa" w:w="1440"/>
          </w:tcPr>
          <w:p>
            <w:r>
              <w:t>81,060</w:t>
            </w:r>
          </w:p>
        </w:tc>
        <w:tc>
          <w:tcPr>
            <w:tcW w:type="dxa" w:w="1440"/>
          </w:tcPr>
          <w:p>
            <w:r>
              <w:t>94.6%</w:t>
            </w:r>
          </w:p>
        </w:tc>
        <w:tc>
          <w:tcPr>
            <w:tcW w:type="dxa" w:w="1440"/>
          </w:tcPr>
          <w:p>
            <w:r>
              <w:t>94.6%</w:t>
            </w:r>
          </w:p>
        </w:tc>
        <w:tc>
          <w:tcPr>
            <w:tcW w:type="dxa" w:w="1440"/>
          </w:tcPr>
          <w:p>
            <w:r>
              <w:t>73.3%</w:t>
            </w:r>
          </w:p>
        </w:tc>
      </w:tr>
      <w:tr>
        <w:tc>
          <w:tcPr>
            <w:tcW w:type="dxa" w:w="1440"/>
          </w:tcPr>
          <w:p>
            <w:r>
              <w:t>319. EDUCACION YUNGAY</w:t>
            </w:r>
          </w:p>
        </w:tc>
        <w:tc>
          <w:tcPr>
            <w:tcW w:type="dxa" w:w="1440"/>
          </w:tcPr>
          <w:p>
            <w:r>
              <w:t>223,074</w:t>
            </w:r>
          </w:p>
        </w:tc>
        <w:tc>
          <w:tcPr>
            <w:tcW w:type="dxa" w:w="1440"/>
          </w:tcPr>
          <w:p>
            <w:r>
              <w:t>223,074</w:t>
            </w:r>
          </w:p>
        </w:tc>
        <w:tc>
          <w:tcPr>
            <w:tcW w:type="dxa" w:w="1440"/>
          </w:tcPr>
          <w:p>
            <w:r>
              <w:t>95.0%</w:t>
            </w:r>
          </w:p>
        </w:tc>
        <w:tc>
          <w:tcPr>
            <w:tcW w:type="dxa" w:w="1440"/>
          </w:tcPr>
          <w:p>
            <w:r>
              <w:t>0.0%</w:t>
            </w:r>
          </w:p>
        </w:tc>
        <w:tc>
          <w:tcPr>
            <w:tcW w:type="dxa" w:w="1440"/>
          </w:tcPr>
          <w:p>
            <w:r>
              <w:t>0.0%</w:t>
            </w:r>
          </w:p>
        </w:tc>
      </w:tr>
      <w:tr>
        <w:tc>
          <w:tcPr>
            <w:tcW w:type="dxa" w:w="1440"/>
          </w:tcPr>
          <w:p>
            <w:r>
              <w:t>320. EDUCACION CORONGO</w:t>
            </w:r>
          </w:p>
        </w:tc>
        <w:tc>
          <w:tcPr>
            <w:tcW w:type="dxa" w:w="1440"/>
          </w:tcPr>
          <w:p>
            <w:r>
              <w:t>38,466</w:t>
            </w:r>
          </w:p>
        </w:tc>
        <w:tc>
          <w:tcPr>
            <w:tcW w:type="dxa" w:w="1440"/>
          </w:tcPr>
          <w:p>
            <w:r>
              <w:t>38,466</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ANCASH</w:t>
      </w:r>
      <w:r>
        <w:t xml:space="preserve"> por la suma de S/. </w:t>
      </w:r>
      <w:r>
        <w:t>14,312,912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39,500</w:t>
            </w:r>
          </w:p>
        </w:tc>
        <w:tc>
          <w:tcPr>
            <w:tcW w:type="dxa" w:w="1440"/>
          </w:tcPr>
          <w:p>
            <w:r>
              <w:t>0</w:t>
            </w:r>
          </w:p>
        </w:tc>
        <w:tc>
          <w:tcPr>
            <w:tcW w:type="dxa" w:w="1440"/>
          </w:tcPr>
          <w:p>
            <w:r>
              <w:t>39,500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15,000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6,184,950</w:t>
            </w:r>
          </w:p>
        </w:tc>
        <w:tc>
          <w:tcPr>
            <w:tcW w:type="dxa" w:w="1440"/>
          </w:tcPr>
          <w:p>
            <w:r>
              <w:t>2,138,999</w:t>
            </w:r>
          </w:p>
        </w:tc>
        <w:tc>
          <w:tcPr>
            <w:tcW w:type="dxa" w:w="1440"/>
          </w:tcPr>
          <w:p>
            <w:r>
              <w:t>2,628,055</w:t>
            </w:r>
          </w:p>
        </w:tc>
        <w:tc>
          <w:tcPr>
            <w:tcW w:type="dxa" w:w="1440"/>
          </w:tcPr>
          <w:p>
            <w:r>
              <w:t>1,417,896</w:t>
            </w:r>
          </w:p>
        </w:tc>
      </w:tr>
      <w:tr>
        <w:tc>
          <w:tcPr>
            <w:tcW w:type="dxa" w:w="1440"/>
          </w:tcPr>
          <w:p>
            <w:r>
              <w:t>9001. ACCIONES CENTRALES</w:t>
            </w:r>
          </w:p>
        </w:tc>
        <w:tc>
          <w:tcPr>
            <w:tcW w:type="dxa" w:w="1440"/>
          </w:tcPr>
          <w:p>
            <w:r>
              <w:t>2.6. ADQUISICION DE ACTIVOS NO FINANCIEROS</w:t>
            </w:r>
          </w:p>
        </w:tc>
        <w:tc>
          <w:tcPr>
            <w:tcW w:type="dxa" w:w="1440"/>
          </w:tcPr>
          <w:p>
            <w:r>
              <w:t>917,006</w:t>
            </w:r>
          </w:p>
        </w:tc>
        <w:tc>
          <w:tcPr>
            <w:tcW w:type="dxa" w:w="1440"/>
          </w:tcPr>
          <w:p>
            <w:r>
              <w:t>0</w:t>
            </w:r>
          </w:p>
        </w:tc>
        <w:tc>
          <w:tcPr>
            <w:tcW w:type="dxa" w:w="1440"/>
          </w:tcPr>
          <w:p>
            <w:r>
              <w:t>651,905</w:t>
            </w:r>
          </w:p>
        </w:tc>
        <w:tc>
          <w:tcPr>
            <w:tcW w:type="dxa" w:w="1440"/>
          </w:tcPr>
          <w:p>
            <w:r>
              <w:t>265,101</w:t>
            </w:r>
          </w:p>
        </w:tc>
      </w:tr>
      <w:tr>
        <w:tc>
          <w:tcPr>
            <w:tcW w:type="dxa" w:w="1440"/>
          </w:tcPr>
          <w:p>
            <w:r>
              <w:t>Total</w:t>
            </w:r>
          </w:p>
        </w:tc>
        <w:tc>
          <w:tcPr>
            <w:tcW w:type="dxa" w:w="1440"/>
          </w:tcPr>
          <w:p>
            <w:r>
              <w:t>-</w:t>
            </w:r>
          </w:p>
        </w:tc>
        <w:tc>
          <w:tcPr>
            <w:tcW w:type="dxa" w:w="1440"/>
          </w:tcPr>
          <w:p>
            <w:r>
              <w:t>7,156,456</w:t>
            </w:r>
          </w:p>
        </w:tc>
        <w:tc>
          <w:tcPr>
            <w:tcW w:type="dxa" w:w="1440"/>
          </w:tcPr>
          <w:p>
            <w:r>
              <w:t>2,153,999</w:t>
            </w:r>
          </w:p>
        </w:tc>
        <w:tc>
          <w:tcPr>
            <w:tcW w:type="dxa" w:w="1440"/>
          </w:tcPr>
          <w:p>
            <w:r>
              <w:t>3,319,460</w:t>
            </w:r>
          </w:p>
        </w:tc>
        <w:tc>
          <w:tcPr>
            <w:tcW w:type="dxa" w:w="1440"/>
          </w:tcPr>
          <w:p>
            <w:r>
              <w:t>1,682,997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ANCASH, por concepto de encargaturas, </w:t>
      </w:r>
      <w:r>
        <w:t xml:space="preserve">se ha calculado para el </w:t>
      </w:r>
      <w:r>
        <w:t>2021</w:t>
      </w:r>
      <w:r>
        <w:t xml:space="preserve"> un costo de S/.</w:t>
      </w:r>
      <w:r>
        <w:t>27,933,131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ANCASH</w:t>
      </w:r>
      <w:r>
        <w:t xml:space="preserve"> por el monto de S/.</w:t>
      </w:r>
      <w:r>
        <w:t>12,286,352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1,422,873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868,766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13,819,397</w:t>
      </w:r>
      <w:r>
        <w:t xml:space="preserve"> a favor de las Unidades Ejecutoras de Educación de la Región </w:t>
      </w:r>
      <w:r>
        <w:t>ANCASH</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ANCASH</w:t>
            </w:r>
          </w:p>
        </w:tc>
        <w:tc>
          <w:tcPr>
            <w:tcW w:type="dxa" w:w="1728"/>
          </w:tcPr>
          <w:p>
            <w:r>
              <w:t>231065.52</w:t>
            </w:r>
          </w:p>
        </w:tc>
        <w:tc>
          <w:tcPr>
            <w:tcW w:type="dxa" w:w="1728"/>
          </w:tcPr>
          <w:p>
            <w:r>
              <w:t>62454.0</w:t>
            </w:r>
          </w:p>
        </w:tc>
        <w:tc>
          <w:tcPr>
            <w:tcW w:type="dxa" w:w="1728"/>
          </w:tcPr>
          <w:p>
            <w:r>
              <w:t>0.0</w:t>
            </w:r>
          </w:p>
        </w:tc>
        <w:tc>
          <w:tcPr>
            <w:tcW w:type="dxa" w:w="1728"/>
          </w:tcPr>
          <w:p>
            <w:r>
              <w:t>168615.0</w:t>
            </w:r>
          </w:p>
        </w:tc>
      </w:tr>
      <w:tr>
        <w:tc>
          <w:tcPr>
            <w:tcW w:type="dxa" w:w="1728"/>
          </w:tcPr>
          <w:p>
            <w:r>
              <w:t>301. EDUCACION SANTA</w:t>
            </w:r>
          </w:p>
        </w:tc>
        <w:tc>
          <w:tcPr>
            <w:tcW w:type="dxa" w:w="1728"/>
          </w:tcPr>
          <w:p>
            <w:r>
              <w:t>4422994.7</w:t>
            </w:r>
          </w:p>
        </w:tc>
        <w:tc>
          <w:tcPr>
            <w:tcW w:type="dxa" w:w="1728"/>
          </w:tcPr>
          <w:p>
            <w:r>
              <w:t>2226504.0</w:t>
            </w:r>
          </w:p>
        </w:tc>
        <w:tc>
          <w:tcPr>
            <w:tcW w:type="dxa" w:w="1728"/>
          </w:tcPr>
          <w:p>
            <w:r>
              <w:t>0.0</w:t>
            </w:r>
          </w:p>
        </w:tc>
        <w:tc>
          <w:tcPr>
            <w:tcW w:type="dxa" w:w="1728"/>
          </w:tcPr>
          <w:p>
            <w:r>
              <w:t>2196625.0</w:t>
            </w:r>
          </w:p>
        </w:tc>
      </w:tr>
      <w:tr>
        <w:tc>
          <w:tcPr>
            <w:tcW w:type="dxa" w:w="1728"/>
          </w:tcPr>
          <w:p>
            <w:r>
              <w:t>302. EDUCACION HUAYLAS</w:t>
            </w:r>
          </w:p>
        </w:tc>
        <w:tc>
          <w:tcPr>
            <w:tcW w:type="dxa" w:w="1728"/>
          </w:tcPr>
          <w:p>
            <w:r>
              <w:t>1913080.83</w:t>
            </w:r>
          </w:p>
        </w:tc>
        <w:tc>
          <w:tcPr>
            <w:tcW w:type="dxa" w:w="1728"/>
          </w:tcPr>
          <w:p>
            <w:r>
              <w:t>925711.0</w:t>
            </w:r>
          </w:p>
        </w:tc>
        <w:tc>
          <w:tcPr>
            <w:tcW w:type="dxa" w:w="1728"/>
          </w:tcPr>
          <w:p>
            <w:r>
              <w:t>0.0</w:t>
            </w:r>
          </w:p>
        </w:tc>
        <w:tc>
          <w:tcPr>
            <w:tcW w:type="dxa" w:w="1728"/>
          </w:tcPr>
          <w:p>
            <w:r>
              <w:t>987433.0</w:t>
            </w:r>
          </w:p>
        </w:tc>
      </w:tr>
      <w:tr>
        <w:tc>
          <w:tcPr>
            <w:tcW w:type="dxa" w:w="1728"/>
          </w:tcPr>
          <w:p>
            <w:r>
              <w:t>303. EDUCACION HUARMEY</w:t>
            </w:r>
          </w:p>
        </w:tc>
        <w:tc>
          <w:tcPr>
            <w:tcW w:type="dxa" w:w="1728"/>
          </w:tcPr>
          <w:p>
            <w:r>
              <w:t>870496.56</w:t>
            </w:r>
          </w:p>
        </w:tc>
        <w:tc>
          <w:tcPr>
            <w:tcW w:type="dxa" w:w="1728"/>
          </w:tcPr>
          <w:p>
            <w:r>
              <w:t>180811.0</w:t>
            </w:r>
          </w:p>
        </w:tc>
        <w:tc>
          <w:tcPr>
            <w:tcW w:type="dxa" w:w="1728"/>
          </w:tcPr>
          <w:p>
            <w:r>
              <w:t>0.0</w:t>
            </w:r>
          </w:p>
        </w:tc>
        <w:tc>
          <w:tcPr>
            <w:tcW w:type="dxa" w:w="1728"/>
          </w:tcPr>
          <w:p>
            <w:r>
              <w:t>689745.0</w:t>
            </w:r>
          </w:p>
        </w:tc>
      </w:tr>
      <w:tr>
        <w:tc>
          <w:tcPr>
            <w:tcW w:type="dxa" w:w="1728"/>
          </w:tcPr>
          <w:p>
            <w:r>
              <w:t>304. EDUCACION AIJA</w:t>
            </w:r>
          </w:p>
        </w:tc>
        <w:tc>
          <w:tcPr>
            <w:tcW w:type="dxa" w:w="1728"/>
          </w:tcPr>
          <w:p>
            <w:r>
              <w:t>464266.07</w:t>
            </w:r>
          </w:p>
        </w:tc>
        <w:tc>
          <w:tcPr>
            <w:tcW w:type="dxa" w:w="1728"/>
          </w:tcPr>
          <w:p>
            <w:r>
              <w:t>194521.0</w:t>
            </w:r>
          </w:p>
        </w:tc>
        <w:tc>
          <w:tcPr>
            <w:tcW w:type="dxa" w:w="1728"/>
          </w:tcPr>
          <w:p>
            <w:r>
              <w:t>0.0</w:t>
            </w:r>
          </w:p>
        </w:tc>
        <w:tc>
          <w:tcPr>
            <w:tcW w:type="dxa" w:w="1728"/>
          </w:tcPr>
          <w:p>
            <w:r>
              <w:t>269759.0</w:t>
            </w:r>
          </w:p>
        </w:tc>
      </w:tr>
      <w:tr>
        <w:tc>
          <w:tcPr>
            <w:tcW w:type="dxa" w:w="1728"/>
          </w:tcPr>
          <w:p>
            <w:r>
              <w:t>305. EDUCACION POMABAMBA</w:t>
            </w:r>
          </w:p>
        </w:tc>
        <w:tc>
          <w:tcPr>
            <w:tcW w:type="dxa" w:w="1728"/>
          </w:tcPr>
          <w:p>
            <w:r>
              <w:t>1571372.09</w:t>
            </w:r>
          </w:p>
        </w:tc>
        <w:tc>
          <w:tcPr>
            <w:tcW w:type="dxa" w:w="1728"/>
          </w:tcPr>
          <w:p>
            <w:r>
              <w:t>424028.0</w:t>
            </w:r>
          </w:p>
        </w:tc>
        <w:tc>
          <w:tcPr>
            <w:tcW w:type="dxa" w:w="1728"/>
          </w:tcPr>
          <w:p>
            <w:r>
              <w:t>0.0</w:t>
            </w:r>
          </w:p>
        </w:tc>
        <w:tc>
          <w:tcPr>
            <w:tcW w:type="dxa" w:w="1728"/>
          </w:tcPr>
          <w:p>
            <w:r>
              <w:t>1147397.0</w:t>
            </w:r>
          </w:p>
        </w:tc>
      </w:tr>
      <w:tr>
        <w:tc>
          <w:tcPr>
            <w:tcW w:type="dxa" w:w="1728"/>
          </w:tcPr>
          <w:p>
            <w:r>
              <w:t>306. EDUCACION SIHUAS</w:t>
            </w:r>
          </w:p>
        </w:tc>
        <w:tc>
          <w:tcPr>
            <w:tcW w:type="dxa" w:w="1728"/>
          </w:tcPr>
          <w:p>
            <w:r>
              <w:t>2050101.06</w:t>
            </w:r>
          </w:p>
        </w:tc>
        <w:tc>
          <w:tcPr>
            <w:tcW w:type="dxa" w:w="1728"/>
          </w:tcPr>
          <w:p>
            <w:r>
              <w:t>1010771.0</w:t>
            </w:r>
          </w:p>
        </w:tc>
        <w:tc>
          <w:tcPr>
            <w:tcW w:type="dxa" w:w="1728"/>
          </w:tcPr>
          <w:p>
            <w:r>
              <w:t>0.0</w:t>
            </w:r>
          </w:p>
        </w:tc>
        <w:tc>
          <w:tcPr>
            <w:tcW w:type="dxa" w:w="1728"/>
          </w:tcPr>
          <w:p>
            <w:r>
              <w:t>1039405.0</w:t>
            </w:r>
          </w:p>
        </w:tc>
      </w:tr>
      <w:tr>
        <w:tc>
          <w:tcPr>
            <w:tcW w:type="dxa" w:w="1728"/>
          </w:tcPr>
          <w:p>
            <w:r>
              <w:t>307. EDUCACION CARLOS F. FITZCARRALD</w:t>
            </w:r>
          </w:p>
        </w:tc>
        <w:tc>
          <w:tcPr>
            <w:tcW w:type="dxa" w:w="1728"/>
          </w:tcPr>
          <w:p>
            <w:r>
              <w:t>1026578.27</w:t>
            </w:r>
          </w:p>
        </w:tc>
        <w:tc>
          <w:tcPr>
            <w:tcW w:type="dxa" w:w="1728"/>
          </w:tcPr>
          <w:p>
            <w:r>
              <w:t>385254.0</w:t>
            </w:r>
          </w:p>
        </w:tc>
        <w:tc>
          <w:tcPr>
            <w:tcW w:type="dxa" w:w="1728"/>
          </w:tcPr>
          <w:p>
            <w:r>
              <w:t>0.0</w:t>
            </w:r>
          </w:p>
        </w:tc>
        <w:tc>
          <w:tcPr>
            <w:tcW w:type="dxa" w:w="1728"/>
          </w:tcPr>
          <w:p>
            <w:r>
              <w:t>641389.0</w:t>
            </w:r>
          </w:p>
        </w:tc>
      </w:tr>
      <w:tr>
        <w:tc>
          <w:tcPr>
            <w:tcW w:type="dxa" w:w="1728"/>
          </w:tcPr>
          <w:p>
            <w:r>
              <w:t>308. EDUCACION HUARI</w:t>
            </w:r>
          </w:p>
        </w:tc>
        <w:tc>
          <w:tcPr>
            <w:tcW w:type="dxa" w:w="1728"/>
          </w:tcPr>
          <w:p>
            <w:r>
              <w:t>2542819.13</w:t>
            </w:r>
          </w:p>
        </w:tc>
        <w:tc>
          <w:tcPr>
            <w:tcW w:type="dxa" w:w="1728"/>
          </w:tcPr>
          <w:p>
            <w:r>
              <w:t>1324263.0</w:t>
            </w:r>
          </w:p>
        </w:tc>
        <w:tc>
          <w:tcPr>
            <w:tcW w:type="dxa" w:w="1728"/>
          </w:tcPr>
          <w:p>
            <w:r>
              <w:t>850300.0</w:t>
            </w:r>
          </w:p>
        </w:tc>
        <w:tc>
          <w:tcPr>
            <w:tcW w:type="dxa" w:w="1728"/>
          </w:tcPr>
          <w:p>
            <w:r>
              <w:t>368333.0</w:t>
            </w:r>
          </w:p>
        </w:tc>
      </w:tr>
      <w:tr>
        <w:tc>
          <w:tcPr>
            <w:tcW w:type="dxa" w:w="1728"/>
          </w:tcPr>
          <w:p>
            <w:r>
              <w:t>309. EDUCACION PALLASCA</w:t>
            </w:r>
          </w:p>
        </w:tc>
        <w:tc>
          <w:tcPr>
            <w:tcW w:type="dxa" w:w="1728"/>
          </w:tcPr>
          <w:p>
            <w:r>
              <w:t>1200870.71</w:t>
            </w:r>
          </w:p>
        </w:tc>
        <w:tc>
          <w:tcPr>
            <w:tcW w:type="dxa" w:w="1728"/>
          </w:tcPr>
          <w:p>
            <w:r>
              <w:t>650547.0</w:t>
            </w:r>
          </w:p>
        </w:tc>
        <w:tc>
          <w:tcPr>
            <w:tcW w:type="dxa" w:w="1728"/>
          </w:tcPr>
          <w:p>
            <w:r>
              <w:t>0.0</w:t>
            </w:r>
          </w:p>
        </w:tc>
        <w:tc>
          <w:tcPr>
            <w:tcW w:type="dxa" w:w="1728"/>
          </w:tcPr>
          <w:p>
            <w:r>
              <w:t>550366.0</w:t>
            </w:r>
          </w:p>
        </w:tc>
      </w:tr>
      <w:tr>
        <w:tc>
          <w:tcPr>
            <w:tcW w:type="dxa" w:w="1728"/>
          </w:tcPr>
          <w:p>
            <w:r>
              <w:t>310. EDUCACION CASMA</w:t>
            </w:r>
          </w:p>
        </w:tc>
        <w:tc>
          <w:tcPr>
            <w:tcW w:type="dxa" w:w="1728"/>
          </w:tcPr>
          <w:p>
            <w:r>
              <w:t>870696.02</w:t>
            </w:r>
          </w:p>
        </w:tc>
        <w:tc>
          <w:tcPr>
            <w:tcW w:type="dxa" w:w="1728"/>
          </w:tcPr>
          <w:p>
            <w:r>
              <w:t>432843.0</w:t>
            </w:r>
          </w:p>
        </w:tc>
        <w:tc>
          <w:tcPr>
            <w:tcW w:type="dxa" w:w="1728"/>
          </w:tcPr>
          <w:p>
            <w:r>
              <w:t>213782.0</w:t>
            </w:r>
          </w:p>
        </w:tc>
        <w:tc>
          <w:tcPr>
            <w:tcW w:type="dxa" w:w="1728"/>
          </w:tcPr>
          <w:p>
            <w:r>
              <w:t>224219.0</w:t>
            </w:r>
          </w:p>
        </w:tc>
      </w:tr>
      <w:tr>
        <w:tc>
          <w:tcPr>
            <w:tcW w:type="dxa" w:w="1728"/>
          </w:tcPr>
          <w:p>
            <w:r>
              <w:t>311. EDUCACION HUARAZ</w:t>
            </w:r>
          </w:p>
        </w:tc>
        <w:tc>
          <w:tcPr>
            <w:tcW w:type="dxa" w:w="1728"/>
          </w:tcPr>
          <w:p>
            <w:r>
              <w:t>3052139.45</w:t>
            </w:r>
          </w:p>
        </w:tc>
        <w:tc>
          <w:tcPr>
            <w:tcW w:type="dxa" w:w="1728"/>
          </w:tcPr>
          <w:p>
            <w:r>
              <w:t>1605786.0</w:t>
            </w:r>
          </w:p>
        </w:tc>
        <w:tc>
          <w:tcPr>
            <w:tcW w:type="dxa" w:w="1728"/>
          </w:tcPr>
          <w:p>
            <w:r>
              <w:t>0.0</w:t>
            </w:r>
          </w:p>
        </w:tc>
        <w:tc>
          <w:tcPr>
            <w:tcW w:type="dxa" w:w="1728"/>
          </w:tcPr>
          <w:p>
            <w:r>
              <w:t>1455210.0</w:t>
            </w:r>
          </w:p>
        </w:tc>
      </w:tr>
      <w:tr>
        <w:tc>
          <w:tcPr>
            <w:tcW w:type="dxa" w:w="1728"/>
          </w:tcPr>
          <w:p>
            <w:r>
              <w:t>312. EDUCACION ANTONIO RAIMONDI</w:t>
            </w:r>
          </w:p>
        </w:tc>
        <w:tc>
          <w:tcPr>
            <w:tcW w:type="dxa" w:w="1728"/>
          </w:tcPr>
          <w:p>
            <w:r>
              <w:t>406562.05</w:t>
            </w:r>
          </w:p>
        </w:tc>
        <w:tc>
          <w:tcPr>
            <w:tcW w:type="dxa" w:w="1728"/>
          </w:tcPr>
          <w:p>
            <w:r>
              <w:t>430252.0</w:t>
            </w:r>
          </w:p>
        </w:tc>
        <w:tc>
          <w:tcPr>
            <w:tcW w:type="dxa" w:w="1728"/>
          </w:tcPr>
          <w:p>
            <w:r>
              <w:t>301788.0</w:t>
            </w:r>
          </w:p>
        </w:tc>
        <w:tc>
          <w:tcPr>
            <w:tcW w:type="dxa" w:w="1728"/>
          </w:tcPr>
          <w:p>
            <w:r>
              <w:t>128966.0</w:t>
            </w:r>
          </w:p>
        </w:tc>
      </w:tr>
      <w:tr>
        <w:tc>
          <w:tcPr>
            <w:tcW w:type="dxa" w:w="1728"/>
          </w:tcPr>
          <w:p>
            <w:r>
              <w:t>313. EDUCACION BOLOGNESI</w:t>
            </w:r>
          </w:p>
        </w:tc>
        <w:tc>
          <w:tcPr>
            <w:tcW w:type="dxa" w:w="1728"/>
          </w:tcPr>
          <w:p>
            <w:r>
              <w:t>1242119.97</w:t>
            </w:r>
          </w:p>
        </w:tc>
        <w:tc>
          <w:tcPr>
            <w:tcW w:type="dxa" w:w="1728"/>
          </w:tcPr>
          <w:p>
            <w:r>
              <w:t>194854.0</w:t>
            </w:r>
          </w:p>
        </w:tc>
        <w:tc>
          <w:tcPr>
            <w:tcW w:type="dxa" w:w="1728"/>
          </w:tcPr>
          <w:p>
            <w:r>
              <w:t>0.0</w:t>
            </w:r>
          </w:p>
        </w:tc>
        <w:tc>
          <w:tcPr>
            <w:tcW w:type="dxa" w:w="1728"/>
          </w:tcPr>
          <w:p>
            <w:r>
              <w:t>1047303.0</w:t>
            </w:r>
          </w:p>
        </w:tc>
      </w:tr>
      <w:tr>
        <w:tc>
          <w:tcPr>
            <w:tcW w:type="dxa" w:w="1728"/>
          </w:tcPr>
          <w:p>
            <w:r>
              <w:t>314. EDUCACION ASUNCION</w:t>
            </w:r>
          </w:p>
        </w:tc>
        <w:tc>
          <w:tcPr>
            <w:tcW w:type="dxa" w:w="1728"/>
          </w:tcPr>
          <w:p>
            <w:r>
              <w:t>415093.41</w:t>
            </w:r>
          </w:p>
        </w:tc>
        <w:tc>
          <w:tcPr>
            <w:tcW w:type="dxa" w:w="1728"/>
          </w:tcPr>
          <w:p>
            <w:r>
              <w:t>187574.0</w:t>
            </w:r>
          </w:p>
        </w:tc>
        <w:tc>
          <w:tcPr>
            <w:tcW w:type="dxa" w:w="1728"/>
          </w:tcPr>
          <w:p>
            <w:r>
              <w:t>15500.0</w:t>
            </w:r>
          </w:p>
        </w:tc>
        <w:tc>
          <w:tcPr>
            <w:tcW w:type="dxa" w:w="1728"/>
          </w:tcPr>
          <w:p>
            <w:r>
              <w:t>212033.0</w:t>
            </w:r>
          </w:p>
        </w:tc>
      </w:tr>
      <w:tr>
        <w:tc>
          <w:tcPr>
            <w:tcW w:type="dxa" w:w="1728"/>
          </w:tcPr>
          <w:p>
            <w:r>
              <w:t>315. EDUCACION CARHUAZ</w:t>
            </w:r>
          </w:p>
        </w:tc>
        <w:tc>
          <w:tcPr>
            <w:tcW w:type="dxa" w:w="1728"/>
          </w:tcPr>
          <w:p>
            <w:r>
              <w:t>555870.77</w:t>
            </w:r>
          </w:p>
        </w:tc>
        <w:tc>
          <w:tcPr>
            <w:tcW w:type="dxa" w:w="1728"/>
          </w:tcPr>
          <w:p>
            <w:r>
              <w:t>354233.0</w:t>
            </w:r>
          </w:p>
        </w:tc>
        <w:tc>
          <w:tcPr>
            <w:tcW w:type="dxa" w:w="1728"/>
          </w:tcPr>
          <w:p>
            <w:r>
              <w:t>0.0</w:t>
            </w:r>
          </w:p>
        </w:tc>
        <w:tc>
          <w:tcPr>
            <w:tcW w:type="dxa" w:w="1728"/>
          </w:tcPr>
          <w:p>
            <w:r>
              <w:t>201652.0</w:t>
            </w:r>
          </w:p>
        </w:tc>
      </w:tr>
      <w:tr>
        <w:tc>
          <w:tcPr>
            <w:tcW w:type="dxa" w:w="1728"/>
          </w:tcPr>
          <w:p>
            <w:r>
              <w:t>316. EDUCACION MARISCAL LUZURIAGA</w:t>
            </w:r>
          </w:p>
        </w:tc>
        <w:tc>
          <w:tcPr>
            <w:tcW w:type="dxa" w:w="1728"/>
          </w:tcPr>
          <w:p>
            <w:r>
              <w:t>1470395.86</w:t>
            </w:r>
          </w:p>
        </w:tc>
        <w:tc>
          <w:tcPr>
            <w:tcW w:type="dxa" w:w="1728"/>
          </w:tcPr>
          <w:p>
            <w:r>
              <w:t>807224.0</w:t>
            </w:r>
          </w:p>
        </w:tc>
        <w:tc>
          <w:tcPr>
            <w:tcW w:type="dxa" w:w="1728"/>
          </w:tcPr>
          <w:p>
            <w:r>
              <w:t>0.0</w:t>
            </w:r>
          </w:p>
        </w:tc>
        <w:tc>
          <w:tcPr>
            <w:tcW w:type="dxa" w:w="1728"/>
          </w:tcPr>
          <w:p>
            <w:r>
              <w:t>663212.0</w:t>
            </w:r>
          </w:p>
        </w:tc>
      </w:tr>
      <w:tr>
        <w:tc>
          <w:tcPr>
            <w:tcW w:type="dxa" w:w="1728"/>
          </w:tcPr>
          <w:p>
            <w:r>
              <w:t>317. EDUCACION OCROS</w:t>
            </w:r>
          </w:p>
        </w:tc>
        <w:tc>
          <w:tcPr>
            <w:tcW w:type="dxa" w:w="1728"/>
          </w:tcPr>
          <w:p>
            <w:r>
              <w:t>480597.14</w:t>
            </w:r>
          </w:p>
        </w:tc>
        <w:tc>
          <w:tcPr>
            <w:tcW w:type="dxa" w:w="1728"/>
          </w:tcPr>
          <w:p>
            <w:r>
              <w:t>209513.0</w:t>
            </w:r>
          </w:p>
        </w:tc>
        <w:tc>
          <w:tcPr>
            <w:tcW w:type="dxa" w:w="1728"/>
          </w:tcPr>
          <w:p>
            <w:r>
              <w:t>41503.0</w:t>
            </w:r>
          </w:p>
        </w:tc>
        <w:tc>
          <w:tcPr>
            <w:tcW w:type="dxa" w:w="1728"/>
          </w:tcPr>
          <w:p>
            <w:r>
              <w:t>229598.0</w:t>
            </w:r>
          </w:p>
        </w:tc>
      </w:tr>
      <w:tr>
        <w:tc>
          <w:tcPr>
            <w:tcW w:type="dxa" w:w="1728"/>
          </w:tcPr>
          <w:p>
            <w:r>
              <w:t>318. EDUCACION RECUAY</w:t>
            </w:r>
          </w:p>
        </w:tc>
        <w:tc>
          <w:tcPr>
            <w:tcW w:type="dxa" w:w="1728"/>
          </w:tcPr>
          <w:p>
            <w:r>
              <w:t>1082663.85</w:t>
            </w:r>
          </w:p>
        </w:tc>
        <w:tc>
          <w:tcPr>
            <w:tcW w:type="dxa" w:w="1728"/>
          </w:tcPr>
          <w:p>
            <w:r>
              <w:t>541422.0</w:t>
            </w:r>
          </w:p>
        </w:tc>
        <w:tc>
          <w:tcPr>
            <w:tcW w:type="dxa" w:w="1728"/>
          </w:tcPr>
          <w:p>
            <w:r>
              <w:t>0.0</w:t>
            </w:r>
          </w:p>
        </w:tc>
        <w:tc>
          <w:tcPr>
            <w:tcW w:type="dxa" w:w="1728"/>
          </w:tcPr>
          <w:p>
            <w:r>
              <w:t>541277.0</w:t>
            </w:r>
          </w:p>
        </w:tc>
      </w:tr>
      <w:tr>
        <w:tc>
          <w:tcPr>
            <w:tcW w:type="dxa" w:w="1728"/>
          </w:tcPr>
          <w:p>
            <w:r>
              <w:t>319. EDUCACION YUNGAY</w:t>
            </w:r>
          </w:p>
        </w:tc>
        <w:tc>
          <w:tcPr>
            <w:tcW w:type="dxa" w:w="1728"/>
          </w:tcPr>
          <w:p>
            <w:r>
              <w:t>1646524.79</w:t>
            </w:r>
          </w:p>
        </w:tc>
        <w:tc>
          <w:tcPr>
            <w:tcW w:type="dxa" w:w="1728"/>
          </w:tcPr>
          <w:p>
            <w:r>
              <w:t>797681.0</w:t>
            </w:r>
          </w:p>
        </w:tc>
        <w:tc>
          <w:tcPr>
            <w:tcW w:type="dxa" w:w="1728"/>
          </w:tcPr>
          <w:p>
            <w:r>
              <w:t>0.0</w:t>
            </w:r>
          </w:p>
        </w:tc>
        <w:tc>
          <w:tcPr>
            <w:tcW w:type="dxa" w:w="1728"/>
          </w:tcPr>
          <w:p>
            <w:r>
              <w:t>848897.0</w:t>
            </w:r>
          </w:p>
        </w:tc>
      </w:tr>
      <w:tr>
        <w:tc>
          <w:tcPr>
            <w:tcW w:type="dxa" w:w="1728"/>
          </w:tcPr>
          <w:p>
            <w:r>
              <w:t>320. EDUCACION CORONGO</w:t>
            </w:r>
          </w:p>
        </w:tc>
        <w:tc>
          <w:tcPr>
            <w:tcW w:type="dxa" w:w="1728"/>
          </w:tcPr>
          <w:p>
            <w:r>
              <w:t>416822.27</w:t>
            </w:r>
          </w:p>
        </w:tc>
        <w:tc>
          <w:tcPr>
            <w:tcW w:type="dxa" w:w="1728"/>
          </w:tcPr>
          <w:p>
            <w:r>
              <w:t>208872.0</w:t>
            </w:r>
          </w:p>
        </w:tc>
        <w:tc>
          <w:tcPr>
            <w:tcW w:type="dxa" w:w="1728"/>
          </w:tcPr>
          <w:p>
            <w:r>
              <w:t>0.0</w:t>
            </w:r>
          </w:p>
        </w:tc>
        <w:tc>
          <w:tcPr>
            <w:tcW w:type="dxa" w:w="1728"/>
          </w:tcPr>
          <w:p>
            <w:r>
              <w:t>207963.0</w:t>
            </w:r>
          </w:p>
        </w:tc>
      </w:tr>
      <w:tr>
        <w:tc>
          <w:tcPr>
            <w:tcW w:type="dxa" w:w="1728"/>
          </w:tcPr>
          <w:p>
            <w:r>
              <w:t>Total</w:t>
            </w:r>
          </w:p>
        </w:tc>
        <w:tc>
          <w:tcPr>
            <w:tcW w:type="dxa" w:w="1728"/>
          </w:tcPr>
          <w:p>
            <w:r>
              <w:t>27933130.5</w:t>
            </w:r>
          </w:p>
        </w:tc>
        <w:tc>
          <w:tcPr>
            <w:tcW w:type="dxa" w:w="1728"/>
          </w:tcPr>
          <w:p>
            <w:r>
              <w:t>13155118.0</w:t>
            </w:r>
          </w:p>
        </w:tc>
        <w:tc>
          <w:tcPr>
            <w:tcW w:type="dxa" w:w="1728"/>
          </w:tcPr>
          <w:p>
            <w:r>
              <w:t>1422873.0</w:t>
            </w:r>
          </w:p>
        </w:tc>
        <w:tc>
          <w:tcPr>
            <w:tcW w:type="dxa" w:w="1728"/>
          </w:tcPr>
          <w:p>
            <w:r>
              <w:t>13819397.0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ANCASH</w:t>
      </w:r>
      <w:r>
        <w:t xml:space="preserve">, por concepto de Asignaciones Temporales por prestar servicios en condiciones especiales, se ha calculado para el 2021 un costo de S/ </w:t>
      </w:r>
      <w:r>
        <w:t xml:space="preserve">38,432,576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20,820,544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17,612,619</w:t>
      </w:r>
      <w:r>
        <w:t xml:space="preserve"> a favor de las Unidades Ejecutoras de Educación de la Región </w:t>
      </w:r>
      <w:r>
        <w:t>ANCASH</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SANTA</w:t>
            </w:r>
          </w:p>
        </w:tc>
        <w:tc>
          <w:tcPr>
            <w:tcW w:type="dxa" w:w="2160"/>
          </w:tcPr>
          <w:p>
            <w:r>
              <w:t>1920539.99</w:t>
            </w:r>
          </w:p>
        </w:tc>
        <w:tc>
          <w:tcPr>
            <w:tcW w:type="dxa" w:w="2160"/>
          </w:tcPr>
          <w:p>
            <w:r>
              <w:t>1073972.0</w:t>
            </w:r>
          </w:p>
        </w:tc>
        <w:tc>
          <w:tcPr>
            <w:tcW w:type="dxa" w:w="2160"/>
          </w:tcPr>
          <w:p>
            <w:r>
              <w:t>846645.0</w:t>
            </w:r>
          </w:p>
        </w:tc>
      </w:tr>
      <w:tr>
        <w:tc>
          <w:tcPr>
            <w:tcW w:type="dxa" w:w="2160"/>
          </w:tcPr>
          <w:p>
            <w:r>
              <w:t>302. EDUCACION HUAYLAS</w:t>
            </w:r>
          </w:p>
        </w:tc>
        <w:tc>
          <w:tcPr>
            <w:tcW w:type="dxa" w:w="2160"/>
          </w:tcPr>
          <w:p>
            <w:r>
              <w:t>2723876.0</w:t>
            </w:r>
          </w:p>
        </w:tc>
        <w:tc>
          <w:tcPr>
            <w:tcW w:type="dxa" w:w="2160"/>
          </w:tcPr>
          <w:p>
            <w:r>
              <w:t>1470340.0</w:t>
            </w:r>
          </w:p>
        </w:tc>
        <w:tc>
          <w:tcPr>
            <w:tcW w:type="dxa" w:w="2160"/>
          </w:tcPr>
          <w:p>
            <w:r>
              <w:t>1253591.0</w:t>
            </w:r>
          </w:p>
        </w:tc>
      </w:tr>
      <w:tr>
        <w:tc>
          <w:tcPr>
            <w:tcW w:type="dxa" w:w="2160"/>
          </w:tcPr>
          <w:p>
            <w:r>
              <w:t>303. EDUCACION HUARMEY</w:t>
            </w:r>
          </w:p>
        </w:tc>
        <w:tc>
          <w:tcPr>
            <w:tcW w:type="dxa" w:w="2160"/>
          </w:tcPr>
          <w:p>
            <w:r>
              <w:t>837904.0</w:t>
            </w:r>
          </w:p>
        </w:tc>
        <w:tc>
          <w:tcPr>
            <w:tcW w:type="dxa" w:w="2160"/>
          </w:tcPr>
          <w:p>
            <w:r>
              <w:t>482656.0</w:t>
            </w:r>
          </w:p>
        </w:tc>
        <w:tc>
          <w:tcPr>
            <w:tcW w:type="dxa" w:w="2160"/>
          </w:tcPr>
          <w:p>
            <w:r>
              <w:t>355260.0</w:t>
            </w:r>
          </w:p>
        </w:tc>
      </w:tr>
      <w:tr>
        <w:tc>
          <w:tcPr>
            <w:tcW w:type="dxa" w:w="2160"/>
          </w:tcPr>
          <w:p>
            <w:r>
              <w:t>304. EDUCACION AIJA</w:t>
            </w:r>
          </w:p>
        </w:tc>
        <w:tc>
          <w:tcPr>
            <w:tcW w:type="dxa" w:w="2160"/>
          </w:tcPr>
          <w:p>
            <w:r>
              <w:t>1309389.98</w:t>
            </w:r>
          </w:p>
        </w:tc>
        <w:tc>
          <w:tcPr>
            <w:tcW w:type="dxa" w:w="2160"/>
          </w:tcPr>
          <w:p>
            <w:r>
              <w:t>688460.0</w:t>
            </w:r>
          </w:p>
        </w:tc>
        <w:tc>
          <w:tcPr>
            <w:tcW w:type="dxa" w:w="2160"/>
          </w:tcPr>
          <w:p>
            <w:r>
              <w:t>620945.0</w:t>
            </w:r>
          </w:p>
        </w:tc>
      </w:tr>
      <w:tr>
        <w:tc>
          <w:tcPr>
            <w:tcW w:type="dxa" w:w="2160"/>
          </w:tcPr>
          <w:p>
            <w:r>
              <w:t>305. EDUCACION POMABAMBA</w:t>
            </w:r>
          </w:p>
        </w:tc>
        <w:tc>
          <w:tcPr>
            <w:tcW w:type="dxa" w:w="2160"/>
          </w:tcPr>
          <w:p>
            <w:r>
              <w:t>2581558.66</w:t>
            </w:r>
          </w:p>
        </w:tc>
        <w:tc>
          <w:tcPr>
            <w:tcW w:type="dxa" w:w="2160"/>
          </w:tcPr>
          <w:p>
            <w:r>
              <w:t>1432422.0</w:t>
            </w:r>
          </w:p>
        </w:tc>
        <w:tc>
          <w:tcPr>
            <w:tcW w:type="dxa" w:w="2160"/>
          </w:tcPr>
          <w:p>
            <w:r>
              <w:t>1149161.0</w:t>
            </w:r>
          </w:p>
        </w:tc>
      </w:tr>
      <w:tr>
        <w:tc>
          <w:tcPr>
            <w:tcW w:type="dxa" w:w="2160"/>
          </w:tcPr>
          <w:p>
            <w:r>
              <w:t>306. EDUCACION SIHUAS</w:t>
            </w:r>
          </w:p>
        </w:tc>
        <w:tc>
          <w:tcPr>
            <w:tcW w:type="dxa" w:w="2160"/>
          </w:tcPr>
          <w:p>
            <w:r>
              <w:t>3169453.31</w:t>
            </w:r>
          </w:p>
        </w:tc>
        <w:tc>
          <w:tcPr>
            <w:tcW w:type="dxa" w:w="2160"/>
          </w:tcPr>
          <w:p>
            <w:r>
              <w:t>1713420.0</w:t>
            </w:r>
          </w:p>
        </w:tc>
        <w:tc>
          <w:tcPr>
            <w:tcW w:type="dxa" w:w="2160"/>
          </w:tcPr>
          <w:p>
            <w:r>
              <w:t>1456076.0</w:t>
            </w:r>
          </w:p>
        </w:tc>
      </w:tr>
      <w:tr>
        <w:tc>
          <w:tcPr>
            <w:tcW w:type="dxa" w:w="2160"/>
          </w:tcPr>
          <w:p>
            <w:r>
              <w:t>307. EDUCACION CARLOS F. FITZCARRALD</w:t>
            </w:r>
          </w:p>
        </w:tc>
        <w:tc>
          <w:tcPr>
            <w:tcW w:type="dxa" w:w="2160"/>
          </w:tcPr>
          <w:p>
            <w:r>
              <w:t>1884907.28</w:t>
            </w:r>
          </w:p>
        </w:tc>
        <w:tc>
          <w:tcPr>
            <w:tcW w:type="dxa" w:w="2160"/>
          </w:tcPr>
          <w:p>
            <w:r>
              <w:t>959228.0</w:t>
            </w:r>
          </w:p>
        </w:tc>
        <w:tc>
          <w:tcPr>
            <w:tcW w:type="dxa" w:w="2160"/>
          </w:tcPr>
          <w:p>
            <w:r>
              <w:t>925706.0</w:t>
            </w:r>
          </w:p>
        </w:tc>
      </w:tr>
      <w:tr>
        <w:tc>
          <w:tcPr>
            <w:tcW w:type="dxa" w:w="2160"/>
          </w:tcPr>
          <w:p>
            <w:r>
              <w:t>308. EDUCACION HUARI</w:t>
            </w:r>
          </w:p>
        </w:tc>
        <w:tc>
          <w:tcPr>
            <w:tcW w:type="dxa" w:w="2160"/>
          </w:tcPr>
          <w:p>
            <w:r>
              <w:t>3706160.01</w:t>
            </w:r>
          </w:p>
        </w:tc>
        <w:tc>
          <w:tcPr>
            <w:tcW w:type="dxa" w:w="2160"/>
          </w:tcPr>
          <w:p>
            <w:r>
              <w:t>1991382.0</w:t>
            </w:r>
          </w:p>
        </w:tc>
        <w:tc>
          <w:tcPr>
            <w:tcW w:type="dxa" w:w="2160"/>
          </w:tcPr>
          <w:p>
            <w:r>
              <w:t>1714805.0</w:t>
            </w:r>
          </w:p>
        </w:tc>
      </w:tr>
      <w:tr>
        <w:tc>
          <w:tcPr>
            <w:tcW w:type="dxa" w:w="2160"/>
          </w:tcPr>
          <w:p>
            <w:r>
              <w:t>309. EDUCACION PALLASCA</w:t>
            </w:r>
          </w:p>
        </w:tc>
        <w:tc>
          <w:tcPr>
            <w:tcW w:type="dxa" w:w="2160"/>
          </w:tcPr>
          <w:p>
            <w:r>
              <w:t>2877439.99</w:t>
            </w:r>
          </w:p>
        </w:tc>
        <w:tc>
          <w:tcPr>
            <w:tcW w:type="dxa" w:w="2160"/>
          </w:tcPr>
          <w:p>
            <w:r>
              <w:t>1478320.0</w:t>
            </w:r>
          </w:p>
        </w:tc>
        <w:tc>
          <w:tcPr>
            <w:tcW w:type="dxa" w:w="2160"/>
          </w:tcPr>
          <w:p>
            <w:r>
              <w:t>1399162.0</w:t>
            </w:r>
          </w:p>
        </w:tc>
      </w:tr>
      <w:tr>
        <w:tc>
          <w:tcPr>
            <w:tcW w:type="dxa" w:w="2160"/>
          </w:tcPr>
          <w:p>
            <w:r>
              <w:t>310. EDUCACION CASMA</w:t>
            </w:r>
          </w:p>
        </w:tc>
        <w:tc>
          <w:tcPr>
            <w:tcW w:type="dxa" w:w="2160"/>
          </w:tcPr>
          <w:p>
            <w:r>
              <w:t>460491.34</w:t>
            </w:r>
          </w:p>
        </w:tc>
        <w:tc>
          <w:tcPr>
            <w:tcW w:type="dxa" w:w="2160"/>
          </w:tcPr>
          <w:p>
            <w:r>
              <w:t>243312.0</w:t>
            </w:r>
          </w:p>
        </w:tc>
        <w:tc>
          <w:tcPr>
            <w:tcW w:type="dxa" w:w="2160"/>
          </w:tcPr>
          <w:p>
            <w:r>
              <w:t>217197.0</w:t>
            </w:r>
          </w:p>
        </w:tc>
      </w:tr>
      <w:tr>
        <w:tc>
          <w:tcPr>
            <w:tcW w:type="dxa" w:w="2160"/>
          </w:tcPr>
          <w:p>
            <w:r>
              <w:t>311. EDUCACION HUARAZ</w:t>
            </w:r>
          </w:p>
        </w:tc>
        <w:tc>
          <w:tcPr>
            <w:tcW w:type="dxa" w:w="2160"/>
          </w:tcPr>
          <w:p>
            <w:r>
              <w:t>2255120.02</w:t>
            </w:r>
          </w:p>
        </w:tc>
        <w:tc>
          <w:tcPr>
            <w:tcW w:type="dxa" w:w="2160"/>
          </w:tcPr>
          <w:p>
            <w:r>
              <w:t>1313638.0</w:t>
            </w:r>
          </w:p>
        </w:tc>
        <w:tc>
          <w:tcPr>
            <w:tcW w:type="dxa" w:w="2160"/>
          </w:tcPr>
          <w:p>
            <w:r>
              <w:t>941522.0</w:t>
            </w:r>
          </w:p>
        </w:tc>
      </w:tr>
      <w:tr>
        <w:tc>
          <w:tcPr>
            <w:tcW w:type="dxa" w:w="2160"/>
          </w:tcPr>
          <w:p>
            <w:r>
              <w:t>312. EDUCACION ANTONIO RAIMONDI</w:t>
            </w:r>
          </w:p>
        </w:tc>
        <w:tc>
          <w:tcPr>
            <w:tcW w:type="dxa" w:w="2160"/>
          </w:tcPr>
          <w:p>
            <w:r>
              <w:t>2159459.97</w:t>
            </w:r>
          </w:p>
        </w:tc>
        <w:tc>
          <w:tcPr>
            <w:tcW w:type="dxa" w:w="2160"/>
          </w:tcPr>
          <w:p>
            <w:r>
              <w:t>1103264.0</w:t>
            </w:r>
          </w:p>
        </w:tc>
        <w:tc>
          <w:tcPr>
            <w:tcW w:type="dxa" w:w="2160"/>
          </w:tcPr>
          <w:p>
            <w:r>
              <w:t>1056221.0</w:t>
            </w:r>
          </w:p>
        </w:tc>
      </w:tr>
      <w:tr>
        <w:tc>
          <w:tcPr>
            <w:tcW w:type="dxa" w:w="2160"/>
          </w:tcPr>
          <w:p>
            <w:r>
              <w:t>313. EDUCACION BOLOGNESI</w:t>
            </w:r>
          </w:p>
        </w:tc>
        <w:tc>
          <w:tcPr>
            <w:tcW w:type="dxa" w:w="2160"/>
          </w:tcPr>
          <w:p>
            <w:r>
              <w:t>1197640.0</w:t>
            </w:r>
          </w:p>
        </w:tc>
        <w:tc>
          <w:tcPr>
            <w:tcW w:type="dxa" w:w="2160"/>
          </w:tcPr>
          <w:p>
            <w:r>
              <w:t>652020.0</w:t>
            </w:r>
          </w:p>
        </w:tc>
        <w:tc>
          <w:tcPr>
            <w:tcW w:type="dxa" w:w="2160"/>
          </w:tcPr>
          <w:p>
            <w:r>
              <w:t>545636.0</w:t>
            </w:r>
          </w:p>
        </w:tc>
      </w:tr>
      <w:tr>
        <w:tc>
          <w:tcPr>
            <w:tcW w:type="dxa" w:w="2160"/>
          </w:tcPr>
          <w:p>
            <w:r>
              <w:t>314. EDUCACION ASUNCION</w:t>
            </w:r>
          </w:p>
        </w:tc>
        <w:tc>
          <w:tcPr>
            <w:tcW w:type="dxa" w:w="2160"/>
          </w:tcPr>
          <w:p>
            <w:r>
              <w:t>360356.0</w:t>
            </w:r>
          </w:p>
        </w:tc>
        <w:tc>
          <w:tcPr>
            <w:tcW w:type="dxa" w:w="2160"/>
          </w:tcPr>
          <w:p>
            <w:r>
              <w:t>210372.0</w:t>
            </w:r>
          </w:p>
        </w:tc>
        <w:tc>
          <w:tcPr>
            <w:tcW w:type="dxa" w:w="2160"/>
          </w:tcPr>
          <w:p>
            <w:r>
              <w:t>149989.0</w:t>
            </w:r>
          </w:p>
        </w:tc>
      </w:tr>
      <w:tr>
        <w:tc>
          <w:tcPr>
            <w:tcW w:type="dxa" w:w="2160"/>
          </w:tcPr>
          <w:p>
            <w:r>
              <w:t>315. EDUCACION CARHUAZ</w:t>
            </w:r>
          </w:p>
        </w:tc>
        <w:tc>
          <w:tcPr>
            <w:tcW w:type="dxa" w:w="2160"/>
          </w:tcPr>
          <w:p>
            <w:r>
              <w:t>1214502.68</w:t>
            </w:r>
          </w:p>
        </w:tc>
        <w:tc>
          <w:tcPr>
            <w:tcW w:type="dxa" w:w="2160"/>
          </w:tcPr>
          <w:p>
            <w:r>
              <w:t>673538.0</w:t>
            </w:r>
          </w:p>
        </w:tc>
        <w:tc>
          <w:tcPr>
            <w:tcW w:type="dxa" w:w="2160"/>
          </w:tcPr>
          <w:p>
            <w:r>
              <w:t>540987.0</w:t>
            </w:r>
          </w:p>
        </w:tc>
      </w:tr>
      <w:tr>
        <w:tc>
          <w:tcPr>
            <w:tcW w:type="dxa" w:w="2160"/>
          </w:tcPr>
          <w:p>
            <w:r>
              <w:t>316. EDUCACION MARISCAL LUZURIAGA</w:t>
            </w:r>
          </w:p>
        </w:tc>
        <w:tc>
          <w:tcPr>
            <w:tcW w:type="dxa" w:w="2160"/>
          </w:tcPr>
          <w:p>
            <w:r>
              <w:t>3525522.59</w:t>
            </w:r>
          </w:p>
        </w:tc>
        <w:tc>
          <w:tcPr>
            <w:tcW w:type="dxa" w:w="2160"/>
          </w:tcPr>
          <w:p>
            <w:r>
              <w:t>1937014.0</w:t>
            </w:r>
          </w:p>
        </w:tc>
        <w:tc>
          <w:tcPr>
            <w:tcW w:type="dxa" w:w="2160"/>
          </w:tcPr>
          <w:p>
            <w:r>
              <w:t>1588544.0</w:t>
            </w:r>
          </w:p>
        </w:tc>
      </w:tr>
      <w:tr>
        <w:tc>
          <w:tcPr>
            <w:tcW w:type="dxa" w:w="2160"/>
          </w:tcPr>
          <w:p>
            <w:r>
              <w:t>317. EDUCACION OCROS</w:t>
            </w:r>
          </w:p>
        </w:tc>
        <w:tc>
          <w:tcPr>
            <w:tcW w:type="dxa" w:w="2160"/>
          </w:tcPr>
          <w:p>
            <w:r>
              <w:t>709320.0</w:t>
            </w:r>
          </w:p>
        </w:tc>
        <w:tc>
          <w:tcPr>
            <w:tcW w:type="dxa" w:w="2160"/>
          </w:tcPr>
          <w:p>
            <w:r>
              <w:t>378560.0</w:t>
            </w:r>
          </w:p>
        </w:tc>
        <w:tc>
          <w:tcPr>
            <w:tcW w:type="dxa" w:w="2160"/>
          </w:tcPr>
          <w:p>
            <w:r>
              <w:t>330770.0</w:t>
            </w:r>
          </w:p>
        </w:tc>
      </w:tr>
      <w:tr>
        <w:tc>
          <w:tcPr>
            <w:tcW w:type="dxa" w:w="2160"/>
          </w:tcPr>
          <w:p>
            <w:r>
              <w:t>318. EDUCACION RECUAY</w:t>
            </w:r>
          </w:p>
        </w:tc>
        <w:tc>
          <w:tcPr>
            <w:tcW w:type="dxa" w:w="2160"/>
          </w:tcPr>
          <w:p>
            <w:r>
              <w:t>897056.0</w:t>
            </w:r>
          </w:p>
        </w:tc>
        <w:tc>
          <w:tcPr>
            <w:tcW w:type="dxa" w:w="2160"/>
          </w:tcPr>
          <w:p>
            <w:r>
              <w:t>536938.0</w:t>
            </w:r>
          </w:p>
        </w:tc>
        <w:tc>
          <w:tcPr>
            <w:tcW w:type="dxa" w:w="2160"/>
          </w:tcPr>
          <w:p>
            <w:r>
              <w:t>360132.0</w:t>
            </w:r>
          </w:p>
        </w:tc>
      </w:tr>
      <w:tr>
        <w:tc>
          <w:tcPr>
            <w:tcW w:type="dxa" w:w="2160"/>
          </w:tcPr>
          <w:p>
            <w:r>
              <w:t>319. EDUCACION YUNGAY</w:t>
            </w:r>
          </w:p>
        </w:tc>
        <w:tc>
          <w:tcPr>
            <w:tcW w:type="dxa" w:w="2160"/>
          </w:tcPr>
          <w:p>
            <w:r>
              <w:t>3521878.0</w:t>
            </w:r>
          </w:p>
        </w:tc>
        <w:tc>
          <w:tcPr>
            <w:tcW w:type="dxa" w:w="2160"/>
          </w:tcPr>
          <w:p>
            <w:r>
              <w:t>1900248.0</w:t>
            </w:r>
          </w:p>
        </w:tc>
        <w:tc>
          <w:tcPr>
            <w:tcW w:type="dxa" w:w="2160"/>
          </w:tcPr>
          <w:p>
            <w:r>
              <w:t>1621697.0</w:t>
            </w:r>
          </w:p>
        </w:tc>
      </w:tr>
      <w:tr>
        <w:tc>
          <w:tcPr>
            <w:tcW w:type="dxa" w:w="2160"/>
          </w:tcPr>
          <w:p>
            <w:r>
              <w:t>320. EDUCACION CORONGO</w:t>
            </w:r>
          </w:p>
        </w:tc>
        <w:tc>
          <w:tcPr>
            <w:tcW w:type="dxa" w:w="2160"/>
          </w:tcPr>
          <w:p>
            <w:r>
              <w:t>1120000.0</w:t>
            </w:r>
          </w:p>
        </w:tc>
        <w:tc>
          <w:tcPr>
            <w:tcW w:type="dxa" w:w="2160"/>
          </w:tcPr>
          <w:p>
            <w:r>
              <w:t>581440.0</w:t>
            </w:r>
          </w:p>
        </w:tc>
        <w:tc>
          <w:tcPr>
            <w:tcW w:type="dxa" w:w="2160"/>
          </w:tcPr>
          <w:p>
            <w:r>
              <w:t>538573.0</w:t>
            </w:r>
          </w:p>
        </w:tc>
      </w:tr>
      <w:tr>
        <w:tc>
          <w:tcPr>
            <w:tcW w:type="dxa" w:w="2160"/>
          </w:tcPr>
          <w:p>
            <w:r>
              <w:t>Total</w:t>
            </w:r>
          </w:p>
        </w:tc>
        <w:tc>
          <w:tcPr>
            <w:tcW w:type="dxa" w:w="2160"/>
          </w:tcPr>
          <w:p>
            <w:r>
              <w:t>38432575.82</w:t>
            </w:r>
          </w:p>
        </w:tc>
        <w:tc>
          <w:tcPr>
            <w:tcW w:type="dxa" w:w="2160"/>
          </w:tcPr>
          <w:p>
            <w:r>
              <w:t>20820544.0</w:t>
            </w:r>
          </w:p>
        </w:tc>
        <w:tc>
          <w:tcPr>
            <w:tcW w:type="dxa" w:w="2160"/>
          </w:tcPr>
          <w:p>
            <w:r>
              <w:t>17612619.0</w:t>
            </w:r>
          </w:p>
        </w:tc>
      </w:tr>
    </w:tbl>
    <w:p/>
    <w:p>
      <w:pPr>
        <w:pStyle w:val="Heading1"/>
      </w:pPr>
      <w:r>
        <w:t>3.Pago de Beneficios Sociales</w:t>
      </w:r>
    </w:p>
    <w:p>
      <w:pPr>
        <w:jc w:val="both"/>
      </w:pPr>
      <w:r>
        <w:t xml:space="preserve">Para la Región </w:t>
      </w:r>
      <w:r>
        <w:t>ANCASH</w:t>
      </w:r>
      <w:r>
        <w:t xml:space="preserve">, por concepto de Beneficios Sociales se ha calculado un costo total de S/. </w:t>
      </w:r>
      <w:r>
        <w:t>11,982,926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7,299,424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ANCASH</w:t>
      </w:r>
      <w:r>
        <w:t xml:space="preserve"> por el monto de S/. </w:t>
      </w:r>
      <w:r>
        <w:t>7,539,986,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4,148,867.</w:t>
      </w:r>
      <w:r>
        <w:t xml:space="preserve">, a favor de las Unidades Ejecutoras de Educación de la Región </w:t>
      </w:r>
      <w:r>
        <w:t>ANCASH</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538,512.</w:t>
      </w:r>
      <w:r>
        <w:t xml:space="preserve">  a las Unidades Ejecutoras de Educación de la Región </w:t>
      </w:r>
      <w:r>
        <w:t>ANCASH</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ANCASH</w:t>
            </w:r>
          </w:p>
        </w:tc>
        <w:tc>
          <w:tcPr>
            <w:tcW w:type="dxa" w:w="1728"/>
          </w:tcPr>
          <w:p>
            <w:r>
              <w:t>448.06</w:t>
            </w:r>
          </w:p>
        </w:tc>
        <w:tc>
          <w:tcPr>
            <w:tcW w:type="dxa" w:w="1728"/>
          </w:tcPr>
          <w:p>
            <w:r>
              <w:t>9602.0</w:t>
            </w:r>
          </w:p>
        </w:tc>
        <w:tc>
          <w:tcPr>
            <w:tcW w:type="dxa" w:w="1728"/>
          </w:tcPr>
          <w:p>
            <w:r>
              <w:t>0.0</w:t>
            </w:r>
          </w:p>
        </w:tc>
        <w:tc>
          <w:tcPr>
            <w:tcW w:type="dxa" w:w="1728"/>
          </w:tcPr>
          <w:p>
            <w:r>
              <w:t>0.0</w:t>
            </w:r>
          </w:p>
        </w:tc>
      </w:tr>
      <w:tr>
        <w:tc>
          <w:tcPr>
            <w:tcW w:type="dxa" w:w="1728"/>
          </w:tcPr>
          <w:p>
            <w:r>
              <w:t>301. EDUCACION SANTA</w:t>
            </w:r>
          </w:p>
        </w:tc>
        <w:tc>
          <w:tcPr>
            <w:tcW w:type="dxa" w:w="1728"/>
          </w:tcPr>
          <w:p>
            <w:r>
              <w:t>4074517.86</w:t>
            </w:r>
          </w:p>
        </w:tc>
        <w:tc>
          <w:tcPr>
            <w:tcW w:type="dxa" w:w="1728"/>
          </w:tcPr>
          <w:p>
            <w:r>
              <w:t>2418404.0</w:t>
            </w:r>
          </w:p>
        </w:tc>
        <w:tc>
          <w:tcPr>
            <w:tcW w:type="dxa" w:w="1728"/>
          </w:tcPr>
          <w:p>
            <w:r>
              <w:t>1646420.0</w:t>
            </w:r>
          </w:p>
        </w:tc>
        <w:tc>
          <w:tcPr>
            <w:tcW w:type="dxa" w:w="1728"/>
          </w:tcPr>
          <w:p>
            <w:r>
              <w:t>11090.0</w:t>
            </w:r>
          </w:p>
        </w:tc>
      </w:tr>
      <w:tr>
        <w:tc>
          <w:tcPr>
            <w:tcW w:type="dxa" w:w="1728"/>
          </w:tcPr>
          <w:p>
            <w:r>
              <w:t>302. EDUCACION HUAYLAS</w:t>
            </w:r>
          </w:p>
        </w:tc>
        <w:tc>
          <w:tcPr>
            <w:tcW w:type="dxa" w:w="1728"/>
          </w:tcPr>
          <w:p>
            <w:r>
              <w:t>615991.7</w:t>
            </w:r>
          </w:p>
        </w:tc>
        <w:tc>
          <w:tcPr>
            <w:tcW w:type="dxa" w:w="1728"/>
          </w:tcPr>
          <w:p>
            <w:r>
              <w:t>373590.0</w:t>
            </w:r>
          </w:p>
        </w:tc>
        <w:tc>
          <w:tcPr>
            <w:tcW w:type="dxa" w:w="1728"/>
          </w:tcPr>
          <w:p>
            <w:r>
              <w:t>292592.0</w:t>
            </w:r>
          </w:p>
        </w:tc>
        <w:tc>
          <w:tcPr>
            <w:tcW w:type="dxa" w:w="1728"/>
          </w:tcPr>
          <w:p>
            <w:r>
              <w:t>9746.0</w:t>
            </w:r>
          </w:p>
        </w:tc>
      </w:tr>
      <w:tr>
        <w:tc>
          <w:tcPr>
            <w:tcW w:type="dxa" w:w="1728"/>
          </w:tcPr>
          <w:p>
            <w:r>
              <w:t>303. EDUCACION HUARMEY</w:t>
            </w:r>
          </w:p>
        </w:tc>
        <w:tc>
          <w:tcPr>
            <w:tcW w:type="dxa" w:w="1728"/>
          </w:tcPr>
          <w:p>
            <w:r>
              <w:t>269511.07</w:t>
            </w:r>
          </w:p>
        </w:tc>
        <w:tc>
          <w:tcPr>
            <w:tcW w:type="dxa" w:w="1728"/>
          </w:tcPr>
          <w:p>
            <w:r>
              <w:t>219553.0</w:t>
            </w:r>
          </w:p>
        </w:tc>
        <w:tc>
          <w:tcPr>
            <w:tcW w:type="dxa" w:w="1728"/>
          </w:tcPr>
          <w:p>
            <w:r>
              <w:t>51238.0</w:t>
            </w:r>
          </w:p>
        </w:tc>
        <w:tc>
          <w:tcPr>
            <w:tcW w:type="dxa" w:w="1728"/>
          </w:tcPr>
          <w:p>
            <w:r>
              <w:t>0.0</w:t>
            </w:r>
          </w:p>
        </w:tc>
      </w:tr>
      <w:tr>
        <w:tc>
          <w:tcPr>
            <w:tcW w:type="dxa" w:w="1728"/>
          </w:tcPr>
          <w:p>
            <w:r>
              <w:t>304. EDUCACION AIJA</w:t>
            </w:r>
          </w:p>
        </w:tc>
        <w:tc>
          <w:tcPr>
            <w:tcW w:type="dxa" w:w="1728"/>
          </w:tcPr>
          <w:p>
            <w:r>
              <w:t>110837.49</w:t>
            </w:r>
          </w:p>
        </w:tc>
        <w:tc>
          <w:tcPr>
            <w:tcW w:type="dxa" w:w="1728"/>
          </w:tcPr>
          <w:p>
            <w:r>
              <w:t>55015.0</w:t>
            </w:r>
          </w:p>
        </w:tc>
        <w:tc>
          <w:tcPr>
            <w:tcW w:type="dxa" w:w="1728"/>
          </w:tcPr>
          <w:p>
            <w:r>
              <w:t>27435.0</w:t>
            </w:r>
          </w:p>
        </w:tc>
        <w:tc>
          <w:tcPr>
            <w:tcW w:type="dxa" w:w="1728"/>
          </w:tcPr>
          <w:p>
            <w:r>
              <w:t>31305.0</w:t>
            </w:r>
          </w:p>
        </w:tc>
      </w:tr>
      <w:tr>
        <w:tc>
          <w:tcPr>
            <w:tcW w:type="dxa" w:w="1728"/>
          </w:tcPr>
          <w:p>
            <w:r>
              <w:t>305. EDUCACION POMABAMBA</w:t>
            </w:r>
          </w:p>
        </w:tc>
        <w:tc>
          <w:tcPr>
            <w:tcW w:type="dxa" w:w="1728"/>
          </w:tcPr>
          <w:p>
            <w:r>
              <w:t>434478.35</w:t>
            </w:r>
          </w:p>
        </w:tc>
        <w:tc>
          <w:tcPr>
            <w:tcW w:type="dxa" w:w="1728"/>
          </w:tcPr>
          <w:p>
            <w:r>
              <w:t>289665.0</w:t>
            </w:r>
          </w:p>
        </w:tc>
        <w:tc>
          <w:tcPr>
            <w:tcW w:type="dxa" w:w="1728"/>
          </w:tcPr>
          <w:p>
            <w:r>
              <w:t>147154.0</w:t>
            </w:r>
          </w:p>
        </w:tc>
        <w:tc>
          <w:tcPr>
            <w:tcW w:type="dxa" w:w="1728"/>
          </w:tcPr>
          <w:p>
            <w:r>
              <w:t>0.0</w:t>
            </w:r>
          </w:p>
        </w:tc>
      </w:tr>
      <w:tr>
        <w:tc>
          <w:tcPr>
            <w:tcW w:type="dxa" w:w="1728"/>
          </w:tcPr>
          <w:p>
            <w:r>
              <w:t>306. EDUCACION SIHUAS</w:t>
            </w:r>
          </w:p>
        </w:tc>
        <w:tc>
          <w:tcPr>
            <w:tcW w:type="dxa" w:w="1728"/>
          </w:tcPr>
          <w:p>
            <w:r>
              <w:t>436088.21</w:t>
            </w:r>
          </w:p>
        </w:tc>
        <w:tc>
          <w:tcPr>
            <w:tcW w:type="dxa" w:w="1728"/>
          </w:tcPr>
          <w:p>
            <w:r>
              <w:t>173639.0</w:t>
            </w:r>
          </w:p>
        </w:tc>
        <w:tc>
          <w:tcPr>
            <w:tcW w:type="dxa" w:w="1728"/>
          </w:tcPr>
          <w:p>
            <w:r>
              <w:t>232357.0</w:t>
            </w:r>
          </w:p>
        </w:tc>
        <w:tc>
          <w:tcPr>
            <w:tcW w:type="dxa" w:w="1728"/>
          </w:tcPr>
          <w:p>
            <w:r>
              <w:t>34627.0</w:t>
            </w:r>
          </w:p>
        </w:tc>
      </w:tr>
      <w:tr>
        <w:tc>
          <w:tcPr>
            <w:tcW w:type="dxa" w:w="1728"/>
          </w:tcPr>
          <w:p>
            <w:r>
              <w:t>307. EDUCACION CARLOS F. FITZCARRALD</w:t>
            </w:r>
          </w:p>
        </w:tc>
        <w:tc>
          <w:tcPr>
            <w:tcW w:type="dxa" w:w="1728"/>
          </w:tcPr>
          <w:p>
            <w:r>
              <w:t>250542.18</w:t>
            </w:r>
          </w:p>
        </w:tc>
        <w:tc>
          <w:tcPr>
            <w:tcW w:type="dxa" w:w="1728"/>
          </w:tcPr>
          <w:p>
            <w:r>
              <w:t>131417.0</w:t>
            </w:r>
          </w:p>
        </w:tc>
        <w:tc>
          <w:tcPr>
            <w:tcW w:type="dxa" w:w="1728"/>
          </w:tcPr>
          <w:p>
            <w:r>
              <w:t>27428.0</w:t>
            </w:r>
          </w:p>
        </w:tc>
        <w:tc>
          <w:tcPr>
            <w:tcW w:type="dxa" w:w="1728"/>
          </w:tcPr>
          <w:p>
            <w:r>
              <w:t>92115.0</w:t>
            </w:r>
          </w:p>
        </w:tc>
      </w:tr>
      <w:tr>
        <w:tc>
          <w:tcPr>
            <w:tcW w:type="dxa" w:w="1728"/>
          </w:tcPr>
          <w:p>
            <w:r>
              <w:t>308. EDUCACION HUARI</w:t>
            </w:r>
          </w:p>
        </w:tc>
        <w:tc>
          <w:tcPr>
            <w:tcW w:type="dxa" w:w="1728"/>
          </w:tcPr>
          <w:p>
            <w:r>
              <w:t>525715.37</w:t>
            </w:r>
          </w:p>
        </w:tc>
        <w:tc>
          <w:tcPr>
            <w:tcW w:type="dxa" w:w="1728"/>
          </w:tcPr>
          <w:p>
            <w:r>
              <w:t>438140.0</w:t>
            </w:r>
          </w:p>
        </w:tc>
        <w:tc>
          <w:tcPr>
            <w:tcW w:type="dxa" w:w="1728"/>
          </w:tcPr>
          <w:p>
            <w:r>
              <w:t>148488.0</w:t>
            </w:r>
          </w:p>
        </w:tc>
        <w:tc>
          <w:tcPr>
            <w:tcW w:type="dxa" w:w="1728"/>
          </w:tcPr>
          <w:p>
            <w:r>
              <w:t>0.0</w:t>
            </w:r>
          </w:p>
        </w:tc>
      </w:tr>
      <w:tr>
        <w:tc>
          <w:tcPr>
            <w:tcW w:type="dxa" w:w="1728"/>
          </w:tcPr>
          <w:p>
            <w:r>
              <w:t>309. EDUCACION PALLASCA</w:t>
            </w:r>
          </w:p>
        </w:tc>
        <w:tc>
          <w:tcPr>
            <w:tcW w:type="dxa" w:w="1728"/>
          </w:tcPr>
          <w:p>
            <w:r>
              <w:t>356813.06</w:t>
            </w:r>
          </w:p>
        </w:tc>
        <w:tc>
          <w:tcPr>
            <w:tcW w:type="dxa" w:w="1728"/>
          </w:tcPr>
          <w:p>
            <w:r>
              <w:t>170783.0</w:t>
            </w:r>
          </w:p>
        </w:tc>
        <w:tc>
          <w:tcPr>
            <w:tcW w:type="dxa" w:w="1728"/>
          </w:tcPr>
          <w:p>
            <w:r>
              <w:t>197528.0</w:t>
            </w:r>
          </w:p>
        </w:tc>
        <w:tc>
          <w:tcPr>
            <w:tcW w:type="dxa" w:w="1728"/>
          </w:tcPr>
          <w:p>
            <w:r>
              <w:t>0.0</w:t>
            </w:r>
          </w:p>
        </w:tc>
      </w:tr>
      <w:tr>
        <w:tc>
          <w:tcPr>
            <w:tcW w:type="dxa" w:w="1728"/>
          </w:tcPr>
          <w:p>
            <w:r>
              <w:t>310. EDUCACION CASMA</w:t>
            </w:r>
          </w:p>
        </w:tc>
        <w:tc>
          <w:tcPr>
            <w:tcW w:type="dxa" w:w="1728"/>
          </w:tcPr>
          <w:p>
            <w:r>
              <w:t>316886.82</w:t>
            </w:r>
          </w:p>
        </w:tc>
        <w:tc>
          <w:tcPr>
            <w:tcW w:type="dxa" w:w="1728"/>
          </w:tcPr>
          <w:p>
            <w:r>
              <w:t>264943.0</w:t>
            </w:r>
          </w:p>
        </w:tc>
        <w:tc>
          <w:tcPr>
            <w:tcW w:type="dxa" w:w="1728"/>
          </w:tcPr>
          <w:p>
            <w:r>
              <w:t>26038.0</w:t>
            </w:r>
          </w:p>
        </w:tc>
        <w:tc>
          <w:tcPr>
            <w:tcW w:type="dxa" w:w="1728"/>
          </w:tcPr>
          <w:p>
            <w:r>
              <w:t>31120.0</w:t>
            </w:r>
          </w:p>
        </w:tc>
      </w:tr>
      <w:tr>
        <w:tc>
          <w:tcPr>
            <w:tcW w:type="dxa" w:w="1728"/>
          </w:tcPr>
          <w:p>
            <w:r>
              <w:t>311. EDUCACION HUARAZ</w:t>
            </w:r>
          </w:p>
        </w:tc>
        <w:tc>
          <w:tcPr>
            <w:tcW w:type="dxa" w:w="1728"/>
          </w:tcPr>
          <w:p>
            <w:r>
              <w:t>1523126.97</w:t>
            </w:r>
          </w:p>
        </w:tc>
        <w:tc>
          <w:tcPr>
            <w:tcW w:type="dxa" w:w="1728"/>
          </w:tcPr>
          <w:p>
            <w:r>
              <w:t>1091927.0</w:t>
            </w:r>
          </w:p>
        </w:tc>
        <w:tc>
          <w:tcPr>
            <w:tcW w:type="dxa" w:w="1728"/>
          </w:tcPr>
          <w:p>
            <w:r>
              <w:t>463499.0</w:t>
            </w:r>
          </w:p>
        </w:tc>
        <w:tc>
          <w:tcPr>
            <w:tcW w:type="dxa" w:w="1728"/>
          </w:tcPr>
          <w:p>
            <w:r>
              <w:t>0.0</w:t>
            </w:r>
          </w:p>
        </w:tc>
      </w:tr>
      <w:tr>
        <w:tc>
          <w:tcPr>
            <w:tcW w:type="dxa" w:w="1728"/>
          </w:tcPr>
          <w:p>
            <w:r>
              <w:t>312. EDUCACION ANTONIO RAIMONDI</w:t>
            </w:r>
          </w:p>
        </w:tc>
        <w:tc>
          <w:tcPr>
            <w:tcW w:type="dxa" w:w="1728"/>
          </w:tcPr>
          <w:p>
            <w:r>
              <w:t>293890.08</w:t>
            </w:r>
          </w:p>
        </w:tc>
        <w:tc>
          <w:tcPr>
            <w:tcW w:type="dxa" w:w="1728"/>
          </w:tcPr>
          <w:p>
            <w:r>
              <w:t>163184.0</w:t>
            </w:r>
          </w:p>
        </w:tc>
        <w:tc>
          <w:tcPr>
            <w:tcW w:type="dxa" w:w="1728"/>
          </w:tcPr>
          <w:p>
            <w:r>
              <w:t>82048.0</w:t>
            </w:r>
          </w:p>
        </w:tc>
        <w:tc>
          <w:tcPr>
            <w:tcW w:type="dxa" w:w="1728"/>
          </w:tcPr>
          <w:p>
            <w:r>
              <w:t>50890.0</w:t>
            </w:r>
          </w:p>
        </w:tc>
      </w:tr>
      <w:tr>
        <w:tc>
          <w:tcPr>
            <w:tcW w:type="dxa" w:w="1728"/>
          </w:tcPr>
          <w:p>
            <w:r>
              <w:t>313. EDUCACION BOLOGNESI</w:t>
            </w:r>
          </w:p>
        </w:tc>
        <w:tc>
          <w:tcPr>
            <w:tcW w:type="dxa" w:w="1728"/>
          </w:tcPr>
          <w:p>
            <w:r>
              <w:t>477788.1</w:t>
            </w:r>
          </w:p>
        </w:tc>
        <w:tc>
          <w:tcPr>
            <w:tcW w:type="dxa" w:w="1728"/>
          </w:tcPr>
          <w:p>
            <w:r>
              <w:t>224103.0</w:t>
            </w:r>
          </w:p>
        </w:tc>
        <w:tc>
          <w:tcPr>
            <w:tcW w:type="dxa" w:w="1728"/>
          </w:tcPr>
          <w:p>
            <w:r>
              <w:t>100632.0</w:t>
            </w:r>
          </w:p>
        </w:tc>
        <w:tc>
          <w:tcPr>
            <w:tcW w:type="dxa" w:w="1728"/>
          </w:tcPr>
          <w:p>
            <w:r>
              <w:t>153347.0</w:t>
            </w:r>
          </w:p>
        </w:tc>
      </w:tr>
      <w:tr>
        <w:tc>
          <w:tcPr>
            <w:tcW w:type="dxa" w:w="1728"/>
          </w:tcPr>
          <w:p>
            <w:r>
              <w:t>314. EDUCACION ASUNCION</w:t>
            </w:r>
          </w:p>
        </w:tc>
        <w:tc>
          <w:tcPr>
            <w:tcW w:type="dxa" w:w="1728"/>
          </w:tcPr>
          <w:p>
            <w:r>
              <w:t>87076.11</w:t>
            </w:r>
          </w:p>
        </w:tc>
        <w:tc>
          <w:tcPr>
            <w:tcW w:type="dxa" w:w="1728"/>
          </w:tcPr>
          <w:p>
            <w:r>
              <w:t>75420.0</w:t>
            </w:r>
          </w:p>
        </w:tc>
        <w:tc>
          <w:tcPr>
            <w:tcW w:type="dxa" w:w="1728"/>
          </w:tcPr>
          <w:p>
            <w:r>
              <w:t>9000.0</w:t>
            </w:r>
          </w:p>
        </w:tc>
        <w:tc>
          <w:tcPr>
            <w:tcW w:type="dxa" w:w="1728"/>
          </w:tcPr>
          <w:p>
            <w:r>
              <w:t>3000.0</w:t>
            </w:r>
          </w:p>
        </w:tc>
      </w:tr>
      <w:tr>
        <w:tc>
          <w:tcPr>
            <w:tcW w:type="dxa" w:w="1728"/>
          </w:tcPr>
          <w:p>
            <w:r>
              <w:t>315. EDUCACION CARHUAZ</w:t>
            </w:r>
          </w:p>
        </w:tc>
        <w:tc>
          <w:tcPr>
            <w:tcW w:type="dxa" w:w="1728"/>
          </w:tcPr>
          <w:p>
            <w:r>
              <w:t>736170.69</w:t>
            </w:r>
          </w:p>
        </w:tc>
        <w:tc>
          <w:tcPr>
            <w:tcW w:type="dxa" w:w="1728"/>
          </w:tcPr>
          <w:p>
            <w:r>
              <w:t>387059.0</w:t>
            </w:r>
          </w:p>
        </w:tc>
        <w:tc>
          <w:tcPr>
            <w:tcW w:type="dxa" w:w="1728"/>
          </w:tcPr>
          <w:p>
            <w:r>
              <w:t>323912.0</w:t>
            </w:r>
          </w:p>
        </w:tc>
        <w:tc>
          <w:tcPr>
            <w:tcW w:type="dxa" w:w="1728"/>
          </w:tcPr>
          <w:p>
            <w:r>
              <w:t>27905.0</w:t>
            </w:r>
          </w:p>
        </w:tc>
      </w:tr>
      <w:tr>
        <w:tc>
          <w:tcPr>
            <w:tcW w:type="dxa" w:w="1728"/>
          </w:tcPr>
          <w:p>
            <w:r>
              <w:t>316. EDUCACION MARISCAL LUZURIAGA</w:t>
            </w:r>
          </w:p>
        </w:tc>
        <w:tc>
          <w:tcPr>
            <w:tcW w:type="dxa" w:w="1728"/>
          </w:tcPr>
          <w:p>
            <w:r>
              <w:t>352969.23</w:t>
            </w:r>
          </w:p>
        </w:tc>
        <w:tc>
          <w:tcPr>
            <w:tcW w:type="dxa" w:w="1728"/>
          </w:tcPr>
          <w:p>
            <w:r>
              <w:t>168631.0</w:t>
            </w:r>
          </w:p>
        </w:tc>
        <w:tc>
          <w:tcPr>
            <w:tcW w:type="dxa" w:w="1728"/>
          </w:tcPr>
          <w:p>
            <w:r>
              <w:t>110999.0</w:t>
            </w:r>
          </w:p>
        </w:tc>
        <w:tc>
          <w:tcPr>
            <w:tcW w:type="dxa" w:w="1728"/>
          </w:tcPr>
          <w:p>
            <w:r>
              <w:t>73613.0</w:t>
            </w:r>
          </w:p>
        </w:tc>
      </w:tr>
      <w:tr>
        <w:tc>
          <w:tcPr>
            <w:tcW w:type="dxa" w:w="1728"/>
          </w:tcPr>
          <w:p>
            <w:r>
              <w:t>317. EDUCACION OCROS</w:t>
            </w:r>
          </w:p>
        </w:tc>
        <w:tc>
          <w:tcPr>
            <w:tcW w:type="dxa" w:w="1728"/>
          </w:tcPr>
          <w:p>
            <w:r>
              <w:t>49694.66</w:t>
            </w:r>
          </w:p>
        </w:tc>
        <w:tc>
          <w:tcPr>
            <w:tcW w:type="dxa" w:w="1728"/>
          </w:tcPr>
          <w:p>
            <w:r>
              <w:t>31283.0</w:t>
            </w:r>
          </w:p>
        </w:tc>
        <w:tc>
          <w:tcPr>
            <w:tcW w:type="dxa" w:w="1728"/>
          </w:tcPr>
          <w:p>
            <w:r>
              <w:t>36771.0</w:t>
            </w:r>
          </w:p>
        </w:tc>
        <w:tc>
          <w:tcPr>
            <w:tcW w:type="dxa" w:w="1728"/>
          </w:tcPr>
          <w:p>
            <w:r>
              <w:t>6000.0</w:t>
            </w:r>
          </w:p>
        </w:tc>
      </w:tr>
      <w:tr>
        <w:tc>
          <w:tcPr>
            <w:tcW w:type="dxa" w:w="1728"/>
          </w:tcPr>
          <w:p>
            <w:r>
              <w:t>318. EDUCACION RECUAY</w:t>
            </w:r>
          </w:p>
        </w:tc>
        <w:tc>
          <w:tcPr>
            <w:tcW w:type="dxa" w:w="1728"/>
          </w:tcPr>
          <w:p>
            <w:r>
              <w:t>368687.61</w:t>
            </w:r>
          </w:p>
        </w:tc>
        <w:tc>
          <w:tcPr>
            <w:tcW w:type="dxa" w:w="1728"/>
          </w:tcPr>
          <w:p>
            <w:r>
              <w:t>264949.0</w:t>
            </w:r>
          </w:p>
        </w:tc>
        <w:tc>
          <w:tcPr>
            <w:tcW w:type="dxa" w:w="1728"/>
          </w:tcPr>
          <w:p>
            <w:r>
              <w:t>119325.0</w:t>
            </w:r>
          </w:p>
        </w:tc>
        <w:tc>
          <w:tcPr>
            <w:tcW w:type="dxa" w:w="1728"/>
          </w:tcPr>
          <w:p>
            <w:r>
              <w:t>0.0</w:t>
            </w:r>
          </w:p>
        </w:tc>
      </w:tr>
      <w:tr>
        <w:tc>
          <w:tcPr>
            <w:tcW w:type="dxa" w:w="1728"/>
          </w:tcPr>
          <w:p>
            <w:r>
              <w:t>319. EDUCACION YUNGAY</w:t>
            </w:r>
          </w:p>
        </w:tc>
        <w:tc>
          <w:tcPr>
            <w:tcW w:type="dxa" w:w="1728"/>
          </w:tcPr>
          <w:p>
            <w:r>
              <w:t>574328.49</w:t>
            </w:r>
          </w:p>
        </w:tc>
        <w:tc>
          <w:tcPr>
            <w:tcW w:type="dxa" w:w="1728"/>
          </w:tcPr>
          <w:p>
            <w:r>
              <w:t>488392.0</w:t>
            </w:r>
          </w:p>
        </w:tc>
        <w:tc>
          <w:tcPr>
            <w:tcW w:type="dxa" w:w="1728"/>
          </w:tcPr>
          <w:p>
            <w:r>
              <w:t>85682.0</w:t>
            </w:r>
          </w:p>
        </w:tc>
        <w:tc>
          <w:tcPr>
            <w:tcW w:type="dxa" w:w="1728"/>
          </w:tcPr>
          <w:p>
            <w:r>
              <w:t>3000.0</w:t>
            </w:r>
          </w:p>
        </w:tc>
      </w:tr>
      <w:tr>
        <w:tc>
          <w:tcPr>
            <w:tcW w:type="dxa" w:w="1728"/>
          </w:tcPr>
          <w:p>
            <w:r>
              <w:t>320. EDUCACION CORONGO</w:t>
            </w:r>
          </w:p>
        </w:tc>
        <w:tc>
          <w:tcPr>
            <w:tcW w:type="dxa" w:w="1728"/>
          </w:tcPr>
          <w:p>
            <w:r>
              <w:t>127363.89</w:t>
            </w:r>
          </w:p>
        </w:tc>
        <w:tc>
          <w:tcPr>
            <w:tcW w:type="dxa" w:w="1728"/>
          </w:tcPr>
          <w:p>
            <w:r>
              <w:t>100287.0</w:t>
            </w:r>
          </w:p>
        </w:tc>
        <w:tc>
          <w:tcPr>
            <w:tcW w:type="dxa" w:w="1728"/>
          </w:tcPr>
          <w:p>
            <w:r>
              <w:t>20321.0</w:t>
            </w:r>
          </w:p>
        </w:tc>
        <w:tc>
          <w:tcPr>
            <w:tcW w:type="dxa" w:w="1728"/>
          </w:tcPr>
          <w:p>
            <w:r>
              <w:t>10754.0</w:t>
            </w:r>
          </w:p>
        </w:tc>
      </w:tr>
      <w:tr>
        <w:tc>
          <w:tcPr>
            <w:tcW w:type="dxa" w:w="1728"/>
          </w:tcPr>
          <w:p>
            <w:r>
              <w:t>Total</w:t>
            </w:r>
          </w:p>
        </w:tc>
        <w:tc>
          <w:tcPr>
            <w:tcW w:type="dxa" w:w="1728"/>
          </w:tcPr>
          <w:p>
            <w:r>
              <w:t>11982925.99</w:t>
            </w:r>
          </w:p>
        </w:tc>
        <w:tc>
          <w:tcPr>
            <w:tcW w:type="dxa" w:w="1728"/>
          </w:tcPr>
          <w:p>
            <w:r>
              <w:t>7539986.0</w:t>
            </w:r>
          </w:p>
        </w:tc>
        <w:tc>
          <w:tcPr>
            <w:tcW w:type="dxa" w:w="1728"/>
          </w:tcPr>
          <w:p>
            <w:r>
              <w:t>4148867.0</w:t>
            </w:r>
          </w:p>
        </w:tc>
        <w:tc>
          <w:tcPr>
            <w:tcW w:type="dxa" w:w="1728"/>
          </w:tcPr>
          <w:p>
            <w:r>
              <w:t>538512.0</w:t>
            </w:r>
          </w:p>
        </w:tc>
      </w:tr>
    </w:tbl>
    <w:p/>
    <w:p>
      <w:pPr>
        <w:jc w:val="both"/>
      </w:pPr>
      <w:r>
        <w:t xml:space="preserve"> De la misma forma, durante el presente año, para la Región </w:t>
      </w:r>
      <w:r>
        <w:t>ANCASH</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72,851</w:t>
            </w:r>
          </w:p>
        </w:tc>
      </w:tr>
      <w:tr>
        <w:tc>
          <w:tcPr>
            <w:tcW w:type="dxa" w:w="2880"/>
          </w:tcPr>
          <w:p>
            <w:r>
              <w:t>DECRETO SUPREMO N 078-2021-EF</w:t>
            </w:r>
          </w:p>
        </w:tc>
        <w:tc>
          <w:tcPr>
            <w:tcW w:type="dxa" w:w="2880"/>
          </w:tcPr>
          <w:p>
            <w:r>
              <w:t>PEM 2020</w:t>
            </w:r>
          </w:p>
        </w:tc>
        <w:tc>
          <w:tcPr>
            <w:tcW w:type="dxa" w:w="2880"/>
          </w:tcPr>
          <w:p>
            <w:r>
              <w:t>3,145,612</w:t>
            </w:r>
          </w:p>
        </w:tc>
      </w:tr>
      <w:tr>
        <w:tc>
          <w:tcPr>
            <w:tcW w:type="dxa" w:w="2880"/>
          </w:tcPr>
          <w:p>
            <w:r>
              <w:t>DECRETO SUPREMO N 078-2021-EF</w:t>
            </w:r>
          </w:p>
        </w:tc>
        <w:tc>
          <w:tcPr>
            <w:tcW w:type="dxa" w:w="2880"/>
          </w:tcPr>
          <w:p>
            <w:r>
              <w:t>RACIONALIZACIÓN 2020</w:t>
            </w:r>
          </w:p>
        </w:tc>
        <w:tc>
          <w:tcPr>
            <w:tcW w:type="dxa" w:w="2880"/>
          </w:tcPr>
          <w:p>
            <w:r>
              <w:t>3,790,329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ANCASH</w:t>
      </w:r>
      <w:r>
        <w:t xml:space="preserve"> un total de </w:t>
      </w:r>
      <w:r>
        <w:rPr>
          <w:b/>
        </w:rPr>
        <w:t>395</w:t>
      </w:r>
      <w:r>
        <w:rPr>
          <w:b/>
        </w:rPr>
        <w:t xml:space="preserve"> plazas de docentes de aula excedentes </w:t>
      </w:r>
      <w:r>
        <w:t xml:space="preserve">y </w:t>
      </w:r>
      <w:r>
        <w:rPr>
          <w:b/>
        </w:rPr>
        <w:t>419</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AIJA</w:t>
            </w:r>
          </w:p>
        </w:tc>
        <w:tc>
          <w:tcPr>
            <w:tcW w:type="dxa" w:w="1080"/>
          </w:tcPr>
          <w:p>
            <w:r>
              <w:t>2</w:t>
            </w:r>
          </w:p>
        </w:tc>
        <w:tc>
          <w:tcPr>
            <w:tcW w:type="dxa" w:w="1080"/>
          </w:tcPr>
          <w:p>
            <w:r>
              <w:t>12</w:t>
            </w:r>
          </w:p>
        </w:tc>
        <w:tc>
          <w:tcPr>
            <w:tcW w:type="dxa" w:w="1080"/>
          </w:tcPr>
          <w:p>
            <w:r>
              <w:t>1</w:t>
            </w:r>
          </w:p>
        </w:tc>
        <w:tc>
          <w:tcPr>
            <w:tcW w:type="dxa" w:w="1080"/>
          </w:tcPr>
          <w:p>
            <w:r>
              <w:t>5</w:t>
            </w:r>
          </w:p>
        </w:tc>
        <w:tc>
          <w:tcPr>
            <w:tcW w:type="dxa" w:w="1080"/>
          </w:tcPr>
          <w:p>
            <w:r>
              <w:t>6</w:t>
            </w:r>
          </w:p>
        </w:tc>
        <w:tc>
          <w:tcPr>
            <w:tcW w:type="dxa" w:w="1080"/>
          </w:tcPr>
          <w:p>
            <w:r>
              <w:t>0</w:t>
            </w:r>
          </w:p>
        </w:tc>
        <w:tc>
          <w:tcPr>
            <w:tcW w:type="dxa" w:w="1080"/>
          </w:tcPr>
          <w:p>
            <w:r>
              <w:t>5</w:t>
            </w:r>
          </w:p>
        </w:tc>
      </w:tr>
      <w:tr>
        <w:tc>
          <w:tcPr>
            <w:tcW w:type="dxa" w:w="1080"/>
          </w:tcPr>
          <w:p>
            <w:r>
              <w:t>UGEL ANTONIO RAYMONDI</w:t>
            </w:r>
          </w:p>
        </w:tc>
        <w:tc>
          <w:tcPr>
            <w:tcW w:type="dxa" w:w="1080"/>
          </w:tcPr>
          <w:p>
            <w:r>
              <w:t>6</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2</w:t>
            </w:r>
          </w:p>
        </w:tc>
        <w:tc>
          <w:tcPr>
            <w:tcW w:type="dxa" w:w="1080"/>
          </w:tcPr>
          <w:p>
            <w:r>
              <w:t>0</w:t>
            </w:r>
          </w:p>
        </w:tc>
      </w:tr>
      <w:tr>
        <w:tc>
          <w:tcPr>
            <w:tcW w:type="dxa" w:w="1080"/>
          </w:tcPr>
          <w:p>
            <w:r>
              <w:t>UGEL ASUNCION</w:t>
            </w:r>
          </w:p>
        </w:tc>
        <w:tc>
          <w:tcPr>
            <w:tcW w:type="dxa" w:w="1080"/>
          </w:tcPr>
          <w:p>
            <w:r>
              <w:t>2</w:t>
            </w:r>
          </w:p>
        </w:tc>
        <w:tc>
          <w:tcPr>
            <w:tcW w:type="dxa" w:w="1080"/>
          </w:tcPr>
          <w:p>
            <w:r>
              <w:t>11</w:t>
            </w:r>
          </w:p>
        </w:tc>
        <w:tc>
          <w:tcPr>
            <w:tcW w:type="dxa" w:w="1080"/>
          </w:tcPr>
          <w:p>
            <w:r>
              <w:t>0</w:t>
            </w:r>
          </w:p>
        </w:tc>
        <w:tc>
          <w:tcPr>
            <w:tcW w:type="dxa" w:w="1080"/>
          </w:tcPr>
          <w:p>
            <w:r>
              <w:t>5</w:t>
            </w:r>
          </w:p>
        </w:tc>
        <w:tc>
          <w:tcPr>
            <w:tcW w:type="dxa" w:w="1080"/>
          </w:tcPr>
          <w:p>
            <w:r>
              <w:t>6</w:t>
            </w:r>
          </w:p>
        </w:tc>
        <w:tc>
          <w:tcPr>
            <w:tcW w:type="dxa" w:w="1080"/>
          </w:tcPr>
          <w:p>
            <w:r>
              <w:t>0</w:t>
            </w:r>
          </w:p>
        </w:tc>
        <w:tc>
          <w:tcPr>
            <w:tcW w:type="dxa" w:w="1080"/>
          </w:tcPr>
          <w:p>
            <w:r>
              <w:t>4</w:t>
            </w:r>
          </w:p>
        </w:tc>
      </w:tr>
      <w:tr>
        <w:tc>
          <w:tcPr>
            <w:tcW w:type="dxa" w:w="1080"/>
          </w:tcPr>
          <w:p>
            <w:r>
              <w:t>UGEL BOLOGNESI</w:t>
            </w:r>
          </w:p>
        </w:tc>
        <w:tc>
          <w:tcPr>
            <w:tcW w:type="dxa" w:w="1080"/>
          </w:tcPr>
          <w:p>
            <w:r>
              <w:t>4</w:t>
            </w:r>
          </w:p>
        </w:tc>
        <w:tc>
          <w:tcPr>
            <w:tcW w:type="dxa" w:w="1080"/>
          </w:tcPr>
          <w:p>
            <w:r>
              <w:t>21</w:t>
            </w:r>
          </w:p>
        </w:tc>
        <w:tc>
          <w:tcPr>
            <w:tcW w:type="dxa" w:w="1080"/>
          </w:tcPr>
          <w:p>
            <w:r>
              <w:t>2</w:t>
            </w:r>
          </w:p>
        </w:tc>
        <w:tc>
          <w:tcPr>
            <w:tcW w:type="dxa" w:w="1080"/>
          </w:tcPr>
          <w:p>
            <w:r>
              <w:t>10</w:t>
            </w:r>
          </w:p>
        </w:tc>
        <w:tc>
          <w:tcPr>
            <w:tcW w:type="dxa" w:w="1080"/>
          </w:tcPr>
          <w:p>
            <w:r>
              <w:t>9</w:t>
            </w:r>
          </w:p>
        </w:tc>
        <w:tc>
          <w:tcPr>
            <w:tcW w:type="dxa" w:w="1080"/>
          </w:tcPr>
          <w:p>
            <w:r>
              <w:t>0</w:t>
            </w:r>
          </w:p>
        </w:tc>
        <w:tc>
          <w:tcPr>
            <w:tcW w:type="dxa" w:w="1080"/>
          </w:tcPr>
          <w:p>
            <w:r>
              <w:t>7</w:t>
            </w:r>
          </w:p>
        </w:tc>
      </w:tr>
      <w:tr>
        <w:tc>
          <w:tcPr>
            <w:tcW w:type="dxa" w:w="1080"/>
          </w:tcPr>
          <w:p>
            <w:r>
              <w:t>UGEL CARHUAZ</w:t>
            </w:r>
          </w:p>
        </w:tc>
        <w:tc>
          <w:tcPr>
            <w:tcW w:type="dxa" w:w="1080"/>
          </w:tcPr>
          <w:p>
            <w:r>
              <w:t>0</w:t>
            </w:r>
          </w:p>
        </w:tc>
        <w:tc>
          <w:tcPr>
            <w:tcW w:type="dxa" w:w="1080"/>
          </w:tcPr>
          <w:p>
            <w:r>
              <w:t>18</w:t>
            </w:r>
          </w:p>
        </w:tc>
        <w:tc>
          <w:tcPr>
            <w:tcW w:type="dxa" w:w="1080"/>
          </w:tcPr>
          <w:p>
            <w:r>
              <w:t>0</w:t>
            </w:r>
          </w:p>
        </w:tc>
        <w:tc>
          <w:tcPr>
            <w:tcW w:type="dxa" w:w="1080"/>
          </w:tcPr>
          <w:p>
            <w:r>
              <w:t>7</w:t>
            </w:r>
          </w:p>
        </w:tc>
        <w:tc>
          <w:tcPr>
            <w:tcW w:type="dxa" w:w="1080"/>
          </w:tcPr>
          <w:p>
            <w:r>
              <w:t>11</w:t>
            </w:r>
          </w:p>
        </w:tc>
        <w:tc>
          <w:tcPr>
            <w:tcW w:type="dxa" w:w="1080"/>
          </w:tcPr>
          <w:p>
            <w:r>
              <w:t>0</w:t>
            </w:r>
          </w:p>
        </w:tc>
        <w:tc>
          <w:tcPr>
            <w:tcW w:type="dxa" w:w="1080"/>
          </w:tcPr>
          <w:p>
            <w:r>
              <w:t>11</w:t>
            </w:r>
          </w:p>
        </w:tc>
      </w:tr>
      <w:tr>
        <w:tc>
          <w:tcPr>
            <w:tcW w:type="dxa" w:w="1080"/>
          </w:tcPr>
          <w:p>
            <w:r>
              <w:t>UGEL CARLOS FERMIN FITZCARRALD</w:t>
            </w:r>
          </w:p>
        </w:tc>
        <w:tc>
          <w:tcPr>
            <w:tcW w:type="dxa" w:w="1080"/>
          </w:tcPr>
          <w:p>
            <w:r>
              <w:t>6</w:t>
            </w:r>
          </w:p>
        </w:tc>
        <w:tc>
          <w:tcPr>
            <w:tcW w:type="dxa" w:w="1080"/>
          </w:tcPr>
          <w:p>
            <w:r>
              <w:t>31</w:t>
            </w:r>
          </w:p>
        </w:tc>
        <w:tc>
          <w:tcPr>
            <w:tcW w:type="dxa" w:w="1080"/>
          </w:tcPr>
          <w:p>
            <w:r>
              <w:t>1</w:t>
            </w:r>
          </w:p>
        </w:tc>
        <w:tc>
          <w:tcPr>
            <w:tcW w:type="dxa" w:w="1080"/>
          </w:tcPr>
          <w:p>
            <w:r>
              <w:t>14</w:t>
            </w:r>
          </w:p>
        </w:tc>
        <w:tc>
          <w:tcPr>
            <w:tcW w:type="dxa" w:w="1080"/>
          </w:tcPr>
          <w:p>
            <w:r>
              <w:t>16</w:t>
            </w:r>
          </w:p>
        </w:tc>
        <w:tc>
          <w:tcPr>
            <w:tcW w:type="dxa" w:w="1080"/>
          </w:tcPr>
          <w:p>
            <w:r>
              <w:t>0</w:t>
            </w:r>
          </w:p>
        </w:tc>
        <w:tc>
          <w:tcPr>
            <w:tcW w:type="dxa" w:w="1080"/>
          </w:tcPr>
          <w:p>
            <w:r>
              <w:t>11</w:t>
            </w:r>
          </w:p>
        </w:tc>
      </w:tr>
      <w:tr>
        <w:tc>
          <w:tcPr>
            <w:tcW w:type="dxa" w:w="1080"/>
          </w:tcPr>
          <w:p>
            <w:r>
              <w:t>UGEL CASMA</w:t>
            </w:r>
          </w:p>
        </w:tc>
        <w:tc>
          <w:tcPr>
            <w:tcW w:type="dxa" w:w="1080"/>
          </w:tcPr>
          <w:p>
            <w:r>
              <w:t>20</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17</w:t>
            </w:r>
          </w:p>
        </w:tc>
        <w:tc>
          <w:tcPr>
            <w:tcW w:type="dxa" w:w="1080"/>
          </w:tcPr>
          <w:p>
            <w:r>
              <w:t>0</w:t>
            </w:r>
          </w:p>
        </w:tc>
      </w:tr>
      <w:tr>
        <w:tc>
          <w:tcPr>
            <w:tcW w:type="dxa" w:w="1080"/>
          </w:tcPr>
          <w:p>
            <w:r>
              <w:t>UGEL CORONGO</w:t>
            </w:r>
          </w:p>
        </w:tc>
        <w:tc>
          <w:tcPr>
            <w:tcW w:type="dxa" w:w="1080"/>
          </w:tcPr>
          <w:p>
            <w:r>
              <w:t>4</w:t>
            </w:r>
          </w:p>
        </w:tc>
        <w:tc>
          <w:tcPr>
            <w:tcW w:type="dxa" w:w="1080"/>
          </w:tcPr>
          <w:p>
            <w:r>
              <w:t>3</w:t>
            </w:r>
          </w:p>
        </w:tc>
        <w:tc>
          <w:tcPr>
            <w:tcW w:type="dxa" w:w="1080"/>
          </w:tcPr>
          <w:p>
            <w:r>
              <w:t>0</w:t>
            </w:r>
          </w:p>
        </w:tc>
        <w:tc>
          <w:tcPr>
            <w:tcW w:type="dxa" w:w="1080"/>
          </w:tcPr>
          <w:p>
            <w:r>
              <w:t>1</w:t>
            </w:r>
          </w:p>
        </w:tc>
        <w:tc>
          <w:tcPr>
            <w:tcW w:type="dxa" w:w="1080"/>
          </w:tcPr>
          <w:p>
            <w:r>
              <w:t>2</w:t>
            </w:r>
          </w:p>
        </w:tc>
        <w:tc>
          <w:tcPr>
            <w:tcW w:type="dxa" w:w="1080"/>
          </w:tcPr>
          <w:p>
            <w:r>
              <w:t>2</w:t>
            </w:r>
          </w:p>
        </w:tc>
        <w:tc>
          <w:tcPr>
            <w:tcW w:type="dxa" w:w="1080"/>
          </w:tcPr>
          <w:p>
            <w:r>
              <w:t>0</w:t>
            </w:r>
          </w:p>
        </w:tc>
      </w:tr>
      <w:tr>
        <w:tc>
          <w:tcPr>
            <w:tcW w:type="dxa" w:w="1080"/>
          </w:tcPr>
          <w:p>
            <w:r>
              <w:t>UGEL HUARAZ</w:t>
            </w:r>
          </w:p>
        </w:tc>
        <w:tc>
          <w:tcPr>
            <w:tcW w:type="dxa" w:w="1080"/>
          </w:tcPr>
          <w:p>
            <w:r>
              <w:t>16</w:t>
            </w:r>
          </w:p>
        </w:tc>
        <w:tc>
          <w:tcPr>
            <w:tcW w:type="dxa" w:w="1080"/>
          </w:tcPr>
          <w:p>
            <w:r>
              <w:t>44</w:t>
            </w:r>
          </w:p>
        </w:tc>
        <w:tc>
          <w:tcPr>
            <w:tcW w:type="dxa" w:w="1080"/>
          </w:tcPr>
          <w:p>
            <w:r>
              <w:t>6</w:t>
            </w:r>
          </w:p>
        </w:tc>
        <w:tc>
          <w:tcPr>
            <w:tcW w:type="dxa" w:w="1080"/>
          </w:tcPr>
          <w:p>
            <w:r>
              <w:t>33</w:t>
            </w:r>
          </w:p>
        </w:tc>
        <w:tc>
          <w:tcPr>
            <w:tcW w:type="dxa" w:w="1080"/>
          </w:tcPr>
          <w:p>
            <w:r>
              <w:t>5</w:t>
            </w:r>
          </w:p>
        </w:tc>
        <w:tc>
          <w:tcPr>
            <w:tcW w:type="dxa" w:w="1080"/>
          </w:tcPr>
          <w:p>
            <w:r>
              <w:t>5</w:t>
            </w:r>
          </w:p>
        </w:tc>
        <w:tc>
          <w:tcPr>
            <w:tcW w:type="dxa" w:w="1080"/>
          </w:tcPr>
          <w:p>
            <w:r>
              <w:t>0</w:t>
            </w:r>
          </w:p>
        </w:tc>
      </w:tr>
      <w:tr>
        <w:tc>
          <w:tcPr>
            <w:tcW w:type="dxa" w:w="1080"/>
          </w:tcPr>
          <w:p>
            <w:r>
              <w:t>UGEL HUARI</w:t>
            </w:r>
          </w:p>
        </w:tc>
        <w:tc>
          <w:tcPr>
            <w:tcW w:type="dxa" w:w="1080"/>
          </w:tcPr>
          <w:p>
            <w:r>
              <w:t>17</w:t>
            </w:r>
          </w:p>
        </w:tc>
        <w:tc>
          <w:tcPr>
            <w:tcW w:type="dxa" w:w="1080"/>
          </w:tcPr>
          <w:p>
            <w:r>
              <w:t>48</w:t>
            </w:r>
          </w:p>
        </w:tc>
        <w:tc>
          <w:tcPr>
            <w:tcW w:type="dxa" w:w="1080"/>
          </w:tcPr>
          <w:p>
            <w:r>
              <w:t>6</w:t>
            </w:r>
          </w:p>
        </w:tc>
        <w:tc>
          <w:tcPr>
            <w:tcW w:type="dxa" w:w="1080"/>
          </w:tcPr>
          <w:p>
            <w:r>
              <w:t>19</w:t>
            </w:r>
          </w:p>
        </w:tc>
        <w:tc>
          <w:tcPr>
            <w:tcW w:type="dxa" w:w="1080"/>
          </w:tcPr>
          <w:p>
            <w:r>
              <w:t>23</w:t>
            </w:r>
          </w:p>
        </w:tc>
        <w:tc>
          <w:tcPr>
            <w:tcW w:type="dxa" w:w="1080"/>
          </w:tcPr>
          <w:p>
            <w:r>
              <w:t>0</w:t>
            </w:r>
          </w:p>
        </w:tc>
        <w:tc>
          <w:tcPr>
            <w:tcW w:type="dxa" w:w="1080"/>
          </w:tcPr>
          <w:p>
            <w:r>
              <w:t>12</w:t>
            </w:r>
          </w:p>
        </w:tc>
      </w:tr>
      <w:tr>
        <w:tc>
          <w:tcPr>
            <w:tcW w:type="dxa" w:w="1080"/>
          </w:tcPr>
          <w:p>
            <w:r>
              <w:t>UGEL HUARMEY</w:t>
            </w:r>
          </w:p>
        </w:tc>
        <w:tc>
          <w:tcPr>
            <w:tcW w:type="dxa" w:w="1080"/>
          </w:tcPr>
          <w:p>
            <w:r>
              <w:t>12</w:t>
            </w:r>
          </w:p>
        </w:tc>
        <w:tc>
          <w:tcPr>
            <w:tcW w:type="dxa" w:w="1080"/>
          </w:tcPr>
          <w:p>
            <w:r>
              <w:t>17</w:t>
            </w:r>
          </w:p>
        </w:tc>
        <w:tc>
          <w:tcPr>
            <w:tcW w:type="dxa" w:w="1080"/>
          </w:tcPr>
          <w:p>
            <w:r>
              <w:t>4</w:t>
            </w:r>
          </w:p>
        </w:tc>
        <w:tc>
          <w:tcPr>
            <w:tcW w:type="dxa" w:w="1080"/>
          </w:tcPr>
          <w:p>
            <w:r>
              <w:t>8</w:t>
            </w:r>
          </w:p>
        </w:tc>
        <w:tc>
          <w:tcPr>
            <w:tcW w:type="dxa" w:w="1080"/>
          </w:tcPr>
          <w:p>
            <w:r>
              <w:t>5</w:t>
            </w:r>
          </w:p>
        </w:tc>
        <w:tc>
          <w:tcPr>
            <w:tcW w:type="dxa" w:w="1080"/>
          </w:tcPr>
          <w:p>
            <w:r>
              <w:t>3</w:t>
            </w:r>
          </w:p>
        </w:tc>
        <w:tc>
          <w:tcPr>
            <w:tcW w:type="dxa" w:w="1080"/>
          </w:tcPr>
          <w:p>
            <w:r>
              <w:t>0</w:t>
            </w:r>
          </w:p>
        </w:tc>
      </w:tr>
      <w:tr>
        <w:tc>
          <w:tcPr>
            <w:tcW w:type="dxa" w:w="1080"/>
          </w:tcPr>
          <w:p>
            <w:r>
              <w:t>UGEL HUAYLAS</w:t>
            </w:r>
          </w:p>
        </w:tc>
        <w:tc>
          <w:tcPr>
            <w:tcW w:type="dxa" w:w="1080"/>
          </w:tcPr>
          <w:p>
            <w:r>
              <w:t>36</w:t>
            </w:r>
          </w:p>
        </w:tc>
        <w:tc>
          <w:tcPr>
            <w:tcW w:type="dxa" w:w="1080"/>
          </w:tcPr>
          <w:p>
            <w:r>
              <w:t>19</w:t>
            </w:r>
          </w:p>
        </w:tc>
        <w:tc>
          <w:tcPr>
            <w:tcW w:type="dxa" w:w="1080"/>
          </w:tcPr>
          <w:p>
            <w:r>
              <w:t>9</w:t>
            </w:r>
          </w:p>
        </w:tc>
        <w:tc>
          <w:tcPr>
            <w:tcW w:type="dxa" w:w="1080"/>
          </w:tcPr>
          <w:p>
            <w:r>
              <w:t>0</w:t>
            </w:r>
          </w:p>
        </w:tc>
        <w:tc>
          <w:tcPr>
            <w:tcW w:type="dxa" w:w="1080"/>
          </w:tcPr>
          <w:p>
            <w:r>
              <w:t>10</w:t>
            </w:r>
          </w:p>
        </w:tc>
        <w:tc>
          <w:tcPr>
            <w:tcW w:type="dxa" w:w="1080"/>
          </w:tcPr>
          <w:p>
            <w:r>
              <w:t>17</w:t>
            </w:r>
          </w:p>
        </w:tc>
        <w:tc>
          <w:tcPr>
            <w:tcW w:type="dxa" w:w="1080"/>
          </w:tcPr>
          <w:p>
            <w:r>
              <w:t>0</w:t>
            </w:r>
          </w:p>
        </w:tc>
      </w:tr>
      <w:tr>
        <w:tc>
          <w:tcPr>
            <w:tcW w:type="dxa" w:w="1080"/>
          </w:tcPr>
          <w:p>
            <w:r>
              <w:t>UGEL MARISCAL LUZURIAGA</w:t>
            </w:r>
          </w:p>
        </w:tc>
        <w:tc>
          <w:tcPr>
            <w:tcW w:type="dxa" w:w="1080"/>
          </w:tcPr>
          <w:p>
            <w:r>
              <w:t>7</w:t>
            </w:r>
          </w:p>
        </w:tc>
        <w:tc>
          <w:tcPr>
            <w:tcW w:type="dxa" w:w="1080"/>
          </w:tcPr>
          <w:p>
            <w:r>
              <w:t>20</w:t>
            </w:r>
          </w:p>
        </w:tc>
        <w:tc>
          <w:tcPr>
            <w:tcW w:type="dxa" w:w="1080"/>
          </w:tcPr>
          <w:p>
            <w:r>
              <w:t>3</w:t>
            </w:r>
          </w:p>
        </w:tc>
        <w:tc>
          <w:tcPr>
            <w:tcW w:type="dxa" w:w="1080"/>
          </w:tcPr>
          <w:p>
            <w:r>
              <w:t>9</w:t>
            </w:r>
          </w:p>
        </w:tc>
        <w:tc>
          <w:tcPr>
            <w:tcW w:type="dxa" w:w="1080"/>
          </w:tcPr>
          <w:p>
            <w:r>
              <w:t>8</w:t>
            </w:r>
          </w:p>
        </w:tc>
        <w:tc>
          <w:tcPr>
            <w:tcW w:type="dxa" w:w="1080"/>
          </w:tcPr>
          <w:p>
            <w:r>
              <w:t>0</w:t>
            </w:r>
          </w:p>
        </w:tc>
        <w:tc>
          <w:tcPr>
            <w:tcW w:type="dxa" w:w="1080"/>
          </w:tcPr>
          <w:p>
            <w:r>
              <w:t>4</w:t>
            </w:r>
          </w:p>
        </w:tc>
      </w:tr>
      <w:tr>
        <w:tc>
          <w:tcPr>
            <w:tcW w:type="dxa" w:w="1080"/>
          </w:tcPr>
          <w:p>
            <w:r>
              <w:t>UGEL OCROS</w:t>
            </w:r>
          </w:p>
        </w:tc>
        <w:tc>
          <w:tcPr>
            <w:tcW w:type="dxa" w:w="1080"/>
          </w:tcPr>
          <w:p>
            <w:r>
              <w:t>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3</w:t>
            </w:r>
          </w:p>
        </w:tc>
        <w:tc>
          <w:tcPr>
            <w:tcW w:type="dxa" w:w="1080"/>
          </w:tcPr>
          <w:p>
            <w:r>
              <w:t>0</w:t>
            </w:r>
          </w:p>
        </w:tc>
      </w:tr>
      <w:tr>
        <w:tc>
          <w:tcPr>
            <w:tcW w:type="dxa" w:w="1080"/>
          </w:tcPr>
          <w:p>
            <w:r>
              <w:t>UGEL PALLASCA</w:t>
            </w:r>
          </w:p>
        </w:tc>
        <w:tc>
          <w:tcPr>
            <w:tcW w:type="dxa" w:w="1080"/>
          </w:tcPr>
          <w:p>
            <w:r>
              <w:t>38</w:t>
            </w:r>
          </w:p>
        </w:tc>
        <w:tc>
          <w:tcPr>
            <w:tcW w:type="dxa" w:w="1080"/>
          </w:tcPr>
          <w:p>
            <w:r>
              <w:t>13</w:t>
            </w:r>
          </w:p>
        </w:tc>
        <w:tc>
          <w:tcPr>
            <w:tcW w:type="dxa" w:w="1080"/>
          </w:tcPr>
          <w:p>
            <w:r>
              <w:t>2</w:t>
            </w:r>
          </w:p>
        </w:tc>
        <w:tc>
          <w:tcPr>
            <w:tcW w:type="dxa" w:w="1080"/>
          </w:tcPr>
          <w:p>
            <w:r>
              <w:t>0</w:t>
            </w:r>
          </w:p>
        </w:tc>
        <w:tc>
          <w:tcPr>
            <w:tcW w:type="dxa" w:w="1080"/>
          </w:tcPr>
          <w:p>
            <w:r>
              <w:t>11</w:t>
            </w:r>
          </w:p>
        </w:tc>
        <w:tc>
          <w:tcPr>
            <w:tcW w:type="dxa" w:w="1080"/>
          </w:tcPr>
          <w:p>
            <w:r>
              <w:t>25</w:t>
            </w:r>
          </w:p>
        </w:tc>
        <w:tc>
          <w:tcPr>
            <w:tcW w:type="dxa" w:w="1080"/>
          </w:tcPr>
          <w:p>
            <w:r>
              <w:t>0</w:t>
            </w:r>
          </w:p>
        </w:tc>
      </w:tr>
      <w:tr>
        <w:tc>
          <w:tcPr>
            <w:tcW w:type="dxa" w:w="1080"/>
          </w:tcPr>
          <w:p>
            <w:r>
              <w:t>UGEL POMABAMBA</w:t>
            </w:r>
          </w:p>
        </w:tc>
        <w:tc>
          <w:tcPr>
            <w:tcW w:type="dxa" w:w="1080"/>
          </w:tcPr>
          <w:p>
            <w:r>
              <w:t>26</w:t>
            </w:r>
          </w:p>
        </w:tc>
        <w:tc>
          <w:tcPr>
            <w:tcW w:type="dxa" w:w="1080"/>
          </w:tcPr>
          <w:p>
            <w:r>
              <w:t>33</w:t>
            </w:r>
          </w:p>
        </w:tc>
        <w:tc>
          <w:tcPr>
            <w:tcW w:type="dxa" w:w="1080"/>
          </w:tcPr>
          <w:p>
            <w:r>
              <w:t>4</w:t>
            </w:r>
          </w:p>
        </w:tc>
        <w:tc>
          <w:tcPr>
            <w:tcW w:type="dxa" w:w="1080"/>
          </w:tcPr>
          <w:p>
            <w:r>
              <w:t>14</w:t>
            </w:r>
          </w:p>
        </w:tc>
        <w:tc>
          <w:tcPr>
            <w:tcW w:type="dxa" w:w="1080"/>
          </w:tcPr>
          <w:p>
            <w:r>
              <w:t>15</w:t>
            </w:r>
          </w:p>
        </w:tc>
        <w:tc>
          <w:tcPr>
            <w:tcW w:type="dxa" w:w="1080"/>
          </w:tcPr>
          <w:p>
            <w:r>
              <w:t>7</w:t>
            </w:r>
          </w:p>
        </w:tc>
        <w:tc>
          <w:tcPr>
            <w:tcW w:type="dxa" w:w="1080"/>
          </w:tcPr>
          <w:p>
            <w:r>
              <w:t>0</w:t>
            </w:r>
          </w:p>
        </w:tc>
      </w:tr>
      <w:tr>
        <w:tc>
          <w:tcPr>
            <w:tcW w:type="dxa" w:w="1080"/>
          </w:tcPr>
          <w:p>
            <w:r>
              <w:t>UGEL RECUAY</w:t>
            </w:r>
          </w:p>
        </w:tc>
        <w:tc>
          <w:tcPr>
            <w:tcW w:type="dxa" w:w="1080"/>
          </w:tcPr>
          <w:p>
            <w:r>
              <w:t>2</w:t>
            </w:r>
          </w:p>
        </w:tc>
        <w:tc>
          <w:tcPr>
            <w:tcW w:type="dxa" w:w="1080"/>
          </w:tcPr>
          <w:p>
            <w:r>
              <w:t>40</w:t>
            </w:r>
          </w:p>
        </w:tc>
        <w:tc>
          <w:tcPr>
            <w:tcW w:type="dxa" w:w="1080"/>
          </w:tcPr>
          <w:p>
            <w:r>
              <w:t>2</w:t>
            </w:r>
          </w:p>
        </w:tc>
        <w:tc>
          <w:tcPr>
            <w:tcW w:type="dxa" w:w="1080"/>
          </w:tcPr>
          <w:p>
            <w:r>
              <w:t>22</w:t>
            </w:r>
          </w:p>
        </w:tc>
        <w:tc>
          <w:tcPr>
            <w:tcW w:type="dxa" w:w="1080"/>
          </w:tcPr>
          <w:p>
            <w:r>
              <w:t>16</w:t>
            </w:r>
          </w:p>
        </w:tc>
        <w:tc>
          <w:tcPr>
            <w:tcW w:type="dxa" w:w="1080"/>
          </w:tcPr>
          <w:p>
            <w:r>
              <w:t>0</w:t>
            </w:r>
          </w:p>
        </w:tc>
        <w:tc>
          <w:tcPr>
            <w:tcW w:type="dxa" w:w="1080"/>
          </w:tcPr>
          <w:p>
            <w:r>
              <w:t>16</w:t>
            </w:r>
          </w:p>
        </w:tc>
      </w:tr>
      <w:tr>
        <w:tc>
          <w:tcPr>
            <w:tcW w:type="dxa" w:w="1080"/>
          </w:tcPr>
          <w:p>
            <w:r>
              <w:t>UGEL SANTA</w:t>
            </w:r>
          </w:p>
        </w:tc>
        <w:tc>
          <w:tcPr>
            <w:tcW w:type="dxa" w:w="1080"/>
          </w:tcPr>
          <w:p>
            <w:r>
              <w:t>149</w:t>
            </w:r>
          </w:p>
        </w:tc>
        <w:tc>
          <w:tcPr>
            <w:tcW w:type="dxa" w:w="1080"/>
          </w:tcPr>
          <w:p>
            <w:r>
              <w:t>18</w:t>
            </w:r>
          </w:p>
        </w:tc>
        <w:tc>
          <w:tcPr>
            <w:tcW w:type="dxa" w:w="1080"/>
          </w:tcPr>
          <w:p>
            <w:r>
              <w:t>3</w:t>
            </w:r>
          </w:p>
        </w:tc>
        <w:tc>
          <w:tcPr>
            <w:tcW w:type="dxa" w:w="1080"/>
          </w:tcPr>
          <w:p>
            <w:r>
              <w:t>0</w:t>
            </w:r>
          </w:p>
        </w:tc>
        <w:tc>
          <w:tcPr>
            <w:tcW w:type="dxa" w:w="1080"/>
          </w:tcPr>
          <w:p>
            <w:r>
              <w:t>15</w:t>
            </w:r>
          </w:p>
        </w:tc>
        <w:tc>
          <w:tcPr>
            <w:tcW w:type="dxa" w:w="1080"/>
          </w:tcPr>
          <w:p>
            <w:r>
              <w:t>131</w:t>
            </w:r>
          </w:p>
        </w:tc>
        <w:tc>
          <w:tcPr>
            <w:tcW w:type="dxa" w:w="1080"/>
          </w:tcPr>
          <w:p>
            <w:r>
              <w:t>0</w:t>
            </w:r>
          </w:p>
        </w:tc>
      </w:tr>
      <w:tr>
        <w:tc>
          <w:tcPr>
            <w:tcW w:type="dxa" w:w="1080"/>
          </w:tcPr>
          <w:p>
            <w:r>
              <w:t>UGEL SIHUAS</w:t>
            </w:r>
          </w:p>
        </w:tc>
        <w:tc>
          <w:tcPr>
            <w:tcW w:type="dxa" w:w="1080"/>
          </w:tcPr>
          <w:p>
            <w:r>
              <w:t>11</w:t>
            </w:r>
          </w:p>
        </w:tc>
        <w:tc>
          <w:tcPr>
            <w:tcW w:type="dxa" w:w="1080"/>
          </w:tcPr>
          <w:p>
            <w:r>
              <w:t>28</w:t>
            </w:r>
          </w:p>
        </w:tc>
        <w:tc>
          <w:tcPr>
            <w:tcW w:type="dxa" w:w="1080"/>
          </w:tcPr>
          <w:p>
            <w:r>
              <w:t>0</w:t>
            </w:r>
          </w:p>
        </w:tc>
        <w:tc>
          <w:tcPr>
            <w:tcW w:type="dxa" w:w="1080"/>
          </w:tcPr>
          <w:p>
            <w:r>
              <w:t>11</w:t>
            </w:r>
          </w:p>
        </w:tc>
        <w:tc>
          <w:tcPr>
            <w:tcW w:type="dxa" w:w="1080"/>
          </w:tcPr>
          <w:p>
            <w:r>
              <w:t>17</w:t>
            </w:r>
          </w:p>
        </w:tc>
        <w:tc>
          <w:tcPr>
            <w:tcW w:type="dxa" w:w="1080"/>
          </w:tcPr>
          <w:p>
            <w:r>
              <w:t>0</w:t>
            </w:r>
          </w:p>
        </w:tc>
        <w:tc>
          <w:tcPr>
            <w:tcW w:type="dxa" w:w="1080"/>
          </w:tcPr>
          <w:p>
            <w:r>
              <w:t>6</w:t>
            </w:r>
          </w:p>
        </w:tc>
      </w:tr>
      <w:tr>
        <w:tc>
          <w:tcPr>
            <w:tcW w:type="dxa" w:w="1080"/>
          </w:tcPr>
          <w:p>
            <w:r>
              <w:t>UGEL YUNGAY</w:t>
            </w:r>
          </w:p>
        </w:tc>
        <w:tc>
          <w:tcPr>
            <w:tcW w:type="dxa" w:w="1080"/>
          </w:tcPr>
          <w:p>
            <w:r>
              <w:t>53</w:t>
            </w:r>
          </w:p>
        </w:tc>
        <w:tc>
          <w:tcPr>
            <w:tcW w:type="dxa" w:w="1080"/>
          </w:tcPr>
          <w:p>
            <w:r>
              <w:t>7</w:t>
            </w:r>
          </w:p>
        </w:tc>
        <w:tc>
          <w:tcPr>
            <w:tcW w:type="dxa" w:w="1080"/>
          </w:tcPr>
          <w:p>
            <w:r>
              <w:t>2</w:t>
            </w:r>
          </w:p>
        </w:tc>
        <w:tc>
          <w:tcPr>
            <w:tcW w:type="dxa" w:w="1080"/>
          </w:tcPr>
          <w:p>
            <w:r>
              <w:t>0</w:t>
            </w:r>
          </w:p>
        </w:tc>
        <w:tc>
          <w:tcPr>
            <w:tcW w:type="dxa" w:w="1080"/>
          </w:tcPr>
          <w:p>
            <w:r>
              <w:t>5</w:t>
            </w:r>
          </w:p>
        </w:tc>
        <w:tc>
          <w:tcPr>
            <w:tcW w:type="dxa" w:w="1080"/>
          </w:tcPr>
          <w:p>
            <w:r>
              <w:t>46</w:t>
            </w:r>
          </w:p>
        </w:tc>
        <w:tc>
          <w:tcPr>
            <w:tcW w:type="dxa" w:w="1080"/>
          </w:tcPr>
          <w:p>
            <w:r>
              <w:t>0</w:t>
            </w:r>
          </w:p>
        </w:tc>
      </w:tr>
      <w:tr>
        <w:tc>
          <w:tcPr>
            <w:tcW w:type="dxa" w:w="1080"/>
          </w:tcPr>
          <w:p>
            <w:r>
              <w:t>Total</w:t>
            </w:r>
          </w:p>
        </w:tc>
        <w:tc>
          <w:tcPr>
            <w:tcW w:type="dxa" w:w="1080"/>
          </w:tcPr>
          <w:p>
            <w:r>
              <w:t>419</w:t>
            </w:r>
          </w:p>
        </w:tc>
        <w:tc>
          <w:tcPr>
            <w:tcW w:type="dxa" w:w="1080"/>
          </w:tcPr>
          <w:p>
            <w:r>
              <w:t>395</w:t>
            </w:r>
          </w:p>
        </w:tc>
        <w:tc>
          <w:tcPr>
            <w:tcW w:type="dxa" w:w="1080"/>
          </w:tcPr>
          <w:p>
            <w:r>
              <w:t>46</w:t>
            </w:r>
          </w:p>
        </w:tc>
        <w:tc>
          <w:tcPr>
            <w:tcW w:type="dxa" w:w="1080"/>
          </w:tcPr>
          <w:p>
            <w:r>
              <w:t>158</w:t>
            </w:r>
          </w:p>
        </w:tc>
        <w:tc>
          <w:tcPr>
            <w:tcW w:type="dxa" w:w="1080"/>
          </w:tcPr>
          <w:p>
            <w:r>
              <w:t>191</w:t>
            </w:r>
          </w:p>
        </w:tc>
        <w:tc>
          <w:tcPr>
            <w:tcW w:type="dxa" w:w="1080"/>
          </w:tcPr>
          <w:p>
            <w:r>
              <w:t>258</w:t>
            </w:r>
          </w:p>
        </w:tc>
        <w:tc>
          <w:tcPr>
            <w:tcW w:type="dxa" w:w="1080"/>
          </w:tcPr>
          <w:p>
            <w:r>
              <w:t>76</w:t>
            </w:r>
          </w:p>
        </w:tc>
      </w:tr>
    </w:tbl>
    <w:p/>
    <w:p>
      <w:pPr>
        <w:pStyle w:val="ListBullet"/>
        <w:jc w:val="both"/>
      </w:pPr>
      <w:r>
        <w:t xml:space="preserve"> Por lo tanto, a nivel regional se contaba con una brecha interna de </w:t>
      </w:r>
      <w:r>
        <w:t>258</w:t>
      </w:r>
      <w:r>
        <w:t xml:space="preserve"> plazas en </w:t>
      </w:r>
      <w:r>
        <w:t>11</w:t>
      </w:r>
      <w:r>
        <w:t xml:space="preserve"> UGEL, y un excedente neto de plazas vacantes ascendente a </w:t>
      </w:r>
      <w:r>
        <w:t>76</w:t>
      </w:r>
      <w:r>
        <w:t xml:space="preserve"> plazas en </w:t>
      </w:r>
      <w:r>
        <w:t>9</w:t>
      </w:r>
      <w:r>
        <w:t xml:space="preserve"> UGEL. Con ello, se obtuvo </w:t>
      </w:r>
      <w:r>
        <w:rPr>
          <w:b/>
        </w:rPr>
        <w:t xml:space="preserve">un requerimiento neto a nivel regional igual a </w:t>
      </w:r>
      <w:r>
        <w:rPr>
          <w:b/>
        </w:rPr>
        <w:t>182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182</w:t>
      </w:r>
      <w:r>
        <w:t xml:space="preserve"> plazas de docentes de aula en el marco de los resultados del proceso de racionalización </w:t>
      </w:r>
      <w:r>
        <w:t xml:space="preserve">2020 </w:t>
      </w:r>
      <w:r>
        <w:t xml:space="preserve">en servicios educativos públicos de la región </w:t>
      </w:r>
      <w:r>
        <w:t>ANCASH</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ANTONIO RAYMONDI</w:t>
            </w:r>
          </w:p>
        </w:tc>
        <w:tc>
          <w:tcPr>
            <w:tcW w:type="dxa" w:w="1728"/>
          </w:tcPr>
          <w:p>
            <w:r>
              <w:t>2</w:t>
            </w:r>
          </w:p>
        </w:tc>
        <w:tc>
          <w:tcPr>
            <w:tcW w:type="dxa" w:w="1728"/>
          </w:tcPr>
          <w:p>
            <w:r>
              <w:t>3</w:t>
            </w:r>
          </w:p>
        </w:tc>
        <w:tc>
          <w:tcPr>
            <w:tcW w:type="dxa" w:w="1728"/>
          </w:tcPr>
          <w:p>
            <w:r>
              <w:t>0</w:t>
            </w:r>
          </w:p>
        </w:tc>
        <w:tc>
          <w:tcPr>
            <w:tcW w:type="dxa" w:w="1728"/>
          </w:tcPr>
          <w:p>
            <w:r>
              <w:t>5</w:t>
            </w:r>
          </w:p>
        </w:tc>
      </w:tr>
      <w:tr>
        <w:tc>
          <w:tcPr>
            <w:tcW w:type="dxa" w:w="1728"/>
          </w:tcPr>
          <w:p>
            <w:r>
              <w:t>UGEL CASMA</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CORONGO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HUARAZ</w:t>
            </w:r>
          </w:p>
        </w:tc>
        <w:tc>
          <w:tcPr>
            <w:tcW w:type="dxa" w:w="1728"/>
          </w:tcPr>
          <w:p>
            <w:r>
              <w:t>0</w:t>
            </w:r>
          </w:p>
        </w:tc>
        <w:tc>
          <w:tcPr>
            <w:tcW w:type="dxa" w:w="1728"/>
          </w:tcPr>
          <w:p>
            <w:r>
              <w:t>6</w:t>
            </w:r>
          </w:p>
        </w:tc>
        <w:tc>
          <w:tcPr>
            <w:tcW w:type="dxa" w:w="1728"/>
          </w:tcPr>
          <w:p>
            <w:r>
              <w:t>0</w:t>
            </w:r>
          </w:p>
        </w:tc>
        <w:tc>
          <w:tcPr>
            <w:tcW w:type="dxa" w:w="1728"/>
          </w:tcPr>
          <w:p>
            <w:r>
              <w:t>6</w:t>
            </w:r>
          </w:p>
        </w:tc>
      </w:tr>
      <w:tr>
        <w:tc>
          <w:tcPr>
            <w:tcW w:type="dxa" w:w="1728"/>
          </w:tcPr>
          <w:p>
            <w:r>
              <w:t>UGEL HUARMEY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HUAYLAS</w:t>
            </w:r>
          </w:p>
        </w:tc>
        <w:tc>
          <w:tcPr>
            <w:tcW w:type="dxa" w:w="1728"/>
          </w:tcPr>
          <w:p>
            <w:r>
              <w:t>13</w:t>
            </w:r>
          </w:p>
        </w:tc>
        <w:tc>
          <w:tcPr>
            <w:tcW w:type="dxa" w:w="1728"/>
          </w:tcPr>
          <w:p>
            <w:r>
              <w:t>12</w:t>
            </w:r>
          </w:p>
        </w:tc>
        <w:tc>
          <w:tcPr>
            <w:tcW w:type="dxa" w:w="1728"/>
          </w:tcPr>
          <w:p>
            <w:r>
              <w:t>0</w:t>
            </w:r>
          </w:p>
        </w:tc>
        <w:tc>
          <w:tcPr>
            <w:tcW w:type="dxa" w:w="1728"/>
          </w:tcPr>
          <w:p>
            <w:r>
              <w:t>25</w:t>
            </w:r>
          </w:p>
        </w:tc>
      </w:tr>
      <w:tr>
        <w:tc>
          <w:tcPr>
            <w:tcW w:type="dxa" w:w="1728"/>
          </w:tcPr>
          <w:p>
            <w:r>
              <w:t>UGEL OCROS</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PALLASCA</w:t>
            </w:r>
          </w:p>
        </w:tc>
        <w:tc>
          <w:tcPr>
            <w:tcW w:type="dxa" w:w="1728"/>
          </w:tcPr>
          <w:p>
            <w:r>
              <w:t>5</w:t>
            </w:r>
          </w:p>
        </w:tc>
        <w:tc>
          <w:tcPr>
            <w:tcW w:type="dxa" w:w="1728"/>
          </w:tcPr>
          <w:p>
            <w:r>
              <w:t>11</w:t>
            </w:r>
          </w:p>
        </w:tc>
        <w:tc>
          <w:tcPr>
            <w:tcW w:type="dxa" w:w="1728"/>
          </w:tcPr>
          <w:p>
            <w:r>
              <w:t>9</w:t>
            </w:r>
          </w:p>
        </w:tc>
        <w:tc>
          <w:tcPr>
            <w:tcW w:type="dxa" w:w="1728"/>
          </w:tcPr>
          <w:p>
            <w:r>
              <w:t>25</w:t>
            </w:r>
          </w:p>
        </w:tc>
      </w:tr>
      <w:tr>
        <w:tc>
          <w:tcPr>
            <w:tcW w:type="dxa" w:w="1728"/>
          </w:tcPr>
          <w:p>
            <w:r>
              <w:t>UGEL POMABAMBA</w:t>
            </w:r>
          </w:p>
        </w:tc>
        <w:tc>
          <w:tcPr>
            <w:tcW w:type="dxa" w:w="1728"/>
          </w:tcPr>
          <w:p>
            <w:r>
              <w:t>3</w:t>
            </w:r>
          </w:p>
        </w:tc>
        <w:tc>
          <w:tcPr>
            <w:tcW w:type="dxa" w:w="1728"/>
          </w:tcPr>
          <w:p>
            <w:r>
              <w:t>2</w:t>
            </w:r>
          </w:p>
        </w:tc>
        <w:tc>
          <w:tcPr>
            <w:tcW w:type="dxa" w:w="1728"/>
          </w:tcPr>
          <w:p>
            <w:r>
              <w:t>0</w:t>
            </w:r>
          </w:p>
        </w:tc>
        <w:tc>
          <w:tcPr>
            <w:tcW w:type="dxa" w:w="1728"/>
          </w:tcPr>
          <w:p>
            <w:r>
              <w:t>5</w:t>
            </w:r>
          </w:p>
        </w:tc>
      </w:tr>
      <w:tr>
        <w:tc>
          <w:tcPr>
            <w:tcW w:type="dxa" w:w="1728"/>
          </w:tcPr>
          <w:p>
            <w:r>
              <w:t>UGEL SANTA</w:t>
            </w:r>
          </w:p>
        </w:tc>
        <w:tc>
          <w:tcPr>
            <w:tcW w:type="dxa" w:w="1728"/>
          </w:tcPr>
          <w:p>
            <w:r>
              <w:t>30</w:t>
            </w:r>
          </w:p>
        </w:tc>
        <w:tc>
          <w:tcPr>
            <w:tcW w:type="dxa" w:w="1728"/>
          </w:tcPr>
          <w:p>
            <w:r>
              <w:t>35</w:t>
            </w:r>
          </w:p>
        </w:tc>
        <w:tc>
          <w:tcPr>
            <w:tcW w:type="dxa" w:w="1728"/>
          </w:tcPr>
          <w:p>
            <w:r>
              <w:t>0</w:t>
            </w:r>
          </w:p>
        </w:tc>
        <w:tc>
          <w:tcPr>
            <w:tcW w:type="dxa" w:w="1728"/>
          </w:tcPr>
          <w:p>
            <w:r>
              <w:t>65</w:t>
            </w:r>
          </w:p>
        </w:tc>
      </w:tr>
      <w:tr>
        <w:tc>
          <w:tcPr>
            <w:tcW w:type="dxa" w:w="1728"/>
          </w:tcPr>
          <w:p>
            <w:r>
              <w:t>UGEL YUNGAY</w:t>
            </w:r>
          </w:p>
        </w:tc>
        <w:tc>
          <w:tcPr>
            <w:tcW w:type="dxa" w:w="1728"/>
          </w:tcPr>
          <w:p>
            <w:r>
              <w:t>7</w:t>
            </w:r>
          </w:p>
        </w:tc>
        <w:tc>
          <w:tcPr>
            <w:tcW w:type="dxa" w:w="1728"/>
          </w:tcPr>
          <w:p>
            <w:r>
              <w:t>19</w:t>
            </w:r>
          </w:p>
        </w:tc>
        <w:tc>
          <w:tcPr>
            <w:tcW w:type="dxa" w:w="1728"/>
          </w:tcPr>
          <w:p>
            <w:r>
              <w:t>9</w:t>
            </w:r>
          </w:p>
        </w:tc>
        <w:tc>
          <w:tcPr>
            <w:tcW w:type="dxa" w:w="1728"/>
          </w:tcPr>
          <w:p>
            <w:r>
              <w:t>35</w:t>
            </w:r>
          </w:p>
        </w:tc>
      </w:tr>
      <w:tr>
        <w:tc>
          <w:tcPr>
            <w:tcW w:type="dxa" w:w="1728"/>
          </w:tcPr>
          <w:p>
            <w:r>
              <w:t>Total</w:t>
            </w:r>
          </w:p>
        </w:tc>
        <w:tc>
          <w:tcPr>
            <w:tcW w:type="dxa" w:w="1728"/>
          </w:tcPr>
          <w:p>
            <w:r>
              <w:t>66</w:t>
            </w:r>
          </w:p>
        </w:tc>
        <w:tc>
          <w:tcPr>
            <w:tcW w:type="dxa" w:w="1728"/>
          </w:tcPr>
          <w:p>
            <w:r>
              <w:t>98</w:t>
            </w:r>
          </w:p>
        </w:tc>
        <w:tc>
          <w:tcPr>
            <w:tcW w:type="dxa" w:w="1728"/>
          </w:tcPr>
          <w:p>
            <w:r>
              <w:t>18</w:t>
            </w:r>
          </w:p>
        </w:tc>
        <w:tc>
          <w:tcPr>
            <w:tcW w:type="dxa" w:w="1728"/>
          </w:tcPr>
          <w:p>
            <w:r>
              <w:t>182</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ASUNCION</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PALLASCA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POMABAMBA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3</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ANCASH</w:t>
      </w:r>
      <w:r>
        <w:t xml:space="preserve"> no se inhabilitaron plazas a pesar de contar con </w:t>
      </w:r>
      <w:r>
        <w:t>76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