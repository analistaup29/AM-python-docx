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CUSCO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CUSCO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CUSCO</w:t>
      </w:r>
      <w:r>
        <w:t xml:space="preserve"> cuentan con </w:t>
      </w:r>
      <w:r>
        <w:t>37,760,792</w:t>
      </w:r>
      <w:r>
        <w:t xml:space="preserve"> millones en su Presupuesto Institucional Modificado (PIM) para el     financiamiento de intervenciones y acciones pedagógicas, de los cuales se han ejecutado S/ </w:t>
      </w:r>
      <w:r>
        <w:t>25,838,556</w:t>
      </w:r>
      <w:r>
        <w:t xml:space="preserve"> lo cual corresponde a </w:t>
      </w:r>
      <w:r>
        <w:t>68.4%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26,558</w:t>
            </w:r>
          </w:p>
        </w:tc>
        <w:tc>
          <w:tcPr>
            <w:tcW w:type="dxa" w:w="1728"/>
          </w:tcPr>
          <w:p>
            <w:r>
              <w:t>19,220</w:t>
            </w:r>
          </w:p>
        </w:tc>
        <w:tc>
          <w:tcPr>
            <w:tcW w:type="dxa" w:w="1728"/>
          </w:tcPr>
          <w:p>
            <w:r>
              <w:t>19,220</w:t>
            </w:r>
          </w:p>
        </w:tc>
        <w:tc>
          <w:tcPr>
            <w:tcW w:type="dxa" w:w="1728"/>
          </w:tcPr>
          <w:p>
            <w:r>
              <w:t>69.5%</w:t>
            </w:r>
          </w:p>
        </w:tc>
      </w:tr>
      <w:tr>
        <w:tc>
          <w:tcPr>
            <w:tcW w:type="dxa" w:w="1728"/>
          </w:tcPr>
          <w:p>
            <w:r>
              <w:t>Absorción</w:t>
            </w:r>
          </w:p>
        </w:tc>
        <w:tc>
          <w:tcPr>
            <w:tcW w:type="dxa" w:w="1728"/>
          </w:tcPr>
          <w:p>
            <w:r>
              <w:t>515,403</w:t>
            </w:r>
          </w:p>
        </w:tc>
        <w:tc>
          <w:tcPr>
            <w:tcW w:type="dxa" w:w="1728"/>
          </w:tcPr>
          <w:p>
            <w:r>
              <w:t>363,051</w:t>
            </w:r>
          </w:p>
        </w:tc>
        <w:tc>
          <w:tcPr>
            <w:tcW w:type="dxa" w:w="1728"/>
          </w:tcPr>
          <w:p>
            <w:r>
              <w:t>363,051</w:t>
            </w:r>
          </w:p>
        </w:tc>
        <w:tc>
          <w:tcPr>
            <w:tcW w:type="dxa" w:w="1728"/>
          </w:tcPr>
          <w:p>
            <w:r>
              <w:t>71.9%</w:t>
            </w:r>
          </w:p>
        </w:tc>
      </w:tr>
      <w:tr>
        <w:tc>
          <w:tcPr>
            <w:tcW w:type="dxa" w:w="1728"/>
          </w:tcPr>
          <w:p>
            <w:r>
              <w:t>Acciones comunes - Acompañatic</w:t>
            </w:r>
          </w:p>
        </w:tc>
        <w:tc>
          <w:tcPr>
            <w:tcW w:type="dxa" w:w="1728"/>
          </w:tcPr>
          <w:p>
            <w:r>
              <w:t>46,543</w:t>
            </w:r>
          </w:p>
        </w:tc>
        <w:tc>
          <w:tcPr>
            <w:tcW w:type="dxa" w:w="1728"/>
          </w:tcPr>
          <w:p>
            <w:r>
              <w:t>5,083</w:t>
            </w:r>
          </w:p>
        </w:tc>
        <w:tc>
          <w:tcPr>
            <w:tcW w:type="dxa" w:w="1728"/>
          </w:tcPr>
          <w:p>
            <w:r>
              <w:t>5,083</w:t>
            </w:r>
          </w:p>
        </w:tc>
        <w:tc>
          <w:tcPr>
            <w:tcW w:type="dxa" w:w="1728"/>
          </w:tcPr>
          <w:p>
            <w:r>
              <w:t>0.0%</w:t>
            </w:r>
          </w:p>
        </w:tc>
      </w:tr>
      <w:tr>
        <w:tc>
          <w:tcPr>
            <w:tcW w:type="dxa" w:w="1728"/>
          </w:tcPr>
          <w:p>
            <w:r>
              <w:t>Acciones comunes del PP 107</w:t>
            </w:r>
          </w:p>
        </w:tc>
        <w:tc>
          <w:tcPr>
            <w:tcW w:type="dxa" w:w="1728"/>
          </w:tcPr>
          <w:p>
            <w:r>
              <w:t>34,416</w:t>
            </w:r>
          </w:p>
        </w:tc>
        <w:tc>
          <w:tcPr>
            <w:tcW w:type="dxa" w:w="1728"/>
          </w:tcPr>
          <w:p>
            <w:r>
              <w:t>28,173</w:t>
            </w:r>
          </w:p>
        </w:tc>
        <w:tc>
          <w:tcPr>
            <w:tcW w:type="dxa" w:w="1728"/>
          </w:tcPr>
          <w:p>
            <w:r>
              <w:t>28,173</w:t>
            </w:r>
          </w:p>
        </w:tc>
        <w:tc>
          <w:tcPr>
            <w:tcW w:type="dxa" w:w="1728"/>
          </w:tcPr>
          <w:p>
            <w:r>
              <w:t>98.9%</w:t>
            </w:r>
          </w:p>
        </w:tc>
      </w:tr>
      <w:tr>
        <w:tc>
          <w:tcPr>
            <w:tcW w:type="dxa" w:w="1728"/>
          </w:tcPr>
          <w:p>
            <w:r>
              <w:t>Acciones comunes del PP 90</w:t>
            </w:r>
          </w:p>
        </w:tc>
        <w:tc>
          <w:tcPr>
            <w:tcW w:type="dxa" w:w="1728"/>
          </w:tcPr>
          <w:p>
            <w:r>
              <w:t>169,250</w:t>
            </w:r>
          </w:p>
        </w:tc>
        <w:tc>
          <w:tcPr>
            <w:tcW w:type="dxa" w:w="1728"/>
          </w:tcPr>
          <w:p>
            <w:r>
              <w:t>109,624</w:t>
            </w:r>
          </w:p>
        </w:tc>
        <w:tc>
          <w:tcPr>
            <w:tcW w:type="dxa" w:w="1728"/>
          </w:tcPr>
          <w:p>
            <w:r>
              <w:t>109,624</w:t>
            </w:r>
          </w:p>
        </w:tc>
        <w:tc>
          <w:tcPr>
            <w:tcW w:type="dxa" w:w="1728"/>
          </w:tcPr>
          <w:p>
            <w:r>
              <w:t>91.0%</w:t>
            </w:r>
          </w:p>
        </w:tc>
      </w:tr>
      <w:tr>
        <w:tc>
          <w:tcPr>
            <w:tcW w:type="dxa" w:w="1728"/>
          </w:tcPr>
          <w:p>
            <w:r>
              <w:t>CAS UGEL</w:t>
            </w:r>
          </w:p>
        </w:tc>
        <w:tc>
          <w:tcPr>
            <w:tcW w:type="dxa" w:w="1728"/>
          </w:tcPr>
          <w:p>
            <w:r>
              <w:t>1,102,974</w:t>
            </w:r>
          </w:p>
        </w:tc>
        <w:tc>
          <w:tcPr>
            <w:tcW w:type="dxa" w:w="1728"/>
          </w:tcPr>
          <w:p>
            <w:r>
              <w:t>561,740</w:t>
            </w:r>
          </w:p>
        </w:tc>
        <w:tc>
          <w:tcPr>
            <w:tcW w:type="dxa" w:w="1728"/>
          </w:tcPr>
          <w:p>
            <w:r>
              <w:t>561,707</w:t>
            </w:r>
          </w:p>
        </w:tc>
        <w:tc>
          <w:tcPr>
            <w:tcW w:type="dxa" w:w="1728"/>
          </w:tcPr>
          <w:p>
            <w:r>
              <w:t>79.2%</w:t>
            </w:r>
          </w:p>
        </w:tc>
      </w:tr>
      <w:tr>
        <w:tc>
          <w:tcPr>
            <w:tcW w:type="dxa" w:w="1728"/>
          </w:tcPr>
          <w:p>
            <w:r>
              <w:t>CRFA</w:t>
            </w:r>
          </w:p>
        </w:tc>
        <w:tc>
          <w:tcPr>
            <w:tcW w:type="dxa" w:w="1728"/>
          </w:tcPr>
          <w:p>
            <w:r>
              <w:t>1,731,603</w:t>
            </w:r>
          </w:p>
        </w:tc>
        <w:tc>
          <w:tcPr>
            <w:tcW w:type="dxa" w:w="1728"/>
          </w:tcPr>
          <w:p>
            <w:r>
              <w:t>1,276,825</w:t>
            </w:r>
          </w:p>
        </w:tc>
        <w:tc>
          <w:tcPr>
            <w:tcW w:type="dxa" w:w="1728"/>
          </w:tcPr>
          <w:p>
            <w:r>
              <w:t>1,276,822</w:t>
            </w:r>
          </w:p>
        </w:tc>
        <w:tc>
          <w:tcPr>
            <w:tcW w:type="dxa" w:w="1728"/>
          </w:tcPr>
          <w:p>
            <w:r>
              <w:t>87.8%</w:t>
            </w:r>
          </w:p>
        </w:tc>
      </w:tr>
      <w:tr>
        <w:tc>
          <w:tcPr>
            <w:tcW w:type="dxa" w:w="1728"/>
          </w:tcPr>
          <w:p>
            <w:r>
              <w:t>Convivencia Escolar</w:t>
            </w:r>
          </w:p>
        </w:tc>
        <w:tc>
          <w:tcPr>
            <w:tcW w:type="dxa" w:w="1728"/>
          </w:tcPr>
          <w:p>
            <w:r>
              <w:t>922,178</w:t>
            </w:r>
          </w:p>
        </w:tc>
        <w:tc>
          <w:tcPr>
            <w:tcW w:type="dxa" w:w="1728"/>
          </w:tcPr>
          <w:p>
            <w:r>
              <w:t>726,130</w:t>
            </w:r>
          </w:p>
        </w:tc>
        <w:tc>
          <w:tcPr>
            <w:tcW w:type="dxa" w:w="1728"/>
          </w:tcPr>
          <w:p>
            <w:r>
              <w:t>725,811</w:t>
            </w:r>
          </w:p>
        </w:tc>
        <w:tc>
          <w:tcPr>
            <w:tcW w:type="dxa" w:w="1728"/>
          </w:tcPr>
          <w:p>
            <w:r>
              <w:t>84.5%</w:t>
            </w:r>
          </w:p>
        </w:tc>
      </w:tr>
      <w:tr>
        <w:tc>
          <w:tcPr>
            <w:tcW w:type="dxa" w:w="1728"/>
          </w:tcPr>
          <w:p>
            <w:r>
              <w:t>Fortalecimiento de acciones del PP 107</w:t>
            </w:r>
          </w:p>
        </w:tc>
        <w:tc>
          <w:tcPr>
            <w:tcW w:type="dxa" w:w="1728"/>
          </w:tcPr>
          <w:p>
            <w:r>
              <w:t>625,920</w:t>
            </w:r>
          </w:p>
        </w:tc>
        <w:tc>
          <w:tcPr>
            <w:tcW w:type="dxa" w:w="1728"/>
          </w:tcPr>
          <w:p>
            <w:r>
              <w:t>510,322</w:t>
            </w:r>
          </w:p>
        </w:tc>
        <w:tc>
          <w:tcPr>
            <w:tcW w:type="dxa" w:w="1728"/>
          </w:tcPr>
          <w:p>
            <w:r>
              <w:t>510,322</w:t>
            </w:r>
          </w:p>
        </w:tc>
        <w:tc>
          <w:tcPr>
            <w:tcW w:type="dxa" w:w="1728"/>
          </w:tcPr>
          <w:p>
            <w:r>
              <w:t>99.4%</w:t>
            </w:r>
          </w:p>
        </w:tc>
      </w:tr>
      <w:tr>
        <w:tc>
          <w:tcPr>
            <w:tcW w:type="dxa" w:w="1728"/>
          </w:tcPr>
          <w:p>
            <w:r>
              <w:t>Fortalecimiento de competencias para uso de dispositivos electrónicos</w:t>
            </w:r>
          </w:p>
        </w:tc>
        <w:tc>
          <w:tcPr>
            <w:tcW w:type="dxa" w:w="1728"/>
          </w:tcPr>
          <w:p>
            <w:r>
              <w:t>6,044,446</w:t>
            </w:r>
          </w:p>
        </w:tc>
        <w:tc>
          <w:tcPr>
            <w:tcW w:type="dxa" w:w="1728"/>
          </w:tcPr>
          <w:p>
            <w:r>
              <w:t>4,143,748</w:t>
            </w:r>
          </w:p>
        </w:tc>
        <w:tc>
          <w:tcPr>
            <w:tcW w:type="dxa" w:w="1728"/>
          </w:tcPr>
          <w:p>
            <w:r>
              <w:t>4,143,592</w:t>
            </w:r>
          </w:p>
        </w:tc>
        <w:tc>
          <w:tcPr>
            <w:tcW w:type="dxa" w:w="1728"/>
          </w:tcPr>
          <w:p>
            <w:r>
              <w:t>76.3%</w:t>
            </w:r>
          </w:p>
        </w:tc>
      </w:tr>
      <w:tr>
        <w:tc>
          <w:tcPr>
            <w:tcW w:type="dxa" w:w="1728"/>
          </w:tcPr>
          <w:p>
            <w:r>
              <w:t>Fortalecimiento de las acciones del PP 106</w:t>
            </w:r>
          </w:p>
        </w:tc>
        <w:tc>
          <w:tcPr>
            <w:tcW w:type="dxa" w:w="1728"/>
          </w:tcPr>
          <w:p>
            <w:r>
              <w:t>870,238</w:t>
            </w:r>
          </w:p>
        </w:tc>
        <w:tc>
          <w:tcPr>
            <w:tcW w:type="dxa" w:w="1728"/>
          </w:tcPr>
          <w:p>
            <w:r>
              <w:t>594,958</w:t>
            </w:r>
          </w:p>
        </w:tc>
        <w:tc>
          <w:tcPr>
            <w:tcW w:type="dxa" w:w="1728"/>
          </w:tcPr>
          <w:p>
            <w:r>
              <w:t>594,851</w:t>
            </w:r>
          </w:p>
        </w:tc>
        <w:tc>
          <w:tcPr>
            <w:tcW w:type="dxa" w:w="1728"/>
          </w:tcPr>
          <w:p>
            <w:r>
              <w:t>73.1%</w:t>
            </w:r>
          </w:p>
        </w:tc>
      </w:tr>
      <w:tr>
        <w:tc>
          <w:tcPr>
            <w:tcW w:type="dxa" w:w="1728"/>
          </w:tcPr>
          <w:p>
            <w:r>
              <w:t>JEC</w:t>
            </w:r>
          </w:p>
        </w:tc>
        <w:tc>
          <w:tcPr>
            <w:tcW w:type="dxa" w:w="1728"/>
          </w:tcPr>
          <w:p>
            <w:r>
              <w:t>8,344,513</w:t>
            </w:r>
          </w:p>
        </w:tc>
        <w:tc>
          <w:tcPr>
            <w:tcW w:type="dxa" w:w="1728"/>
          </w:tcPr>
          <w:p>
            <w:r>
              <w:t>6,017,340</w:t>
            </w:r>
          </w:p>
        </w:tc>
        <w:tc>
          <w:tcPr>
            <w:tcW w:type="dxa" w:w="1728"/>
          </w:tcPr>
          <w:p>
            <w:r>
              <w:t>6,017,319</w:t>
            </w:r>
          </w:p>
        </w:tc>
        <w:tc>
          <w:tcPr>
            <w:tcW w:type="dxa" w:w="1728"/>
          </w:tcPr>
          <w:p>
            <w:r>
              <w:t>89.8%</w:t>
            </w:r>
          </w:p>
        </w:tc>
      </w:tr>
      <w:tr>
        <w:tc>
          <w:tcPr>
            <w:tcW w:type="dxa" w:w="1728"/>
          </w:tcPr>
          <w:p>
            <w:r>
              <w:t>Redes Rurales</w:t>
            </w:r>
          </w:p>
        </w:tc>
        <w:tc>
          <w:tcPr>
            <w:tcW w:type="dxa" w:w="1728"/>
          </w:tcPr>
          <w:p>
            <w:r>
              <w:t>1,087,325</w:t>
            </w:r>
          </w:p>
        </w:tc>
        <w:tc>
          <w:tcPr>
            <w:tcW w:type="dxa" w:w="1728"/>
          </w:tcPr>
          <w:p>
            <w:r>
              <w:t>891,496</w:t>
            </w:r>
          </w:p>
        </w:tc>
        <w:tc>
          <w:tcPr>
            <w:tcW w:type="dxa" w:w="1728"/>
          </w:tcPr>
          <w:p>
            <w:r>
              <w:t>891,477</w:t>
            </w:r>
          </w:p>
        </w:tc>
        <w:tc>
          <w:tcPr>
            <w:tcW w:type="dxa" w:w="1728"/>
          </w:tcPr>
          <w:p>
            <w:r>
              <w:t>91.5%</w:t>
            </w:r>
          </w:p>
        </w:tc>
      </w:tr>
      <w:tr>
        <w:tc>
          <w:tcPr>
            <w:tcW w:type="dxa" w:w="1728"/>
          </w:tcPr>
          <w:p>
            <w:r>
              <w:t>SEHO</w:t>
            </w:r>
          </w:p>
        </w:tc>
        <w:tc>
          <w:tcPr>
            <w:tcW w:type="dxa" w:w="1728"/>
          </w:tcPr>
          <w:p>
            <w:r>
              <w:t>121,571</w:t>
            </w:r>
          </w:p>
        </w:tc>
        <w:tc>
          <w:tcPr>
            <w:tcW w:type="dxa" w:w="1728"/>
          </w:tcPr>
          <w:p>
            <w:r>
              <w:t>89,523</w:t>
            </w:r>
          </w:p>
        </w:tc>
        <w:tc>
          <w:tcPr>
            <w:tcW w:type="dxa" w:w="1728"/>
          </w:tcPr>
          <w:p>
            <w:r>
              <w:t>89,523</w:t>
            </w:r>
          </w:p>
        </w:tc>
        <w:tc>
          <w:tcPr>
            <w:tcW w:type="dxa" w:w="1728"/>
          </w:tcPr>
          <w:p>
            <w:r>
              <w:t>69.9%</w:t>
            </w:r>
          </w:p>
        </w:tc>
      </w:tr>
      <w:tr>
        <w:tc>
          <w:tcPr>
            <w:tcW w:type="dxa" w:w="1728"/>
          </w:tcPr>
          <w:p>
            <w:r>
              <w:t>Secundaria con residencia</w:t>
            </w:r>
          </w:p>
        </w:tc>
        <w:tc>
          <w:tcPr>
            <w:tcW w:type="dxa" w:w="1728"/>
          </w:tcPr>
          <w:p>
            <w:r>
              <w:t>473,298</w:t>
            </w:r>
          </w:p>
        </w:tc>
        <w:tc>
          <w:tcPr>
            <w:tcW w:type="dxa" w:w="1728"/>
          </w:tcPr>
          <w:p>
            <w:r>
              <w:t>232,769</w:t>
            </w:r>
          </w:p>
        </w:tc>
        <w:tc>
          <w:tcPr>
            <w:tcW w:type="dxa" w:w="1728"/>
          </w:tcPr>
          <w:p>
            <w:r>
              <w:t>232,769</w:t>
            </w:r>
          </w:p>
        </w:tc>
        <w:tc>
          <w:tcPr>
            <w:tcW w:type="dxa" w:w="1728"/>
          </w:tcPr>
          <w:p>
            <w:r>
              <w:t>65.0%</w:t>
            </w:r>
          </w:p>
        </w:tc>
      </w:tr>
      <w:tr>
        <w:tc>
          <w:tcPr>
            <w:tcW w:type="dxa" w:w="1728"/>
          </w:tcPr>
          <w:p>
            <w:r>
              <w:t>Supervisión de IIEE privadas</w:t>
            </w:r>
          </w:p>
        </w:tc>
        <w:tc>
          <w:tcPr>
            <w:tcW w:type="dxa" w:w="1728"/>
          </w:tcPr>
          <w:p>
            <w:r>
              <w:t>410,788</w:t>
            </w:r>
          </w:p>
        </w:tc>
        <w:tc>
          <w:tcPr>
            <w:tcW w:type="dxa" w:w="1728"/>
          </w:tcPr>
          <w:p>
            <w:r>
              <w:t>244,329</w:t>
            </w:r>
          </w:p>
        </w:tc>
        <w:tc>
          <w:tcPr>
            <w:tcW w:type="dxa" w:w="1728"/>
          </w:tcPr>
          <w:p>
            <w:r>
              <w:t>244,329</w:t>
            </w:r>
          </w:p>
        </w:tc>
        <w:tc>
          <w:tcPr>
            <w:tcW w:type="dxa" w:w="1728"/>
          </w:tcPr>
          <w:p>
            <w:r>
              <w:t>62.3%</w:t>
            </w:r>
          </w:p>
        </w:tc>
      </w:tr>
      <w:tr>
        <w:tc>
          <w:tcPr>
            <w:tcW w:type="dxa" w:w="1728"/>
          </w:tcPr>
          <w:p>
            <w:r>
              <w:t>147. Institutos Tecnológicos</w:t>
            </w:r>
          </w:p>
        </w:tc>
        <w:tc>
          <w:tcPr>
            <w:tcW w:type="dxa" w:w="1728"/>
          </w:tcPr>
          <w:p>
            <w:r>
              <w:t>567,442</w:t>
            </w:r>
          </w:p>
        </w:tc>
        <w:tc>
          <w:tcPr>
            <w:tcW w:type="dxa" w:w="1728"/>
          </w:tcPr>
          <w:p>
            <w:r>
              <w:t>537,571</w:t>
            </w:r>
          </w:p>
        </w:tc>
        <w:tc>
          <w:tcPr>
            <w:tcW w:type="dxa" w:w="1728"/>
          </w:tcPr>
          <w:p>
            <w:r>
              <w:t>314,119</w:t>
            </w:r>
          </w:p>
        </w:tc>
        <w:tc>
          <w:tcPr>
            <w:tcW w:type="dxa" w:w="1728"/>
          </w:tcPr>
          <w:p>
            <w:r>
              <w:t>51.2%</w:t>
            </w:r>
          </w:p>
        </w:tc>
      </w:tr>
      <w:tr>
        <w:tc>
          <w:tcPr>
            <w:tcW w:type="dxa" w:w="1728"/>
          </w:tcPr>
          <w:p>
            <w:r>
              <w:t>Acciones comunes - Acompañatic</w:t>
            </w:r>
          </w:p>
        </w:tc>
        <w:tc>
          <w:tcPr>
            <w:tcW w:type="dxa" w:w="1728"/>
          </w:tcPr>
          <w:p>
            <w:r>
              <w:t>5,034</w:t>
            </w:r>
          </w:p>
        </w:tc>
        <w:tc>
          <w:tcPr>
            <w:tcW w:type="dxa" w:w="1728"/>
          </w:tcPr>
          <w:p>
            <w:r>
              <w:t>3,280</w:t>
            </w:r>
          </w:p>
        </w:tc>
        <w:tc>
          <w:tcPr>
            <w:tcW w:type="dxa" w:w="1728"/>
          </w:tcPr>
          <w:p>
            <w:r>
              <w:t>3,280</w:t>
            </w:r>
          </w:p>
        </w:tc>
        <w:tc>
          <w:tcPr>
            <w:tcW w:type="dxa" w:w="1728"/>
          </w:tcPr>
          <w:p>
            <w:r>
              <w:t>0.0%</w:t>
            </w:r>
          </w:p>
        </w:tc>
      </w:tr>
      <w:tr>
        <w:tc>
          <w:tcPr>
            <w:tcW w:type="dxa" w:w="1728"/>
          </w:tcPr>
          <w:p>
            <w:r>
              <w:t>Acciones comunes del PP 106</w:t>
            </w:r>
          </w:p>
        </w:tc>
        <w:tc>
          <w:tcPr>
            <w:tcW w:type="dxa" w:w="1728"/>
          </w:tcPr>
          <w:p>
            <w:r>
              <w:t>960</w:t>
            </w:r>
          </w:p>
        </w:tc>
        <w:tc>
          <w:tcPr>
            <w:tcW w:type="dxa" w:w="1728"/>
          </w:tcPr>
          <w:p>
            <w:r>
              <w:t>958</w:t>
            </w:r>
          </w:p>
        </w:tc>
        <w:tc>
          <w:tcPr>
            <w:tcW w:type="dxa" w:w="1728"/>
          </w:tcPr>
          <w:p>
            <w:r>
              <w:t>638</w:t>
            </w:r>
          </w:p>
        </w:tc>
        <w:tc>
          <w:tcPr>
            <w:tcW w:type="dxa" w:w="1728"/>
          </w:tcPr>
          <w:p>
            <w:r>
              <w:t>66.5%</w:t>
            </w:r>
          </w:p>
        </w:tc>
      </w:tr>
      <w:tr>
        <w:tc>
          <w:tcPr>
            <w:tcW w:type="dxa" w:w="1728"/>
          </w:tcPr>
          <w:p>
            <w:r>
              <w:t>CRFA</w:t>
            </w:r>
          </w:p>
        </w:tc>
        <w:tc>
          <w:tcPr>
            <w:tcW w:type="dxa" w:w="1728"/>
          </w:tcPr>
          <w:p>
            <w:r>
              <w:t>67,838</w:t>
            </w:r>
          </w:p>
        </w:tc>
        <w:tc>
          <w:tcPr>
            <w:tcW w:type="dxa" w:w="1728"/>
          </w:tcPr>
          <w:p>
            <w:r>
              <w:t>15,038</w:t>
            </w:r>
          </w:p>
        </w:tc>
        <w:tc>
          <w:tcPr>
            <w:tcW w:type="dxa" w:w="1728"/>
          </w:tcPr>
          <w:p>
            <w:r>
              <w:t>15,038</w:t>
            </w:r>
          </w:p>
        </w:tc>
        <w:tc>
          <w:tcPr>
            <w:tcW w:type="dxa" w:w="1728"/>
          </w:tcPr>
          <w:p>
            <w:r>
              <w:t>7.1%</w:t>
            </w:r>
          </w:p>
        </w:tc>
      </w:tr>
      <w:tr>
        <w:tc>
          <w:tcPr>
            <w:tcW w:type="dxa" w:w="1728"/>
          </w:tcPr>
          <w:p>
            <w:r>
              <w:t>Convivencia Escolar</w:t>
            </w:r>
          </w:p>
        </w:tc>
        <w:tc>
          <w:tcPr>
            <w:tcW w:type="dxa" w:w="1728"/>
          </w:tcPr>
          <w:p>
            <w:r>
              <w:t>391,400</w:t>
            </w:r>
          </w:p>
        </w:tc>
        <w:tc>
          <w:tcPr>
            <w:tcW w:type="dxa" w:w="1728"/>
          </w:tcPr>
          <w:p>
            <w:r>
              <w:t>233,588</w:t>
            </w:r>
          </w:p>
        </w:tc>
        <w:tc>
          <w:tcPr>
            <w:tcW w:type="dxa" w:w="1728"/>
          </w:tcPr>
          <w:p>
            <w:r>
              <w:t>144,778</w:t>
            </w:r>
          </w:p>
        </w:tc>
        <w:tc>
          <w:tcPr>
            <w:tcW w:type="dxa" w:w="1728"/>
          </w:tcPr>
          <w:p>
            <w:r>
              <w:t>40.9%</w:t>
            </w:r>
          </w:p>
        </w:tc>
      </w:tr>
      <w:tr>
        <w:tc>
          <w:tcPr>
            <w:tcW w:type="dxa" w:w="1728"/>
          </w:tcPr>
          <w:p>
            <w:r>
              <w:t>Distribución de materiales educativos</w:t>
            </w:r>
          </w:p>
        </w:tc>
        <w:tc>
          <w:tcPr>
            <w:tcW w:type="dxa" w:w="1728"/>
          </w:tcPr>
          <w:p>
            <w:r>
              <w:t>1,466,503</w:t>
            </w:r>
          </w:p>
        </w:tc>
        <w:tc>
          <w:tcPr>
            <w:tcW w:type="dxa" w:w="1728"/>
          </w:tcPr>
          <w:p>
            <w:r>
              <w:t>887,371</w:t>
            </w:r>
          </w:p>
        </w:tc>
        <w:tc>
          <w:tcPr>
            <w:tcW w:type="dxa" w:w="1728"/>
          </w:tcPr>
          <w:p>
            <w:r>
              <w:t>837,117</w:t>
            </w:r>
          </w:p>
        </w:tc>
        <w:tc>
          <w:tcPr>
            <w:tcW w:type="dxa" w:w="1728"/>
          </w:tcPr>
          <w:p>
            <w:r>
              <w:t>72.2%</w:t>
            </w:r>
          </w:p>
        </w:tc>
      </w:tr>
      <w:tr>
        <w:tc>
          <w:tcPr>
            <w:tcW w:type="dxa" w:w="1728"/>
          </w:tcPr>
          <w:p>
            <w:r>
              <w:t>Fortalecimiento de competencias para uso de dispositivos electrónicos</w:t>
            </w:r>
          </w:p>
        </w:tc>
        <w:tc>
          <w:tcPr>
            <w:tcW w:type="dxa" w:w="1728"/>
          </w:tcPr>
          <w:p>
            <w:r>
              <w:t>1,052,125</w:t>
            </w:r>
          </w:p>
        </w:tc>
        <w:tc>
          <w:tcPr>
            <w:tcW w:type="dxa" w:w="1728"/>
          </w:tcPr>
          <w:p>
            <w:r>
              <w:t>23,163</w:t>
            </w:r>
          </w:p>
        </w:tc>
        <w:tc>
          <w:tcPr>
            <w:tcW w:type="dxa" w:w="1728"/>
          </w:tcPr>
          <w:p>
            <w:r>
              <w:t>23,163</w:t>
            </w:r>
          </w:p>
        </w:tc>
        <w:tc>
          <w:tcPr>
            <w:tcW w:type="dxa" w:w="1728"/>
          </w:tcPr>
          <w:p>
            <w:r>
              <w:t>2.2%</w:t>
            </w:r>
          </w:p>
        </w:tc>
      </w:tr>
      <w:tr>
        <w:tc>
          <w:tcPr>
            <w:tcW w:type="dxa" w:w="1728"/>
          </w:tcPr>
          <w:p>
            <w:r>
              <w:t>Fortalecimiento de las acciones del PP 106</w:t>
            </w:r>
          </w:p>
        </w:tc>
        <w:tc>
          <w:tcPr>
            <w:tcW w:type="dxa" w:w="1728"/>
          </w:tcPr>
          <w:p>
            <w:r>
              <w:t>265,669</w:t>
            </w:r>
          </w:p>
        </w:tc>
        <w:tc>
          <w:tcPr>
            <w:tcW w:type="dxa" w:w="1728"/>
          </w:tcPr>
          <w:p>
            <w:r>
              <w:t>118,726</w:t>
            </w:r>
          </w:p>
        </w:tc>
        <w:tc>
          <w:tcPr>
            <w:tcW w:type="dxa" w:w="1728"/>
          </w:tcPr>
          <w:p>
            <w:r>
              <w:t>104,513</w:t>
            </w:r>
          </w:p>
        </w:tc>
        <w:tc>
          <w:tcPr>
            <w:tcW w:type="dxa" w:w="1728"/>
          </w:tcPr>
          <w:p>
            <w:r>
              <w:t>51.1%</w:t>
            </w:r>
          </w:p>
        </w:tc>
      </w:tr>
      <w:tr>
        <w:tc>
          <w:tcPr>
            <w:tcW w:type="dxa" w:w="1728"/>
          </w:tcPr>
          <w:p>
            <w:r>
              <w:t>Kit de impresiones</w:t>
            </w:r>
          </w:p>
        </w:tc>
        <w:tc>
          <w:tcPr>
            <w:tcW w:type="dxa" w:w="1728"/>
          </w:tcPr>
          <w:p>
            <w:r>
              <w:t>1,318,191</w:t>
            </w:r>
          </w:p>
        </w:tc>
        <w:tc>
          <w:tcPr>
            <w:tcW w:type="dxa" w:w="1728"/>
          </w:tcPr>
          <w:p>
            <w:r>
              <w:t>714,918</w:t>
            </w:r>
          </w:p>
        </w:tc>
        <w:tc>
          <w:tcPr>
            <w:tcW w:type="dxa" w:w="1728"/>
          </w:tcPr>
          <w:p>
            <w:r>
              <w:t>682,976</w:t>
            </w:r>
          </w:p>
        </w:tc>
        <w:tc>
          <w:tcPr>
            <w:tcW w:type="dxa" w:w="1728"/>
          </w:tcPr>
          <w:p>
            <w:r>
              <w:t>57.0%</w:t>
            </w:r>
          </w:p>
        </w:tc>
      </w:tr>
      <w:tr>
        <w:tc>
          <w:tcPr>
            <w:tcW w:type="dxa" w:w="1728"/>
          </w:tcPr>
          <w:p>
            <w:r>
              <w:t>PRONOEI</w:t>
            </w:r>
          </w:p>
        </w:tc>
        <w:tc>
          <w:tcPr>
            <w:tcW w:type="dxa" w:w="1728"/>
          </w:tcPr>
          <w:p>
            <w:r>
              <w:t>9,373,976</w:t>
            </w:r>
          </w:p>
        </w:tc>
        <w:tc>
          <w:tcPr>
            <w:tcW w:type="dxa" w:w="1728"/>
          </w:tcPr>
          <w:p>
            <w:r>
              <w:t>7,657,644</w:t>
            </w:r>
          </w:p>
        </w:tc>
        <w:tc>
          <w:tcPr>
            <w:tcW w:type="dxa" w:w="1728"/>
          </w:tcPr>
          <w:p>
            <w:r>
              <w:t>7,657,644</w:t>
            </w:r>
          </w:p>
        </w:tc>
        <w:tc>
          <w:tcPr>
            <w:tcW w:type="dxa" w:w="1728"/>
          </w:tcPr>
          <w:p>
            <w:r>
              <w:t>102.1%</w:t>
            </w:r>
          </w:p>
        </w:tc>
      </w:tr>
      <w:tr>
        <w:tc>
          <w:tcPr>
            <w:tcW w:type="dxa" w:w="1728"/>
          </w:tcPr>
          <w:p>
            <w:r>
              <w:t>Plan de Mejora del PP 0107</w:t>
            </w:r>
          </w:p>
        </w:tc>
        <w:tc>
          <w:tcPr>
            <w:tcW w:type="dxa" w:w="1728"/>
          </w:tcPr>
          <w:p>
            <w:r>
              <w:t>673,215</w:t>
            </w:r>
          </w:p>
        </w:tc>
        <w:tc>
          <w:tcPr>
            <w:tcW w:type="dxa" w:w="1728"/>
          </w:tcPr>
          <w:p>
            <w:r>
              <w:t>486,577</w:t>
            </w:r>
          </w:p>
        </w:tc>
        <w:tc>
          <w:tcPr>
            <w:tcW w:type="dxa" w:w="1728"/>
          </w:tcPr>
          <w:p>
            <w:r>
              <w:t>216,477</w:t>
            </w:r>
          </w:p>
        </w:tc>
        <w:tc>
          <w:tcPr>
            <w:tcW w:type="dxa" w:w="1728"/>
          </w:tcPr>
          <w:p>
            <w:r>
              <w:t>34.9%</w:t>
            </w:r>
          </w:p>
        </w:tc>
      </w:tr>
      <w:tr>
        <w:tc>
          <w:tcPr>
            <w:tcW w:type="dxa" w:w="1728"/>
          </w:tcPr>
          <w:p>
            <w:r>
              <w:t>Redes Rurales</w:t>
            </w:r>
          </w:p>
        </w:tc>
        <w:tc>
          <w:tcPr>
            <w:tcW w:type="dxa" w:w="1728"/>
          </w:tcPr>
          <w:p>
            <w:r>
              <w:t>5,319</w:t>
            </w:r>
          </w:p>
        </w:tc>
        <w:tc>
          <w:tcPr>
            <w:tcW w:type="dxa" w:w="1728"/>
          </w:tcPr>
          <w:p>
            <w:r>
              <w:t>3,332</w:t>
            </w:r>
          </w:p>
        </w:tc>
        <w:tc>
          <w:tcPr>
            <w:tcW w:type="dxa" w:w="1728"/>
          </w:tcPr>
          <w:p>
            <w:r>
              <w:t>2,077</w:t>
            </w:r>
          </w:p>
        </w:tc>
        <w:tc>
          <w:tcPr>
            <w:tcW w:type="dxa" w:w="1728"/>
          </w:tcPr>
          <w:p>
            <w:r>
              <w:t>38.8%</w:t>
            </w:r>
          </w:p>
        </w:tc>
      </w:tr>
      <w:tr>
        <w:tc>
          <w:tcPr>
            <w:tcW w:type="dxa" w:w="1728"/>
          </w:tcPr>
          <w:p>
            <w:r>
              <w:t>SEHO</w:t>
            </w:r>
          </w:p>
        </w:tc>
        <w:tc>
          <w:tcPr>
            <w:tcW w:type="dxa" w:w="1728"/>
          </w:tcPr>
          <w:p>
            <w:r>
              <w:t>28,348</w:t>
            </w:r>
          </w:p>
        </w:tc>
        <w:tc>
          <w:tcPr>
            <w:tcW w:type="dxa" w:w="1728"/>
          </w:tcPr>
          <w:p>
            <w:r>
              <w:t>23,614</w:t>
            </w:r>
          </w:p>
        </w:tc>
        <w:tc>
          <w:tcPr>
            <w:tcW w:type="dxa" w:w="1728"/>
          </w:tcPr>
          <w:p>
            <w:r>
              <w:t>22,549</w:t>
            </w:r>
          </w:p>
        </w:tc>
        <w:tc>
          <w:tcPr>
            <w:tcW w:type="dxa" w:w="1728"/>
          </w:tcPr>
          <w:p>
            <w:r>
              <w:t>80.7%</w:t>
            </w:r>
          </w:p>
        </w:tc>
      </w:tr>
      <w:tr>
        <w:tc>
          <w:tcPr>
            <w:tcW w:type="dxa" w:w="1728"/>
          </w:tcPr>
          <w:p>
            <w:r>
              <w:t>Supervisión de IIEE privadas</w:t>
            </w:r>
          </w:p>
        </w:tc>
        <w:tc>
          <w:tcPr>
            <w:tcW w:type="dxa" w:w="1728"/>
          </w:tcPr>
          <w:p>
            <w:r>
              <w:t>3,095</w:t>
            </w:r>
          </w:p>
        </w:tc>
        <w:tc>
          <w:tcPr>
            <w:tcW w:type="dxa" w:w="1728"/>
          </w:tcPr>
          <w:p>
            <w:r>
              <w:t>243</w:t>
            </w:r>
          </w:p>
        </w:tc>
        <w:tc>
          <w:tcPr>
            <w:tcW w:type="dxa" w:w="1728"/>
          </w:tcPr>
          <w:p>
            <w:r>
              <w:t>243</w:t>
            </w:r>
          </w:p>
        </w:tc>
        <w:tc>
          <w:tcPr>
            <w:tcW w:type="dxa" w:w="1728"/>
          </w:tcPr>
          <w:p>
            <w:r>
              <w:t>9.8%</w:t>
            </w:r>
          </w:p>
        </w:tc>
      </w:tr>
      <w:tr>
        <w:tc>
          <w:tcPr>
            <w:tcW w:type="dxa" w:w="1728"/>
          </w:tcPr>
          <w:p>
            <w:r>
              <w:t>Traslado Docente</w:t>
            </w:r>
          </w:p>
        </w:tc>
        <w:tc>
          <w:tcPr>
            <w:tcW w:type="dxa" w:w="1728"/>
          </w:tcPr>
          <w:p>
            <w:r>
              <w:t>14,653</w:t>
            </w:r>
          </w:p>
        </w:tc>
        <w:tc>
          <w:tcPr>
            <w:tcW w:type="dxa" w:w="1728"/>
          </w:tcPr>
          <w:p>
            <w:r>
              <w:t>270</w:t>
            </w:r>
          </w:p>
        </w:tc>
        <w:tc>
          <w:tcPr>
            <w:tcW w:type="dxa" w:w="1728"/>
          </w:tcPr>
          <w:p>
            <w:r>
              <w:t>270</w:t>
            </w:r>
          </w:p>
        </w:tc>
        <w:tc>
          <w:tcPr>
            <w:tcW w:type="dxa" w:w="1728"/>
          </w:tcPr>
          <w:p>
            <w:r>
              <w:t>0.0%</w:t>
            </w:r>
          </w:p>
        </w:tc>
      </w:tr>
      <w:tr>
        <w:tc>
          <w:tcPr>
            <w:tcW w:type="dxa" w:w="1728"/>
          </w:tcPr>
          <w:p>
            <w:r>
              <w:t>Total</w:t>
            </w:r>
          </w:p>
        </w:tc>
        <w:tc>
          <w:tcPr>
            <w:tcW w:type="dxa" w:w="1728"/>
          </w:tcPr>
          <w:p>
            <w:r>
              <w:t>37,760,792</w:t>
            </w:r>
          </w:p>
        </w:tc>
        <w:tc>
          <w:tcPr>
            <w:tcW w:type="dxa" w:w="1728"/>
          </w:tcPr>
          <w:p>
            <w:r>
              <w:t>26,520,625</w:t>
            </w:r>
          </w:p>
        </w:tc>
        <w:tc>
          <w:tcPr>
            <w:tcW w:type="dxa" w:w="1728"/>
          </w:tcPr>
          <w:p>
            <w:r>
              <w:t>25,838,556</w:t>
            </w:r>
          </w:p>
        </w:tc>
        <w:tc>
          <w:tcPr>
            <w:tcW w:type="dxa" w:w="1728"/>
          </w:tcPr>
          <w:p>
            <w:r>
              <w:t>80.8%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15.3%</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CUSCO</w:t>
            </w:r>
          </w:p>
        </w:tc>
        <w:tc>
          <w:tcPr>
            <w:tcW w:type="dxa" w:w="1440"/>
          </w:tcPr>
          <w:p>
            <w:r>
              <w:t>101,723</w:t>
            </w:r>
          </w:p>
        </w:tc>
        <w:tc>
          <w:tcPr>
            <w:tcW w:type="dxa" w:w="1440"/>
          </w:tcPr>
          <w:p>
            <w:r>
              <w:t>101,723</w:t>
            </w:r>
          </w:p>
        </w:tc>
        <w:tc>
          <w:tcPr>
            <w:tcW w:type="dxa" w:w="1440"/>
          </w:tcPr>
          <w:p>
            <w:r>
              <w:t>54.1%</w:t>
            </w:r>
          </w:p>
        </w:tc>
        <w:tc>
          <w:tcPr>
            <w:tcW w:type="dxa" w:w="1440"/>
          </w:tcPr>
          <w:p>
            <w:r>
              <w:t>54.1%</w:t>
            </w:r>
          </w:p>
        </w:tc>
        <w:tc>
          <w:tcPr>
            <w:tcW w:type="dxa" w:w="1440"/>
          </w:tcPr>
          <w:p>
            <w:r>
              <w:t>0.0%</w:t>
            </w:r>
          </w:p>
        </w:tc>
      </w:tr>
      <w:tr>
        <w:tc>
          <w:tcPr>
            <w:tcW w:type="dxa" w:w="1440"/>
          </w:tcPr>
          <w:p>
            <w:r>
              <w:t>302. EDUCACION CANCHIS</w:t>
            </w:r>
          </w:p>
        </w:tc>
        <w:tc>
          <w:tcPr>
            <w:tcW w:type="dxa" w:w="1440"/>
          </w:tcPr>
          <w:p>
            <w:r>
              <w:t>486,737</w:t>
            </w:r>
          </w:p>
        </w:tc>
        <w:tc>
          <w:tcPr>
            <w:tcW w:type="dxa" w:w="1440"/>
          </w:tcPr>
          <w:p>
            <w:r>
              <w:t>486,737</w:t>
            </w:r>
          </w:p>
        </w:tc>
        <w:tc>
          <w:tcPr>
            <w:tcW w:type="dxa" w:w="1440"/>
          </w:tcPr>
          <w:p>
            <w:r>
              <w:t>98.3%</w:t>
            </w:r>
          </w:p>
        </w:tc>
        <w:tc>
          <w:tcPr>
            <w:tcW w:type="dxa" w:w="1440"/>
          </w:tcPr>
          <w:p>
            <w:r>
              <w:t>78.3%</w:t>
            </w:r>
          </w:p>
        </w:tc>
        <w:tc>
          <w:tcPr>
            <w:tcW w:type="dxa" w:w="1440"/>
          </w:tcPr>
          <w:p>
            <w:r>
              <w:t>0.0%</w:t>
            </w:r>
          </w:p>
        </w:tc>
      </w:tr>
      <w:tr>
        <w:tc>
          <w:tcPr>
            <w:tcW w:type="dxa" w:w="1440"/>
          </w:tcPr>
          <w:p>
            <w:r>
              <w:t>303. EDUCACION QUISPICANCHIS</w:t>
            </w:r>
          </w:p>
        </w:tc>
        <w:tc>
          <w:tcPr>
            <w:tcW w:type="dxa" w:w="1440"/>
          </w:tcPr>
          <w:p>
            <w:r>
              <w:t>382,096</w:t>
            </w:r>
          </w:p>
        </w:tc>
        <w:tc>
          <w:tcPr>
            <w:tcW w:type="dxa" w:w="1440"/>
          </w:tcPr>
          <w:p>
            <w:r>
              <w:t>382,096</w:t>
            </w:r>
          </w:p>
        </w:tc>
        <w:tc>
          <w:tcPr>
            <w:tcW w:type="dxa" w:w="1440"/>
          </w:tcPr>
          <w:p>
            <w:r>
              <w:t>50.1%</w:t>
            </w:r>
          </w:p>
        </w:tc>
        <w:tc>
          <w:tcPr>
            <w:tcW w:type="dxa" w:w="1440"/>
          </w:tcPr>
          <w:p>
            <w:r>
              <w:t>50.1%</w:t>
            </w:r>
          </w:p>
        </w:tc>
        <w:tc>
          <w:tcPr>
            <w:tcW w:type="dxa" w:w="1440"/>
          </w:tcPr>
          <w:p>
            <w:r>
              <w:t>2.9%</w:t>
            </w:r>
          </w:p>
        </w:tc>
      </w:tr>
      <w:tr>
        <w:tc>
          <w:tcPr>
            <w:tcW w:type="dxa" w:w="1440"/>
          </w:tcPr>
          <w:p>
            <w:r>
              <w:t>304. EDUCACION LA CONVENCION</w:t>
            </w:r>
          </w:p>
        </w:tc>
        <w:tc>
          <w:tcPr>
            <w:tcW w:type="dxa" w:w="1440"/>
          </w:tcPr>
          <w:p>
            <w:r>
              <w:t>472,236</w:t>
            </w:r>
          </w:p>
        </w:tc>
        <w:tc>
          <w:tcPr>
            <w:tcW w:type="dxa" w:w="1440"/>
          </w:tcPr>
          <w:p>
            <w:r>
              <w:t>472,236</w:t>
            </w:r>
          </w:p>
        </w:tc>
        <w:tc>
          <w:tcPr>
            <w:tcW w:type="dxa" w:w="1440"/>
          </w:tcPr>
          <w:p>
            <w:r>
              <w:t>77.9%</w:t>
            </w:r>
          </w:p>
        </w:tc>
        <w:tc>
          <w:tcPr>
            <w:tcW w:type="dxa" w:w="1440"/>
          </w:tcPr>
          <w:p>
            <w:r>
              <w:t>0.0%</w:t>
            </w:r>
          </w:p>
        </w:tc>
        <w:tc>
          <w:tcPr>
            <w:tcW w:type="dxa" w:w="1440"/>
          </w:tcPr>
          <w:p>
            <w:r>
              <w:t>0.0%</w:t>
            </w:r>
          </w:p>
        </w:tc>
      </w:tr>
      <w:tr>
        <w:tc>
          <w:tcPr>
            <w:tcW w:type="dxa" w:w="1440"/>
          </w:tcPr>
          <w:p>
            <w:r>
              <w:t>305. EDUCACION CHUMBIVILCAS</w:t>
            </w:r>
          </w:p>
        </w:tc>
        <w:tc>
          <w:tcPr>
            <w:tcW w:type="dxa" w:w="1440"/>
          </w:tcPr>
          <w:p>
            <w:r>
              <w:t>309,108</w:t>
            </w:r>
          </w:p>
        </w:tc>
        <w:tc>
          <w:tcPr>
            <w:tcW w:type="dxa" w:w="1440"/>
          </w:tcPr>
          <w:p>
            <w:r>
              <w:t>309,108</w:t>
            </w:r>
          </w:p>
        </w:tc>
        <w:tc>
          <w:tcPr>
            <w:tcW w:type="dxa" w:w="1440"/>
          </w:tcPr>
          <w:p>
            <w:r>
              <w:t>73.5%</w:t>
            </w:r>
          </w:p>
        </w:tc>
        <w:tc>
          <w:tcPr>
            <w:tcW w:type="dxa" w:w="1440"/>
          </w:tcPr>
          <w:p>
            <w:r>
              <w:t>73.5%</w:t>
            </w:r>
          </w:p>
        </w:tc>
        <w:tc>
          <w:tcPr>
            <w:tcW w:type="dxa" w:w="1440"/>
          </w:tcPr>
          <w:p>
            <w:r>
              <w:t>73.5%</w:t>
            </w:r>
          </w:p>
        </w:tc>
      </w:tr>
      <w:tr>
        <w:tc>
          <w:tcPr>
            <w:tcW w:type="dxa" w:w="1440"/>
          </w:tcPr>
          <w:p>
            <w:r>
              <w:t>306. EDUCACION PARURO</w:t>
            </w:r>
          </w:p>
        </w:tc>
        <w:tc>
          <w:tcPr>
            <w:tcW w:type="dxa" w:w="1440"/>
          </w:tcPr>
          <w:p>
            <w:r>
              <w:t>131,330</w:t>
            </w:r>
          </w:p>
        </w:tc>
        <w:tc>
          <w:tcPr>
            <w:tcW w:type="dxa" w:w="1440"/>
          </w:tcPr>
          <w:p>
            <w:r>
              <w:t>131,330</w:t>
            </w:r>
          </w:p>
        </w:tc>
        <w:tc>
          <w:tcPr>
            <w:tcW w:type="dxa" w:w="1440"/>
          </w:tcPr>
          <w:p>
            <w:r>
              <w:t>92.8%</w:t>
            </w:r>
          </w:p>
        </w:tc>
        <w:tc>
          <w:tcPr>
            <w:tcW w:type="dxa" w:w="1440"/>
          </w:tcPr>
          <w:p>
            <w:r>
              <w:t>31.4%</w:t>
            </w:r>
          </w:p>
        </w:tc>
        <w:tc>
          <w:tcPr>
            <w:tcW w:type="dxa" w:w="1440"/>
          </w:tcPr>
          <w:p>
            <w:r>
              <w:t>31.4%</w:t>
            </w:r>
          </w:p>
        </w:tc>
      </w:tr>
      <w:tr>
        <w:tc>
          <w:tcPr>
            <w:tcW w:type="dxa" w:w="1440"/>
          </w:tcPr>
          <w:p>
            <w:r>
              <w:t>308. EDUCACION URUBAMBA</w:t>
            </w:r>
          </w:p>
        </w:tc>
        <w:tc>
          <w:tcPr>
            <w:tcW w:type="dxa" w:w="1440"/>
          </w:tcPr>
          <w:p>
            <w:r>
              <w:t>228,419</w:t>
            </w:r>
          </w:p>
        </w:tc>
        <w:tc>
          <w:tcPr>
            <w:tcW w:type="dxa" w:w="1440"/>
          </w:tcPr>
          <w:p>
            <w:r>
              <w:t>228,419</w:t>
            </w:r>
          </w:p>
        </w:tc>
        <w:tc>
          <w:tcPr>
            <w:tcW w:type="dxa" w:w="1440"/>
          </w:tcPr>
          <w:p>
            <w:r>
              <w:t>85.5%</w:t>
            </w:r>
          </w:p>
        </w:tc>
        <w:tc>
          <w:tcPr>
            <w:tcW w:type="dxa" w:w="1440"/>
          </w:tcPr>
          <w:p>
            <w:r>
              <w:t>0.5%</w:t>
            </w:r>
          </w:p>
        </w:tc>
        <w:tc>
          <w:tcPr>
            <w:tcW w:type="dxa" w:w="1440"/>
          </w:tcPr>
          <w:p>
            <w:r>
              <w:t>0.5%</w:t>
            </w:r>
          </w:p>
        </w:tc>
      </w:tr>
      <w:tr>
        <w:tc>
          <w:tcPr>
            <w:tcW w:type="dxa" w:w="1440"/>
          </w:tcPr>
          <w:p>
            <w:r>
              <w:t>309. EDUCACION PAUCARTAMBO</w:t>
            </w:r>
          </w:p>
        </w:tc>
        <w:tc>
          <w:tcPr>
            <w:tcW w:type="dxa" w:w="1440"/>
          </w:tcPr>
          <w:p>
            <w:r>
              <w:t>216,155</w:t>
            </w:r>
          </w:p>
        </w:tc>
        <w:tc>
          <w:tcPr>
            <w:tcW w:type="dxa" w:w="1440"/>
          </w:tcPr>
          <w:p>
            <w:r>
              <w:t>216,155</w:t>
            </w:r>
          </w:p>
        </w:tc>
        <w:tc>
          <w:tcPr>
            <w:tcW w:type="dxa" w:w="1440"/>
          </w:tcPr>
          <w:p>
            <w:r>
              <w:t>98.8%</w:t>
            </w:r>
          </w:p>
        </w:tc>
        <w:tc>
          <w:tcPr>
            <w:tcW w:type="dxa" w:w="1440"/>
          </w:tcPr>
          <w:p>
            <w:r>
              <w:t>98.8%</w:t>
            </w:r>
          </w:p>
        </w:tc>
        <w:tc>
          <w:tcPr>
            <w:tcW w:type="dxa" w:w="1440"/>
          </w:tcPr>
          <w:p>
            <w:r>
              <w:t>95.5%</w:t>
            </w:r>
          </w:p>
        </w:tc>
      </w:tr>
      <w:tr>
        <w:tc>
          <w:tcPr>
            <w:tcW w:type="dxa" w:w="1440"/>
          </w:tcPr>
          <w:p>
            <w:r>
              <w:t>310. EDUCACION ESPINAR</w:t>
            </w:r>
          </w:p>
        </w:tc>
        <w:tc>
          <w:tcPr>
            <w:tcW w:type="dxa" w:w="1440"/>
          </w:tcPr>
          <w:p>
            <w:r>
              <w:t>251,228</w:t>
            </w:r>
          </w:p>
        </w:tc>
        <w:tc>
          <w:tcPr>
            <w:tcW w:type="dxa" w:w="1440"/>
          </w:tcPr>
          <w:p>
            <w:r>
              <w:t>251,228</w:t>
            </w:r>
          </w:p>
        </w:tc>
        <w:tc>
          <w:tcPr>
            <w:tcW w:type="dxa" w:w="1440"/>
          </w:tcPr>
          <w:p>
            <w:r>
              <w:t>99.9%</w:t>
            </w:r>
          </w:p>
        </w:tc>
        <w:tc>
          <w:tcPr>
            <w:tcW w:type="dxa" w:w="1440"/>
          </w:tcPr>
          <w:p>
            <w:r>
              <w:t>32.2%</w:t>
            </w:r>
          </w:p>
        </w:tc>
        <w:tc>
          <w:tcPr>
            <w:tcW w:type="dxa" w:w="1440"/>
          </w:tcPr>
          <w:p>
            <w:r>
              <w:t>10.1%</w:t>
            </w:r>
          </w:p>
        </w:tc>
      </w:tr>
      <w:tr>
        <w:tc>
          <w:tcPr>
            <w:tcW w:type="dxa" w:w="1440"/>
          </w:tcPr>
          <w:p>
            <w:r>
              <w:t>311. UGEL DE CALCA</w:t>
            </w:r>
          </w:p>
        </w:tc>
        <w:tc>
          <w:tcPr>
            <w:tcW w:type="dxa" w:w="1440"/>
          </w:tcPr>
          <w:p>
            <w:r>
              <w:t>266,449</w:t>
            </w:r>
          </w:p>
        </w:tc>
        <w:tc>
          <w:tcPr>
            <w:tcW w:type="dxa" w:w="1440"/>
          </w:tcPr>
          <w:p>
            <w:r>
              <w:t>266,449</w:t>
            </w:r>
          </w:p>
        </w:tc>
        <w:tc>
          <w:tcPr>
            <w:tcW w:type="dxa" w:w="1440"/>
          </w:tcPr>
          <w:p>
            <w:r>
              <w:t>59.0%</w:t>
            </w:r>
          </w:p>
        </w:tc>
        <w:tc>
          <w:tcPr>
            <w:tcW w:type="dxa" w:w="1440"/>
          </w:tcPr>
          <w:p>
            <w:r>
              <w:t>59.0%</w:t>
            </w:r>
          </w:p>
        </w:tc>
        <w:tc>
          <w:tcPr>
            <w:tcW w:type="dxa" w:w="1440"/>
          </w:tcPr>
          <w:p>
            <w:r>
              <w:t>1.9%</w:t>
            </w:r>
          </w:p>
        </w:tc>
      </w:tr>
      <w:tr>
        <w:tc>
          <w:tcPr>
            <w:tcW w:type="dxa" w:w="1440"/>
          </w:tcPr>
          <w:p>
            <w:r>
              <w:t>312. UGEL CUSCO</w:t>
            </w:r>
          </w:p>
        </w:tc>
        <w:tc>
          <w:tcPr>
            <w:tcW w:type="dxa" w:w="1440"/>
          </w:tcPr>
          <w:p>
            <w:r>
              <w:t>1,154,517</w:t>
            </w:r>
          </w:p>
        </w:tc>
        <w:tc>
          <w:tcPr>
            <w:tcW w:type="dxa" w:w="1440"/>
          </w:tcPr>
          <w:p>
            <w:r>
              <w:t>1,154,517</w:t>
            </w:r>
          </w:p>
        </w:tc>
        <w:tc>
          <w:tcPr>
            <w:tcW w:type="dxa" w:w="1440"/>
          </w:tcPr>
          <w:p>
            <w:r>
              <w:t>89.6%</w:t>
            </w:r>
          </w:p>
        </w:tc>
        <w:tc>
          <w:tcPr>
            <w:tcW w:type="dxa" w:w="1440"/>
          </w:tcPr>
          <w:p>
            <w:r>
              <w:t>0.0%</w:t>
            </w:r>
          </w:p>
        </w:tc>
        <w:tc>
          <w:tcPr>
            <w:tcW w:type="dxa" w:w="1440"/>
          </w:tcPr>
          <w:p>
            <w:r>
              <w:t>0.0%</w:t>
            </w:r>
          </w:p>
        </w:tc>
      </w:tr>
      <w:tr>
        <w:tc>
          <w:tcPr>
            <w:tcW w:type="dxa" w:w="1440"/>
          </w:tcPr>
          <w:p>
            <w:r>
              <w:t>313. EDUCACION CANAS</w:t>
            </w:r>
          </w:p>
        </w:tc>
        <w:tc>
          <w:tcPr>
            <w:tcW w:type="dxa" w:w="1440"/>
          </w:tcPr>
          <w:p>
            <w:r>
              <w:t>96,118</w:t>
            </w:r>
          </w:p>
        </w:tc>
        <w:tc>
          <w:tcPr>
            <w:tcW w:type="dxa" w:w="1440"/>
          </w:tcPr>
          <w:p>
            <w:r>
              <w:t>96,118</w:t>
            </w:r>
          </w:p>
        </w:tc>
        <w:tc>
          <w:tcPr>
            <w:tcW w:type="dxa" w:w="1440"/>
          </w:tcPr>
          <w:p>
            <w:r>
              <w:t>94.7%</w:t>
            </w:r>
          </w:p>
        </w:tc>
        <w:tc>
          <w:tcPr>
            <w:tcW w:type="dxa" w:w="1440"/>
          </w:tcPr>
          <w:p>
            <w:r>
              <w:t>94.7%</w:t>
            </w:r>
          </w:p>
        </w:tc>
        <w:tc>
          <w:tcPr>
            <w:tcW w:type="dxa" w:w="1440"/>
          </w:tcPr>
          <w:p>
            <w:r>
              <w:t>94.7%</w:t>
            </w:r>
          </w:p>
        </w:tc>
      </w:tr>
      <w:tr>
        <w:tc>
          <w:tcPr>
            <w:tcW w:type="dxa" w:w="1440"/>
          </w:tcPr>
          <w:p>
            <w:r>
              <w:t>314. EDUCACION ACOMAYO</w:t>
            </w:r>
          </w:p>
        </w:tc>
        <w:tc>
          <w:tcPr>
            <w:tcW w:type="dxa" w:w="1440"/>
          </w:tcPr>
          <w:p>
            <w:r>
              <w:t>97,829</w:t>
            </w:r>
          </w:p>
        </w:tc>
        <w:tc>
          <w:tcPr>
            <w:tcW w:type="dxa" w:w="1440"/>
          </w:tcPr>
          <w:p>
            <w:r>
              <w:t>97,829</w:t>
            </w:r>
          </w:p>
        </w:tc>
        <w:tc>
          <w:tcPr>
            <w:tcW w:type="dxa" w:w="1440"/>
          </w:tcPr>
          <w:p>
            <w:r>
              <w:t>86.4%</w:t>
            </w:r>
          </w:p>
        </w:tc>
        <w:tc>
          <w:tcPr>
            <w:tcW w:type="dxa" w:w="1440"/>
          </w:tcPr>
          <w:p>
            <w:r>
              <w:t>86.4%</w:t>
            </w:r>
          </w:p>
        </w:tc>
        <w:tc>
          <w:tcPr>
            <w:tcW w:type="dxa" w:w="1440"/>
          </w:tcPr>
          <w:p>
            <w:r>
              <w:t>86.4%</w:t>
            </w:r>
          </w:p>
        </w:tc>
      </w:tr>
      <w:tr>
        <w:tc>
          <w:tcPr>
            <w:tcW w:type="dxa" w:w="1440"/>
          </w:tcPr>
          <w:p>
            <w:r>
              <w:t>315. EDUCACION ANTA</w:t>
            </w:r>
          </w:p>
        </w:tc>
        <w:tc>
          <w:tcPr>
            <w:tcW w:type="dxa" w:w="1440"/>
          </w:tcPr>
          <w:p>
            <w:r>
              <w:t>216,703</w:t>
            </w:r>
          </w:p>
        </w:tc>
        <w:tc>
          <w:tcPr>
            <w:tcW w:type="dxa" w:w="1440"/>
          </w:tcPr>
          <w:p>
            <w:r>
              <w:t>216,703</w:t>
            </w:r>
          </w:p>
        </w:tc>
        <w:tc>
          <w:tcPr>
            <w:tcW w:type="dxa" w:w="1440"/>
          </w:tcPr>
          <w:p>
            <w:r>
              <w:t>97.3%</w:t>
            </w:r>
          </w:p>
        </w:tc>
        <w:tc>
          <w:tcPr>
            <w:tcW w:type="dxa" w:w="1440"/>
          </w:tcPr>
          <w:p>
            <w:r>
              <w:t>8.3%</w:t>
            </w:r>
          </w:p>
        </w:tc>
        <w:tc>
          <w:tcPr>
            <w:tcW w:type="dxa" w:w="1440"/>
          </w:tcPr>
          <w:p>
            <w:r>
              <w:t>8.3%</w:t>
            </w:r>
          </w:p>
        </w:tc>
      </w:tr>
      <w:tr>
        <w:tc>
          <w:tcPr>
            <w:tcW w:type="dxa" w:w="1440"/>
          </w:tcPr>
          <w:p>
            <w:r>
              <w:t>316. EDUCACION PICHARI KIMBIRI VILLA VIRGEN</w:t>
            </w:r>
          </w:p>
        </w:tc>
        <w:tc>
          <w:tcPr>
            <w:tcW w:type="dxa" w:w="1440"/>
          </w:tcPr>
          <w:p>
            <w:r>
              <w:t>222,794</w:t>
            </w:r>
          </w:p>
        </w:tc>
        <w:tc>
          <w:tcPr>
            <w:tcW w:type="dxa" w:w="1440"/>
          </w:tcPr>
          <w:p>
            <w:r>
              <w:t>222,794</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CUSCO</w:t>
      </w:r>
      <w:r>
        <w:t xml:space="preserve"> por la suma de S/. </w:t>
      </w:r>
      <w:r>
        <w:t>10,218,256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60,000</w:t>
            </w:r>
          </w:p>
        </w:tc>
        <w:tc>
          <w:tcPr>
            <w:tcW w:type="dxa" w:w="1440"/>
          </w:tcPr>
          <w:p>
            <w:r>
              <w:t>0</w:t>
            </w:r>
          </w:p>
        </w:tc>
        <w:tc>
          <w:tcPr>
            <w:tcW w:type="dxa" w:w="1440"/>
          </w:tcPr>
          <w:p>
            <w:r>
              <w:t>60,000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12,620</w:t>
            </w:r>
          </w:p>
        </w:tc>
        <w:tc>
          <w:tcPr>
            <w:tcW w:type="dxa" w:w="1440"/>
          </w:tcPr>
          <w:p>
            <w:r>
              <w:t>0</w:t>
            </w:r>
          </w:p>
        </w:tc>
        <w:tc>
          <w:tcPr>
            <w:tcW w:type="dxa" w:w="1440"/>
          </w:tcPr>
          <w:p>
            <w:r>
              <w:t>0</w:t>
            </w:r>
          </w:p>
        </w:tc>
        <w:tc>
          <w:tcPr>
            <w:tcW w:type="dxa" w:w="1440"/>
          </w:tcPr>
          <w:p>
            <w:r>
              <w:t>12,620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4,142,379</w:t>
            </w:r>
          </w:p>
        </w:tc>
        <w:tc>
          <w:tcPr>
            <w:tcW w:type="dxa" w:w="1440"/>
          </w:tcPr>
          <w:p>
            <w:r>
              <w:t>569,372</w:t>
            </w:r>
          </w:p>
        </w:tc>
        <w:tc>
          <w:tcPr>
            <w:tcW w:type="dxa" w:w="1440"/>
          </w:tcPr>
          <w:p>
            <w:r>
              <w:t>2,566,262</w:t>
            </w:r>
          </w:p>
        </w:tc>
        <w:tc>
          <w:tcPr>
            <w:tcW w:type="dxa" w:w="1440"/>
          </w:tcPr>
          <w:p>
            <w:r>
              <w:t>1,006,745</w:t>
            </w:r>
          </w:p>
        </w:tc>
      </w:tr>
      <w:tr>
        <w:tc>
          <w:tcPr>
            <w:tcW w:type="dxa" w:w="1440"/>
          </w:tcPr>
          <w:p>
            <w:r>
              <w:t>9001. ACCIONES CENTRALES</w:t>
            </w:r>
          </w:p>
        </w:tc>
        <w:tc>
          <w:tcPr>
            <w:tcW w:type="dxa" w:w="1440"/>
          </w:tcPr>
          <w:p>
            <w:r>
              <w:t>2.6. ADQUISICION DE ACTIVOS NO FINANCIEROS</w:t>
            </w:r>
          </w:p>
        </w:tc>
        <w:tc>
          <w:tcPr>
            <w:tcW w:type="dxa" w:w="1440"/>
          </w:tcPr>
          <w:p>
            <w:r>
              <w:t>878,929</w:t>
            </w:r>
          </w:p>
        </w:tc>
        <w:tc>
          <w:tcPr>
            <w:tcW w:type="dxa" w:w="1440"/>
          </w:tcPr>
          <w:p>
            <w:r>
              <w:t>0</w:t>
            </w:r>
          </w:p>
        </w:tc>
        <w:tc>
          <w:tcPr>
            <w:tcW w:type="dxa" w:w="1440"/>
          </w:tcPr>
          <w:p>
            <w:r>
              <w:t>743,898</w:t>
            </w:r>
          </w:p>
        </w:tc>
        <w:tc>
          <w:tcPr>
            <w:tcW w:type="dxa" w:w="1440"/>
          </w:tcPr>
          <w:p>
            <w:r>
              <w:t>135,031</w:t>
            </w:r>
          </w:p>
        </w:tc>
      </w:tr>
      <w:tr>
        <w:tc>
          <w:tcPr>
            <w:tcW w:type="dxa" w:w="1440"/>
          </w:tcPr>
          <w:p>
            <w:r>
              <w:t>Total</w:t>
            </w:r>
          </w:p>
        </w:tc>
        <w:tc>
          <w:tcPr>
            <w:tcW w:type="dxa" w:w="1440"/>
          </w:tcPr>
          <w:p>
            <w:r>
              <w:t>-</w:t>
            </w:r>
          </w:p>
        </w:tc>
        <w:tc>
          <w:tcPr>
            <w:tcW w:type="dxa" w:w="1440"/>
          </w:tcPr>
          <w:p>
            <w:r>
              <w:t>5,109,128</w:t>
            </w:r>
          </w:p>
        </w:tc>
        <w:tc>
          <w:tcPr>
            <w:tcW w:type="dxa" w:w="1440"/>
          </w:tcPr>
          <w:p>
            <w:r>
              <w:t>569,372</w:t>
            </w:r>
          </w:p>
        </w:tc>
        <w:tc>
          <w:tcPr>
            <w:tcW w:type="dxa" w:w="1440"/>
          </w:tcPr>
          <w:p>
            <w:r>
              <w:t>3,385,360</w:t>
            </w:r>
          </w:p>
        </w:tc>
        <w:tc>
          <w:tcPr>
            <w:tcW w:type="dxa" w:w="1440"/>
          </w:tcPr>
          <w:p>
            <w:r>
              <w:t>1,154,396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CUSCO, por concepto de encargaturas, </w:t>
      </w:r>
      <w:r>
        <w:t xml:space="preserve">se ha calculado para el </w:t>
      </w:r>
      <w:r>
        <w:t>2021</w:t>
      </w:r>
      <w:r>
        <w:t xml:space="preserve"> un costo de S/.</w:t>
      </w:r>
      <w:r>
        <w:t>29,720,881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CUSCO</w:t>
      </w:r>
      <w:r>
        <w:t xml:space="preserve"> por el monto de S/.</w:t>
      </w:r>
      <w:r>
        <w:t>13,379,022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10,827,604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908,428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11,585,103</w:t>
      </w:r>
      <w:r>
        <w:t xml:space="preserve"> a favor de las Unidades Ejecutoras de Educación de la Región </w:t>
      </w:r>
      <w:r>
        <w:t>CUSCO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CUSCO</w:t>
            </w:r>
          </w:p>
        </w:tc>
        <w:tc>
          <w:tcPr>
            <w:tcW w:type="dxa" w:w="1728"/>
          </w:tcPr>
          <w:p>
            <w:r>
              <w:t>281322.53</w:t>
            </w:r>
          </w:p>
        </w:tc>
        <w:tc>
          <w:tcPr>
            <w:tcW w:type="dxa" w:w="1728"/>
          </w:tcPr>
          <w:p>
            <w:r>
              <w:t>51934.0</w:t>
            </w:r>
          </w:p>
        </w:tc>
        <w:tc>
          <w:tcPr>
            <w:tcW w:type="dxa" w:w="1728"/>
          </w:tcPr>
          <w:p>
            <w:r>
              <w:t>0.0</w:t>
            </w:r>
          </w:p>
        </w:tc>
        <w:tc>
          <w:tcPr>
            <w:tcW w:type="dxa" w:w="1728"/>
          </w:tcPr>
          <w:p>
            <w:r>
              <w:t>229393.0</w:t>
            </w:r>
          </w:p>
        </w:tc>
      </w:tr>
      <w:tr>
        <w:tc>
          <w:tcPr>
            <w:tcW w:type="dxa" w:w="1728"/>
          </w:tcPr>
          <w:p>
            <w:r>
              <w:t>302. EDUCACION CANCHIS</w:t>
            </w:r>
          </w:p>
        </w:tc>
        <w:tc>
          <w:tcPr>
            <w:tcW w:type="dxa" w:w="1728"/>
          </w:tcPr>
          <w:p>
            <w:r>
              <w:t>4285917.91</w:t>
            </w:r>
          </w:p>
        </w:tc>
        <w:tc>
          <w:tcPr>
            <w:tcW w:type="dxa" w:w="1728"/>
          </w:tcPr>
          <w:p>
            <w:r>
              <w:t>2017360.0</w:t>
            </w:r>
          </w:p>
        </w:tc>
        <w:tc>
          <w:tcPr>
            <w:tcW w:type="dxa" w:w="1728"/>
          </w:tcPr>
          <w:p>
            <w:r>
              <w:t>0.0</w:t>
            </w:r>
          </w:p>
        </w:tc>
        <w:tc>
          <w:tcPr>
            <w:tcW w:type="dxa" w:w="1728"/>
          </w:tcPr>
          <w:p>
            <w:r>
              <w:t>2268685.0</w:t>
            </w:r>
          </w:p>
        </w:tc>
      </w:tr>
      <w:tr>
        <w:tc>
          <w:tcPr>
            <w:tcW w:type="dxa" w:w="1728"/>
          </w:tcPr>
          <w:p>
            <w:r>
              <w:t>303. EDUCACION QUISPICANCHIS</w:t>
            </w:r>
          </w:p>
        </w:tc>
        <w:tc>
          <w:tcPr>
            <w:tcW w:type="dxa" w:w="1728"/>
          </w:tcPr>
          <w:p>
            <w:r>
              <w:t>2811618.85</w:t>
            </w:r>
          </w:p>
        </w:tc>
        <w:tc>
          <w:tcPr>
            <w:tcW w:type="dxa" w:w="1728"/>
          </w:tcPr>
          <w:p>
            <w:r>
              <w:t>1173158.0</w:t>
            </w:r>
          </w:p>
        </w:tc>
        <w:tc>
          <w:tcPr>
            <w:tcW w:type="dxa" w:w="1728"/>
          </w:tcPr>
          <w:p>
            <w:r>
              <w:t>0.0</w:t>
            </w:r>
          </w:p>
        </w:tc>
        <w:tc>
          <w:tcPr>
            <w:tcW w:type="dxa" w:w="1728"/>
          </w:tcPr>
          <w:p>
            <w:r>
              <w:t>1643630.0</w:t>
            </w:r>
          </w:p>
        </w:tc>
      </w:tr>
      <w:tr>
        <w:tc>
          <w:tcPr>
            <w:tcW w:type="dxa" w:w="1728"/>
          </w:tcPr>
          <w:p>
            <w:r>
              <w:t>304. EDUCACION LA CONVENCION</w:t>
            </w:r>
          </w:p>
        </w:tc>
        <w:tc>
          <w:tcPr>
            <w:tcW w:type="dxa" w:w="1728"/>
          </w:tcPr>
          <w:p>
            <w:r>
              <w:t>3973753.07</w:t>
            </w:r>
          </w:p>
        </w:tc>
        <w:tc>
          <w:tcPr>
            <w:tcW w:type="dxa" w:w="1728"/>
          </w:tcPr>
          <w:p>
            <w:r>
              <w:t>2212296.0</w:t>
            </w:r>
          </w:p>
        </w:tc>
        <w:tc>
          <w:tcPr>
            <w:tcW w:type="dxa" w:w="1728"/>
          </w:tcPr>
          <w:p>
            <w:r>
              <w:t>7842490.0</w:t>
            </w:r>
          </w:p>
        </w:tc>
        <w:tc>
          <w:tcPr>
            <w:tcW w:type="dxa" w:w="1728"/>
          </w:tcPr>
          <w:p>
            <w:r>
              <w:t>0.0</w:t>
            </w:r>
          </w:p>
        </w:tc>
      </w:tr>
      <w:tr>
        <w:tc>
          <w:tcPr>
            <w:tcW w:type="dxa" w:w="1728"/>
          </w:tcPr>
          <w:p>
            <w:r>
              <w:t>305. EDUCACION CHUMBIVILCAS</w:t>
            </w:r>
          </w:p>
        </w:tc>
        <w:tc>
          <w:tcPr>
            <w:tcW w:type="dxa" w:w="1728"/>
          </w:tcPr>
          <w:p>
            <w:r>
              <w:t>1670150.74</w:t>
            </w:r>
          </w:p>
        </w:tc>
        <w:tc>
          <w:tcPr>
            <w:tcW w:type="dxa" w:w="1728"/>
          </w:tcPr>
          <w:p>
            <w:r>
              <w:t>860675.0</w:t>
            </w:r>
          </w:p>
        </w:tc>
        <w:tc>
          <w:tcPr>
            <w:tcW w:type="dxa" w:w="1728"/>
          </w:tcPr>
          <w:p>
            <w:r>
              <w:t>0.0</w:t>
            </w:r>
          </w:p>
        </w:tc>
        <w:tc>
          <w:tcPr>
            <w:tcW w:type="dxa" w:w="1728"/>
          </w:tcPr>
          <w:p>
            <w:r>
              <w:t>809538.0</w:t>
            </w:r>
          </w:p>
        </w:tc>
      </w:tr>
      <w:tr>
        <w:tc>
          <w:tcPr>
            <w:tcW w:type="dxa" w:w="1728"/>
          </w:tcPr>
          <w:p>
            <w:r>
              <w:t>306. EDUCACION PARURO</w:t>
            </w:r>
          </w:p>
        </w:tc>
        <w:tc>
          <w:tcPr>
            <w:tcW w:type="dxa" w:w="1728"/>
          </w:tcPr>
          <w:p>
            <w:r>
              <w:t>1593561.11</w:t>
            </w:r>
          </w:p>
        </w:tc>
        <w:tc>
          <w:tcPr>
            <w:tcW w:type="dxa" w:w="1728"/>
          </w:tcPr>
          <w:p>
            <w:r>
              <w:t>681770.0</w:t>
            </w:r>
          </w:p>
        </w:tc>
        <w:tc>
          <w:tcPr>
            <w:tcW w:type="dxa" w:w="1728"/>
          </w:tcPr>
          <w:p>
            <w:r>
              <w:t>0.0</w:t>
            </w:r>
          </w:p>
        </w:tc>
        <w:tc>
          <w:tcPr>
            <w:tcW w:type="dxa" w:w="1728"/>
          </w:tcPr>
          <w:p>
            <w:r>
              <w:t>911843.0</w:t>
            </w:r>
          </w:p>
        </w:tc>
      </w:tr>
      <w:tr>
        <w:tc>
          <w:tcPr>
            <w:tcW w:type="dxa" w:w="1728"/>
          </w:tcPr>
          <w:p>
            <w:r>
              <w:t>308. EDUCACION URUBAMBA</w:t>
            </w:r>
          </w:p>
        </w:tc>
        <w:tc>
          <w:tcPr>
            <w:tcW w:type="dxa" w:w="1728"/>
          </w:tcPr>
          <w:p>
            <w:r>
              <w:t>1609791.47</w:t>
            </w:r>
          </w:p>
        </w:tc>
        <w:tc>
          <w:tcPr>
            <w:tcW w:type="dxa" w:w="1728"/>
          </w:tcPr>
          <w:p>
            <w:r>
              <w:t>798319.0</w:t>
            </w:r>
          </w:p>
        </w:tc>
        <w:tc>
          <w:tcPr>
            <w:tcW w:type="dxa" w:w="1728"/>
          </w:tcPr>
          <w:p>
            <w:r>
              <w:t>1671824.0</w:t>
            </w:r>
          </w:p>
        </w:tc>
        <w:tc>
          <w:tcPr>
            <w:tcW w:type="dxa" w:w="1728"/>
          </w:tcPr>
          <w:p>
            <w:r>
              <w:t>32051.0</w:t>
            </w:r>
          </w:p>
        </w:tc>
      </w:tr>
      <w:tr>
        <w:tc>
          <w:tcPr>
            <w:tcW w:type="dxa" w:w="1728"/>
          </w:tcPr>
          <w:p>
            <w:r>
              <w:t>309. EDUCACION PAUCARTAMBO</w:t>
            </w:r>
          </w:p>
        </w:tc>
        <w:tc>
          <w:tcPr>
            <w:tcW w:type="dxa" w:w="1728"/>
          </w:tcPr>
          <w:p>
            <w:r>
              <w:t>2400041.98</w:t>
            </w:r>
          </w:p>
        </w:tc>
        <w:tc>
          <w:tcPr>
            <w:tcW w:type="dxa" w:w="1728"/>
          </w:tcPr>
          <w:p>
            <w:r>
              <w:t>1201079.0</w:t>
            </w:r>
          </w:p>
        </w:tc>
        <w:tc>
          <w:tcPr>
            <w:tcW w:type="dxa" w:w="1728"/>
          </w:tcPr>
          <w:p>
            <w:r>
              <w:t>1045810.0</w:t>
            </w:r>
          </w:p>
        </w:tc>
        <w:tc>
          <w:tcPr>
            <w:tcW w:type="dxa" w:w="1728"/>
          </w:tcPr>
          <w:p>
            <w:r>
              <w:t>153237.0</w:t>
            </w:r>
          </w:p>
        </w:tc>
      </w:tr>
      <w:tr>
        <w:tc>
          <w:tcPr>
            <w:tcW w:type="dxa" w:w="1728"/>
          </w:tcPr>
          <w:p>
            <w:r>
              <w:t>310. EDUCACION ESPINAR</w:t>
            </w:r>
          </w:p>
        </w:tc>
        <w:tc>
          <w:tcPr>
            <w:tcW w:type="dxa" w:w="1728"/>
          </w:tcPr>
          <w:p>
            <w:r>
              <w:t>874875.67</w:t>
            </w:r>
          </w:p>
        </w:tc>
        <w:tc>
          <w:tcPr>
            <w:tcW w:type="dxa" w:w="1728"/>
          </w:tcPr>
          <w:p>
            <w:r>
              <w:t>391009.0</w:t>
            </w:r>
          </w:p>
        </w:tc>
        <w:tc>
          <w:tcPr>
            <w:tcW w:type="dxa" w:w="1728"/>
          </w:tcPr>
          <w:p>
            <w:r>
              <w:t>0.0</w:t>
            </w:r>
          </w:p>
        </w:tc>
        <w:tc>
          <w:tcPr>
            <w:tcW w:type="dxa" w:w="1728"/>
          </w:tcPr>
          <w:p>
            <w:r>
              <w:t>483893.0</w:t>
            </w:r>
          </w:p>
        </w:tc>
      </w:tr>
      <w:tr>
        <w:tc>
          <w:tcPr>
            <w:tcW w:type="dxa" w:w="1728"/>
          </w:tcPr>
          <w:p>
            <w:r>
              <w:t>311. UGEL DE CALCA</w:t>
            </w:r>
          </w:p>
        </w:tc>
        <w:tc>
          <w:tcPr>
            <w:tcW w:type="dxa" w:w="1728"/>
          </w:tcPr>
          <w:p>
            <w:r>
              <w:t>1972790.81</w:t>
            </w:r>
          </w:p>
        </w:tc>
        <w:tc>
          <w:tcPr>
            <w:tcW w:type="dxa" w:w="1728"/>
          </w:tcPr>
          <w:p>
            <w:r>
              <w:t>902097.0</w:t>
            </w:r>
          </w:p>
        </w:tc>
        <w:tc>
          <w:tcPr>
            <w:tcW w:type="dxa" w:w="1728"/>
          </w:tcPr>
          <w:p>
            <w:r>
              <w:t>0.0</w:t>
            </w:r>
          </w:p>
        </w:tc>
        <w:tc>
          <w:tcPr>
            <w:tcW w:type="dxa" w:w="1728"/>
          </w:tcPr>
          <w:p>
            <w:r>
              <w:t>1070758.0</w:t>
            </w:r>
          </w:p>
        </w:tc>
      </w:tr>
      <w:tr>
        <w:tc>
          <w:tcPr>
            <w:tcW w:type="dxa" w:w="1728"/>
          </w:tcPr>
          <w:p>
            <w:r>
              <w:t>312. UGEL CUSCO</w:t>
            </w:r>
          </w:p>
        </w:tc>
        <w:tc>
          <w:tcPr>
            <w:tcW w:type="dxa" w:w="1728"/>
          </w:tcPr>
          <w:p>
            <w:r>
              <w:t>3364362.85</w:t>
            </w:r>
          </w:p>
        </w:tc>
        <w:tc>
          <w:tcPr>
            <w:tcW w:type="dxa" w:w="1728"/>
          </w:tcPr>
          <w:p>
            <w:r>
              <w:t>1813605.0</w:t>
            </w:r>
          </w:p>
        </w:tc>
        <w:tc>
          <w:tcPr>
            <w:tcW w:type="dxa" w:w="1728"/>
          </w:tcPr>
          <w:p>
            <w:r>
              <w:t>0.0</w:t>
            </w:r>
          </w:p>
        </w:tc>
        <w:tc>
          <w:tcPr>
            <w:tcW w:type="dxa" w:w="1728"/>
          </w:tcPr>
          <w:p>
            <w:r>
              <w:t>1550847.0</w:t>
            </w:r>
          </w:p>
        </w:tc>
      </w:tr>
      <w:tr>
        <w:tc>
          <w:tcPr>
            <w:tcW w:type="dxa" w:w="1728"/>
          </w:tcPr>
          <w:p>
            <w:r>
              <w:t>313. EDUCACION CANAS</w:t>
            </w:r>
          </w:p>
        </w:tc>
        <w:tc>
          <w:tcPr>
            <w:tcW w:type="dxa" w:w="1728"/>
          </w:tcPr>
          <w:p>
            <w:r>
              <w:t>955874.29</w:t>
            </w:r>
          </w:p>
        </w:tc>
        <w:tc>
          <w:tcPr>
            <w:tcW w:type="dxa" w:w="1728"/>
          </w:tcPr>
          <w:p>
            <w:r>
              <w:t>395760.0</w:t>
            </w:r>
          </w:p>
        </w:tc>
        <w:tc>
          <w:tcPr>
            <w:tcW w:type="dxa" w:w="1728"/>
          </w:tcPr>
          <w:p>
            <w:r>
              <w:t>0.0</w:t>
            </w:r>
          </w:p>
        </w:tc>
        <w:tc>
          <w:tcPr>
            <w:tcW w:type="dxa" w:w="1728"/>
          </w:tcPr>
          <w:p>
            <w:r>
              <w:t>560146.0</w:t>
            </w:r>
          </w:p>
        </w:tc>
      </w:tr>
      <w:tr>
        <w:tc>
          <w:tcPr>
            <w:tcW w:type="dxa" w:w="1728"/>
          </w:tcPr>
          <w:p>
            <w:r>
              <w:t>314. EDUCACION ACOMAYO</w:t>
            </w:r>
          </w:p>
        </w:tc>
        <w:tc>
          <w:tcPr>
            <w:tcW w:type="dxa" w:w="1728"/>
          </w:tcPr>
          <w:p>
            <w:r>
              <w:t>1072863.89</w:t>
            </w:r>
          </w:p>
        </w:tc>
        <w:tc>
          <w:tcPr>
            <w:tcW w:type="dxa" w:w="1728"/>
          </w:tcPr>
          <w:p>
            <w:r>
              <w:t>498035.0</w:t>
            </w:r>
          </w:p>
        </w:tc>
        <w:tc>
          <w:tcPr>
            <w:tcW w:type="dxa" w:w="1728"/>
          </w:tcPr>
          <w:p>
            <w:r>
              <w:t>267480.0</w:t>
            </w:r>
          </w:p>
        </w:tc>
        <w:tc>
          <w:tcPr>
            <w:tcW w:type="dxa" w:w="1728"/>
          </w:tcPr>
          <w:p>
            <w:r>
              <w:t>307386.0</w:t>
            </w:r>
          </w:p>
        </w:tc>
      </w:tr>
      <w:tr>
        <w:tc>
          <w:tcPr>
            <w:tcW w:type="dxa" w:w="1728"/>
          </w:tcPr>
          <w:p>
            <w:r>
              <w:t>315. EDUCACION ANTA</w:t>
            </w:r>
          </w:p>
        </w:tc>
        <w:tc>
          <w:tcPr>
            <w:tcW w:type="dxa" w:w="1728"/>
          </w:tcPr>
          <w:p>
            <w:r>
              <w:t>1772297.85</w:t>
            </w:r>
          </w:p>
        </w:tc>
        <w:tc>
          <w:tcPr>
            <w:tcW w:type="dxa" w:w="1728"/>
          </w:tcPr>
          <w:p>
            <w:r>
              <w:t>812583.0</w:t>
            </w:r>
          </w:p>
        </w:tc>
        <w:tc>
          <w:tcPr>
            <w:tcW w:type="dxa" w:w="1728"/>
          </w:tcPr>
          <w:p>
            <w:r>
              <w:t>0.0</w:t>
            </w:r>
          </w:p>
        </w:tc>
        <w:tc>
          <w:tcPr>
            <w:tcW w:type="dxa" w:w="1728"/>
          </w:tcPr>
          <w:p>
            <w:r>
              <w:t>959770.0</w:t>
            </w:r>
          </w:p>
        </w:tc>
      </w:tr>
      <w:tr>
        <w:tc>
          <w:tcPr>
            <w:tcW w:type="dxa" w:w="1728"/>
          </w:tcPr>
          <w:p>
            <w:r>
              <w:t>316. EDUCACION PICHARI KIMBIRI VILLA VIRGEN</w:t>
            </w:r>
          </w:p>
        </w:tc>
        <w:tc>
          <w:tcPr>
            <w:tcW w:type="dxa" w:w="1728"/>
          </w:tcPr>
          <w:p>
            <w:r>
              <w:t>1081657.49</w:t>
            </w:r>
          </w:p>
        </w:tc>
        <w:tc>
          <w:tcPr>
            <w:tcW w:type="dxa" w:w="1728"/>
          </w:tcPr>
          <w:p>
            <w:r>
              <w:t>477770.0</w:t>
            </w:r>
          </w:p>
        </w:tc>
        <w:tc>
          <w:tcPr>
            <w:tcW w:type="dxa" w:w="1728"/>
          </w:tcPr>
          <w:p>
            <w:r>
              <w:t>0.0</w:t>
            </w:r>
          </w:p>
        </w:tc>
        <w:tc>
          <w:tcPr>
            <w:tcW w:type="dxa" w:w="1728"/>
          </w:tcPr>
          <w:p>
            <w:r>
              <w:t>603926.0</w:t>
            </w:r>
          </w:p>
        </w:tc>
      </w:tr>
      <w:tr>
        <w:tc>
          <w:tcPr>
            <w:tcW w:type="dxa" w:w="1728"/>
          </w:tcPr>
          <w:p>
            <w:r>
              <w:t>Total</w:t>
            </w:r>
          </w:p>
        </w:tc>
        <w:tc>
          <w:tcPr>
            <w:tcW w:type="dxa" w:w="1728"/>
          </w:tcPr>
          <w:p>
            <w:r>
              <w:t>29720880.52</w:t>
            </w:r>
          </w:p>
        </w:tc>
        <w:tc>
          <w:tcPr>
            <w:tcW w:type="dxa" w:w="1728"/>
          </w:tcPr>
          <w:p>
            <w:r>
              <w:t>14287450.0</w:t>
            </w:r>
          </w:p>
        </w:tc>
        <w:tc>
          <w:tcPr>
            <w:tcW w:type="dxa" w:w="1728"/>
          </w:tcPr>
          <w:p>
            <w:r>
              <w:t>10827604.0</w:t>
            </w:r>
          </w:p>
        </w:tc>
        <w:tc>
          <w:tcPr>
            <w:tcW w:type="dxa" w:w="1728"/>
          </w:tcPr>
          <w:p>
            <w:r>
              <w:t>11585103.0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CUSCO</w:t>
      </w:r>
      <w:r>
        <w:t xml:space="preserve">, por concepto de Asignaciones Temporales por prestar servicios en condiciones especiales, se ha calculado para el 2021 un costo de S/ </w:t>
      </w:r>
      <w:r>
        <w:t xml:space="preserve">47,136,510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25,151,250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21,985,592</w:t>
      </w:r>
      <w:r>
        <w:t xml:space="preserve"> a favor de las Unidades Ejecutoras de Educación de la Región </w:t>
      </w:r>
      <w:r>
        <w:t>CUSCO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CANCHIS</w:t>
            </w:r>
          </w:p>
        </w:tc>
        <w:tc>
          <w:tcPr>
            <w:tcW w:type="dxa" w:w="2160"/>
          </w:tcPr>
          <w:p>
            <w:r>
              <w:t>3200221.37</w:t>
            </w:r>
          </w:p>
        </w:tc>
        <w:tc>
          <w:tcPr>
            <w:tcW w:type="dxa" w:w="2160"/>
          </w:tcPr>
          <w:p>
            <w:r>
              <w:t>1720310.0</w:t>
            </w:r>
          </w:p>
        </w:tc>
        <w:tc>
          <w:tcPr>
            <w:tcW w:type="dxa" w:w="2160"/>
          </w:tcPr>
          <w:p>
            <w:r>
              <w:t>1479931.0</w:t>
            </w:r>
          </w:p>
        </w:tc>
      </w:tr>
      <w:tr>
        <w:tc>
          <w:tcPr>
            <w:tcW w:type="dxa" w:w="2160"/>
          </w:tcPr>
          <w:p>
            <w:r>
              <w:t>303. EDUCACION QUISPICANCHIS</w:t>
            </w:r>
          </w:p>
        </w:tc>
        <w:tc>
          <w:tcPr>
            <w:tcW w:type="dxa" w:w="2160"/>
          </w:tcPr>
          <w:p>
            <w:r>
              <w:t>5208466.02</w:t>
            </w:r>
          </w:p>
        </w:tc>
        <w:tc>
          <w:tcPr>
            <w:tcW w:type="dxa" w:w="2160"/>
          </w:tcPr>
          <w:p>
            <w:r>
              <w:t>2694000.0</w:t>
            </w:r>
          </w:p>
        </w:tc>
        <w:tc>
          <w:tcPr>
            <w:tcW w:type="dxa" w:w="2160"/>
          </w:tcPr>
          <w:p>
            <w:r>
              <w:t>2514506.0</w:t>
            </w:r>
          </w:p>
        </w:tc>
      </w:tr>
      <w:tr>
        <w:tc>
          <w:tcPr>
            <w:tcW w:type="dxa" w:w="2160"/>
          </w:tcPr>
          <w:p>
            <w:r>
              <w:t>304. EDUCACION LA CONVENCION</w:t>
            </w:r>
          </w:p>
        </w:tc>
        <w:tc>
          <w:tcPr>
            <w:tcW w:type="dxa" w:w="2160"/>
          </w:tcPr>
          <w:p>
            <w:r>
              <w:t>9246930.63</w:t>
            </w:r>
          </w:p>
        </w:tc>
        <w:tc>
          <w:tcPr>
            <w:tcW w:type="dxa" w:w="2160"/>
          </w:tcPr>
          <w:p>
            <w:r>
              <w:t>5084918.0</w:t>
            </w:r>
          </w:p>
        </w:tc>
        <w:tc>
          <w:tcPr>
            <w:tcW w:type="dxa" w:w="2160"/>
          </w:tcPr>
          <w:p>
            <w:r>
              <w:t>4162074.0</w:t>
            </w:r>
          </w:p>
        </w:tc>
      </w:tr>
      <w:tr>
        <w:tc>
          <w:tcPr>
            <w:tcW w:type="dxa" w:w="2160"/>
          </w:tcPr>
          <w:p>
            <w:r>
              <w:t>305. EDUCACION CHUMBIVILCAS</w:t>
            </w:r>
          </w:p>
        </w:tc>
        <w:tc>
          <w:tcPr>
            <w:tcW w:type="dxa" w:w="2160"/>
          </w:tcPr>
          <w:p>
            <w:r>
              <w:t>5060565.99</w:t>
            </w:r>
          </w:p>
        </w:tc>
        <w:tc>
          <w:tcPr>
            <w:tcW w:type="dxa" w:w="2160"/>
          </w:tcPr>
          <w:p>
            <w:r>
              <w:t>2751038.0</w:t>
            </w:r>
          </w:p>
        </w:tc>
        <w:tc>
          <w:tcPr>
            <w:tcW w:type="dxa" w:w="2160"/>
          </w:tcPr>
          <w:p>
            <w:r>
              <w:t>2309536.0</w:t>
            </w:r>
          </w:p>
        </w:tc>
      </w:tr>
      <w:tr>
        <w:tc>
          <w:tcPr>
            <w:tcW w:type="dxa" w:w="2160"/>
          </w:tcPr>
          <w:p>
            <w:r>
              <w:t>306. EDUCACION PARURO</w:t>
            </w:r>
          </w:p>
        </w:tc>
        <w:tc>
          <w:tcPr>
            <w:tcW w:type="dxa" w:w="2160"/>
          </w:tcPr>
          <w:p>
            <w:r>
              <w:t>2980131.36</w:t>
            </w:r>
          </w:p>
        </w:tc>
        <w:tc>
          <w:tcPr>
            <w:tcW w:type="dxa" w:w="2160"/>
          </w:tcPr>
          <w:p>
            <w:r>
              <w:t>1622736.0</w:t>
            </w:r>
          </w:p>
        </w:tc>
        <w:tc>
          <w:tcPr>
            <w:tcW w:type="dxa" w:w="2160"/>
          </w:tcPr>
          <w:p>
            <w:r>
              <w:t>1357415.0</w:t>
            </w:r>
          </w:p>
        </w:tc>
      </w:tr>
      <w:tr>
        <w:tc>
          <w:tcPr>
            <w:tcW w:type="dxa" w:w="2160"/>
          </w:tcPr>
          <w:p>
            <w:r>
              <w:t>308. EDUCACION URUBAMBA</w:t>
            </w:r>
          </w:p>
        </w:tc>
        <w:tc>
          <w:tcPr>
            <w:tcW w:type="dxa" w:w="2160"/>
          </w:tcPr>
          <w:p>
            <w:r>
              <w:t>1032049.99</w:t>
            </w:r>
          </w:p>
        </w:tc>
        <w:tc>
          <w:tcPr>
            <w:tcW w:type="dxa" w:w="2160"/>
          </w:tcPr>
          <w:p>
            <w:r>
              <w:t>559114.0</w:t>
            </w:r>
          </w:p>
        </w:tc>
        <w:tc>
          <w:tcPr>
            <w:tcW w:type="dxa" w:w="2160"/>
          </w:tcPr>
          <w:p>
            <w:r>
              <w:t>472959.0</w:t>
            </w:r>
          </w:p>
        </w:tc>
      </w:tr>
      <w:tr>
        <w:tc>
          <w:tcPr>
            <w:tcW w:type="dxa" w:w="2160"/>
          </w:tcPr>
          <w:p>
            <w:r>
              <w:t>309. EDUCACION PAUCARTAMBO</w:t>
            </w:r>
          </w:p>
        </w:tc>
        <w:tc>
          <w:tcPr>
            <w:tcW w:type="dxa" w:w="2160"/>
          </w:tcPr>
          <w:p>
            <w:r>
              <w:t>3964539.33</w:t>
            </w:r>
          </w:p>
        </w:tc>
        <w:tc>
          <w:tcPr>
            <w:tcW w:type="dxa" w:w="2160"/>
          </w:tcPr>
          <w:p>
            <w:r>
              <w:t>2117210.0</w:t>
            </w:r>
          </w:p>
        </w:tc>
        <w:tc>
          <w:tcPr>
            <w:tcW w:type="dxa" w:w="2160"/>
          </w:tcPr>
          <w:p>
            <w:r>
              <w:t>1847348.0</w:t>
            </w:r>
          </w:p>
        </w:tc>
      </w:tr>
      <w:tr>
        <w:tc>
          <w:tcPr>
            <w:tcW w:type="dxa" w:w="2160"/>
          </w:tcPr>
          <w:p>
            <w:r>
              <w:t>310. EDUCACION ESPINAR</w:t>
            </w:r>
          </w:p>
        </w:tc>
        <w:tc>
          <w:tcPr>
            <w:tcW w:type="dxa" w:w="2160"/>
          </w:tcPr>
          <w:p>
            <w:r>
              <w:t>1346148.01</w:t>
            </w:r>
          </w:p>
        </w:tc>
        <w:tc>
          <w:tcPr>
            <w:tcW w:type="dxa" w:w="2160"/>
          </w:tcPr>
          <w:p>
            <w:r>
              <w:t>785070.0</w:t>
            </w:r>
          </w:p>
        </w:tc>
        <w:tc>
          <w:tcPr>
            <w:tcW w:type="dxa" w:w="2160"/>
          </w:tcPr>
          <w:p>
            <w:r>
              <w:t>561091.0</w:t>
            </w:r>
          </w:p>
        </w:tc>
      </w:tr>
      <w:tr>
        <w:tc>
          <w:tcPr>
            <w:tcW w:type="dxa" w:w="2160"/>
          </w:tcPr>
          <w:p>
            <w:r>
              <w:t>311. UGEL DE CALCA</w:t>
            </w:r>
          </w:p>
        </w:tc>
        <w:tc>
          <w:tcPr>
            <w:tcW w:type="dxa" w:w="2160"/>
          </w:tcPr>
          <w:p>
            <w:r>
              <w:t>3170385.97</w:t>
            </w:r>
          </w:p>
        </w:tc>
        <w:tc>
          <w:tcPr>
            <w:tcW w:type="dxa" w:w="2160"/>
          </w:tcPr>
          <w:p>
            <w:r>
              <w:t>1680290.0</w:t>
            </w:r>
          </w:p>
        </w:tc>
        <w:tc>
          <w:tcPr>
            <w:tcW w:type="dxa" w:w="2160"/>
          </w:tcPr>
          <w:p>
            <w:r>
              <w:t>1490153.0</w:t>
            </w:r>
          </w:p>
        </w:tc>
      </w:tr>
      <w:tr>
        <w:tc>
          <w:tcPr>
            <w:tcW w:type="dxa" w:w="2160"/>
          </w:tcPr>
          <w:p>
            <w:r>
              <w:t>312. UGEL CUSCO</w:t>
            </w:r>
          </w:p>
        </w:tc>
        <w:tc>
          <w:tcPr>
            <w:tcW w:type="dxa" w:w="2160"/>
          </w:tcPr>
          <w:p>
            <w:r>
              <w:t>535346.66</w:t>
            </w:r>
          </w:p>
        </w:tc>
        <w:tc>
          <w:tcPr>
            <w:tcW w:type="dxa" w:w="2160"/>
          </w:tcPr>
          <w:p>
            <w:r>
              <w:t>288806.0</w:t>
            </w:r>
          </w:p>
        </w:tc>
        <w:tc>
          <w:tcPr>
            <w:tcW w:type="dxa" w:w="2160"/>
          </w:tcPr>
          <w:p>
            <w:r>
              <w:t>246546.0</w:t>
            </w:r>
          </w:p>
        </w:tc>
      </w:tr>
      <w:tr>
        <w:tc>
          <w:tcPr>
            <w:tcW w:type="dxa" w:w="2160"/>
          </w:tcPr>
          <w:p>
            <w:r>
              <w:t>313. EDUCACION CANAS</w:t>
            </w:r>
          </w:p>
        </w:tc>
        <w:tc>
          <w:tcPr>
            <w:tcW w:type="dxa" w:w="2160"/>
          </w:tcPr>
          <w:p>
            <w:r>
              <w:t>1333019.32</w:t>
            </w:r>
          </w:p>
        </w:tc>
        <w:tc>
          <w:tcPr>
            <w:tcW w:type="dxa" w:w="2160"/>
          </w:tcPr>
          <w:p>
            <w:r>
              <w:t>699276.0</w:t>
            </w:r>
          </w:p>
        </w:tc>
        <w:tc>
          <w:tcPr>
            <w:tcW w:type="dxa" w:w="2160"/>
          </w:tcPr>
          <w:p>
            <w:r>
              <w:t>633749.0</w:t>
            </w:r>
          </w:p>
        </w:tc>
      </w:tr>
      <w:tr>
        <w:tc>
          <w:tcPr>
            <w:tcW w:type="dxa" w:w="2160"/>
          </w:tcPr>
          <w:p>
            <w:r>
              <w:t>314. EDUCACION ACOMAYO</w:t>
            </w:r>
          </w:p>
        </w:tc>
        <w:tc>
          <w:tcPr>
            <w:tcW w:type="dxa" w:w="2160"/>
          </w:tcPr>
          <w:p>
            <w:r>
              <w:t>1220644.0</w:t>
            </w:r>
          </w:p>
        </w:tc>
        <w:tc>
          <w:tcPr>
            <w:tcW w:type="dxa" w:w="2160"/>
          </w:tcPr>
          <w:p>
            <w:r>
              <w:t>664708.0</w:t>
            </w:r>
          </w:p>
        </w:tc>
        <w:tc>
          <w:tcPr>
            <w:tcW w:type="dxa" w:w="2160"/>
          </w:tcPr>
          <w:p>
            <w:r>
              <w:t>555952.0</w:t>
            </w:r>
          </w:p>
        </w:tc>
      </w:tr>
      <w:tr>
        <w:tc>
          <w:tcPr>
            <w:tcW w:type="dxa" w:w="2160"/>
          </w:tcPr>
          <w:p>
            <w:r>
              <w:t>315. EDUCACION ANTA</w:t>
            </w:r>
          </w:p>
        </w:tc>
        <w:tc>
          <w:tcPr>
            <w:tcW w:type="dxa" w:w="2160"/>
          </w:tcPr>
          <w:p>
            <w:r>
              <w:t>1587430.68</w:t>
            </w:r>
          </w:p>
        </w:tc>
        <w:tc>
          <w:tcPr>
            <w:tcW w:type="dxa" w:w="2160"/>
          </w:tcPr>
          <w:p>
            <w:r>
              <w:t>854074.0</w:t>
            </w:r>
          </w:p>
        </w:tc>
        <w:tc>
          <w:tcPr>
            <w:tcW w:type="dxa" w:w="2160"/>
          </w:tcPr>
          <w:p>
            <w:r>
              <w:t>733370.0</w:t>
            </w:r>
          </w:p>
        </w:tc>
      </w:tr>
      <w:tr>
        <w:tc>
          <w:tcPr>
            <w:tcW w:type="dxa" w:w="2160"/>
          </w:tcPr>
          <w:p>
            <w:r>
              <w:t>316. EDUCACION PICHARI KIMBIRI VILLA VIRGEN</w:t>
            </w:r>
          </w:p>
        </w:tc>
        <w:tc>
          <w:tcPr>
            <w:tcW w:type="dxa" w:w="2160"/>
          </w:tcPr>
          <w:p>
            <w:r>
              <w:t>7250630.63</w:t>
            </w:r>
          </w:p>
        </w:tc>
        <w:tc>
          <w:tcPr>
            <w:tcW w:type="dxa" w:w="2160"/>
          </w:tcPr>
          <w:p>
            <w:r>
              <w:t>3629700.0</w:t>
            </w:r>
          </w:p>
        </w:tc>
        <w:tc>
          <w:tcPr>
            <w:tcW w:type="dxa" w:w="2160"/>
          </w:tcPr>
          <w:p>
            <w:r>
              <w:t>3620962.0</w:t>
            </w:r>
          </w:p>
        </w:tc>
      </w:tr>
      <w:tr>
        <w:tc>
          <w:tcPr>
            <w:tcW w:type="dxa" w:w="2160"/>
          </w:tcPr>
          <w:p>
            <w:r>
              <w:t>Total</w:t>
            </w:r>
          </w:p>
        </w:tc>
        <w:tc>
          <w:tcPr>
            <w:tcW w:type="dxa" w:w="2160"/>
          </w:tcPr>
          <w:p>
            <w:r>
              <w:t>47136509.96</w:t>
            </w:r>
          </w:p>
        </w:tc>
        <w:tc>
          <w:tcPr>
            <w:tcW w:type="dxa" w:w="2160"/>
          </w:tcPr>
          <w:p>
            <w:r>
              <w:t>25151250.0</w:t>
            </w:r>
          </w:p>
        </w:tc>
        <w:tc>
          <w:tcPr>
            <w:tcW w:type="dxa" w:w="2160"/>
          </w:tcPr>
          <w:p>
            <w:r>
              <w:t>21985592.0</w:t>
            </w:r>
          </w:p>
        </w:tc>
      </w:tr>
    </w:tbl>
    <w:p/>
    <w:p>
      <w:pPr>
        <w:pStyle w:val="Heading1"/>
      </w:pPr>
      <w:r>
        <w:t>3.Pago de Beneficios Sociales</w:t>
      </w:r>
    </w:p>
    <w:p>
      <w:pPr>
        <w:jc w:val="both"/>
      </w:pPr>
      <w:r>
        <w:t xml:space="preserve">Para la Región </w:t>
      </w:r>
      <w:r>
        <w:t>CUSCO</w:t>
      </w:r>
      <w:r>
        <w:t xml:space="preserve">, por concepto de Beneficios Sociales se ha calculado un costo total de S/. </w:t>
      </w:r>
      <w:r>
        <w:t>10,441,512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5,508,296</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CUSCO</w:t>
      </w:r>
      <w:r>
        <w:t xml:space="preserve"> por el monto de S/. </w:t>
      </w:r>
      <w:r>
        <w:t>5,544,831,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3,284,408.</w:t>
      </w:r>
      <w:r>
        <w:t xml:space="preserve">, a favor de las Unidades Ejecutoras de Educación de la Región </w:t>
      </w:r>
      <w:r>
        <w:t>CUSCO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1,654,710.</w:t>
      </w:r>
      <w:r>
        <w:t xml:space="preserve">  a las Unidades Ejecutoras de Educación de la Región </w:t>
      </w:r>
      <w:r>
        <w:t>CUSCO</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CUSCO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302. EDUCACION CANCHIS</w:t>
            </w:r>
          </w:p>
        </w:tc>
        <w:tc>
          <w:tcPr>
            <w:tcW w:type="dxa" w:w="1728"/>
          </w:tcPr>
          <w:p>
            <w:r>
              <w:t>1489891.04</w:t>
            </w:r>
          </w:p>
        </w:tc>
        <w:tc>
          <w:tcPr>
            <w:tcW w:type="dxa" w:w="1728"/>
          </w:tcPr>
          <w:p>
            <w:r>
              <w:t>926880.0</w:t>
            </w:r>
          </w:p>
        </w:tc>
        <w:tc>
          <w:tcPr>
            <w:tcW w:type="dxa" w:w="1728"/>
          </w:tcPr>
          <w:p>
            <w:r>
              <w:t>373116.0</w:t>
            </w:r>
          </w:p>
        </w:tc>
        <w:tc>
          <w:tcPr>
            <w:tcW w:type="dxa" w:w="1728"/>
          </w:tcPr>
          <w:p>
            <w:r>
              <w:t>190600.0</w:t>
            </w:r>
          </w:p>
        </w:tc>
      </w:tr>
      <w:tr>
        <w:tc>
          <w:tcPr>
            <w:tcW w:type="dxa" w:w="1728"/>
          </w:tcPr>
          <w:p>
            <w:r>
              <w:t>303. EDUCACION QUISPICANCHIS</w:t>
            </w:r>
          </w:p>
        </w:tc>
        <w:tc>
          <w:tcPr>
            <w:tcW w:type="dxa" w:w="1728"/>
          </w:tcPr>
          <w:p>
            <w:r>
              <w:t>656328.91</w:t>
            </w:r>
          </w:p>
        </w:tc>
        <w:tc>
          <w:tcPr>
            <w:tcW w:type="dxa" w:w="1728"/>
          </w:tcPr>
          <w:p>
            <w:r>
              <w:t>330407.0</w:t>
            </w:r>
          </w:p>
        </w:tc>
        <w:tc>
          <w:tcPr>
            <w:tcW w:type="dxa" w:w="1728"/>
          </w:tcPr>
          <w:p>
            <w:r>
              <w:t>156394.0</w:t>
            </w:r>
          </w:p>
        </w:tc>
        <w:tc>
          <w:tcPr>
            <w:tcW w:type="dxa" w:w="1728"/>
          </w:tcPr>
          <w:p>
            <w:r>
              <w:t>170151.0</w:t>
            </w:r>
          </w:p>
        </w:tc>
      </w:tr>
      <w:tr>
        <w:tc>
          <w:tcPr>
            <w:tcW w:type="dxa" w:w="1728"/>
          </w:tcPr>
          <w:p>
            <w:r>
              <w:t>304. EDUCACION LA CONVENCION</w:t>
            </w:r>
          </w:p>
        </w:tc>
        <w:tc>
          <w:tcPr>
            <w:tcW w:type="dxa" w:w="1728"/>
          </w:tcPr>
          <w:p>
            <w:r>
              <w:t>1017783.35</w:t>
            </w:r>
          </w:p>
        </w:tc>
        <w:tc>
          <w:tcPr>
            <w:tcW w:type="dxa" w:w="1728"/>
          </w:tcPr>
          <w:p>
            <w:r>
              <w:t>624683.0</w:t>
            </w:r>
          </w:p>
        </w:tc>
        <w:tc>
          <w:tcPr>
            <w:tcW w:type="dxa" w:w="1728"/>
          </w:tcPr>
          <w:p>
            <w:r>
              <w:t>191834.0</w:t>
            </w:r>
          </w:p>
        </w:tc>
        <w:tc>
          <w:tcPr>
            <w:tcW w:type="dxa" w:w="1728"/>
          </w:tcPr>
          <w:p>
            <w:r>
              <w:t>201541.0</w:t>
            </w:r>
          </w:p>
        </w:tc>
      </w:tr>
      <w:tr>
        <w:tc>
          <w:tcPr>
            <w:tcW w:type="dxa" w:w="1728"/>
          </w:tcPr>
          <w:p>
            <w:r>
              <w:t>305. EDUCACION CHUMBIVILCAS</w:t>
            </w:r>
          </w:p>
        </w:tc>
        <w:tc>
          <w:tcPr>
            <w:tcW w:type="dxa" w:w="1728"/>
          </w:tcPr>
          <w:p>
            <w:r>
              <w:t>623033.32</w:t>
            </w:r>
          </w:p>
        </w:tc>
        <w:tc>
          <w:tcPr>
            <w:tcW w:type="dxa" w:w="1728"/>
          </w:tcPr>
          <w:p>
            <w:r>
              <w:t>246449.0</w:t>
            </w:r>
          </w:p>
        </w:tc>
        <w:tc>
          <w:tcPr>
            <w:tcW w:type="dxa" w:w="1728"/>
          </w:tcPr>
          <w:p>
            <w:r>
              <w:t>328994.0</w:t>
            </w:r>
          </w:p>
        </w:tc>
        <w:tc>
          <w:tcPr>
            <w:tcW w:type="dxa" w:w="1728"/>
          </w:tcPr>
          <w:p>
            <w:r>
              <w:t>48602.0</w:t>
            </w:r>
          </w:p>
        </w:tc>
      </w:tr>
      <w:tr>
        <w:tc>
          <w:tcPr>
            <w:tcW w:type="dxa" w:w="1728"/>
          </w:tcPr>
          <w:p>
            <w:r>
              <w:t>306. EDUCACION PARURO</w:t>
            </w:r>
          </w:p>
        </w:tc>
        <w:tc>
          <w:tcPr>
            <w:tcW w:type="dxa" w:w="1728"/>
          </w:tcPr>
          <w:p>
            <w:r>
              <w:t>342017.86</w:t>
            </w:r>
          </w:p>
        </w:tc>
        <w:tc>
          <w:tcPr>
            <w:tcW w:type="dxa" w:w="1728"/>
          </w:tcPr>
          <w:p>
            <w:r>
              <w:t>145528.0</w:t>
            </w:r>
          </w:p>
        </w:tc>
        <w:tc>
          <w:tcPr>
            <w:tcW w:type="dxa" w:w="1728"/>
          </w:tcPr>
          <w:p>
            <w:r>
              <w:t>198701.0</w:t>
            </w:r>
          </w:p>
        </w:tc>
        <w:tc>
          <w:tcPr>
            <w:tcW w:type="dxa" w:w="1728"/>
          </w:tcPr>
          <w:p>
            <w:r>
              <w:t>0.0</w:t>
            </w:r>
          </w:p>
        </w:tc>
      </w:tr>
      <w:tr>
        <w:tc>
          <w:tcPr>
            <w:tcW w:type="dxa" w:w="1728"/>
          </w:tcPr>
          <w:p>
            <w:r>
              <w:t>308. EDUCACION URUBAMBA</w:t>
            </w:r>
          </w:p>
        </w:tc>
        <w:tc>
          <w:tcPr>
            <w:tcW w:type="dxa" w:w="1728"/>
          </w:tcPr>
          <w:p>
            <w:r>
              <w:t>480706.14</w:t>
            </w:r>
          </w:p>
        </w:tc>
        <w:tc>
          <w:tcPr>
            <w:tcW w:type="dxa" w:w="1728"/>
          </w:tcPr>
          <w:p>
            <w:r>
              <w:t>219906.0</w:t>
            </w:r>
          </w:p>
        </w:tc>
        <w:tc>
          <w:tcPr>
            <w:tcW w:type="dxa" w:w="1728"/>
          </w:tcPr>
          <w:p>
            <w:r>
              <w:t>105176.0</w:t>
            </w:r>
          </w:p>
        </w:tc>
        <w:tc>
          <w:tcPr>
            <w:tcW w:type="dxa" w:w="1728"/>
          </w:tcPr>
          <w:p>
            <w:r>
              <w:t>156028.0</w:t>
            </w:r>
          </w:p>
        </w:tc>
      </w:tr>
      <w:tr>
        <w:tc>
          <w:tcPr>
            <w:tcW w:type="dxa" w:w="1728"/>
          </w:tcPr>
          <w:p>
            <w:r>
              <w:t>309. EDUCACION PAUCARTAMBO</w:t>
            </w:r>
          </w:p>
        </w:tc>
        <w:tc>
          <w:tcPr>
            <w:tcW w:type="dxa" w:w="1728"/>
          </w:tcPr>
          <w:p>
            <w:r>
              <w:t>403511.66</w:t>
            </w:r>
          </w:p>
        </w:tc>
        <w:tc>
          <w:tcPr>
            <w:tcW w:type="dxa" w:w="1728"/>
          </w:tcPr>
          <w:p>
            <w:r>
              <w:t>188113.0</w:t>
            </w:r>
          </w:p>
        </w:tc>
        <w:tc>
          <w:tcPr>
            <w:tcW w:type="dxa" w:w="1728"/>
          </w:tcPr>
          <w:p>
            <w:r>
              <w:t>223501.0</w:t>
            </w:r>
          </w:p>
        </w:tc>
        <w:tc>
          <w:tcPr>
            <w:tcW w:type="dxa" w:w="1728"/>
          </w:tcPr>
          <w:p>
            <w:r>
              <w:t>0.0</w:t>
            </w:r>
          </w:p>
        </w:tc>
      </w:tr>
      <w:tr>
        <w:tc>
          <w:tcPr>
            <w:tcW w:type="dxa" w:w="1728"/>
          </w:tcPr>
          <w:p>
            <w:r>
              <w:t>310. EDUCACION ESPINAR</w:t>
            </w:r>
          </w:p>
        </w:tc>
        <w:tc>
          <w:tcPr>
            <w:tcW w:type="dxa" w:w="1728"/>
          </w:tcPr>
          <w:p>
            <w:r>
              <w:t>563235.16</w:t>
            </w:r>
          </w:p>
        </w:tc>
        <w:tc>
          <w:tcPr>
            <w:tcW w:type="dxa" w:w="1728"/>
          </w:tcPr>
          <w:p>
            <w:r>
              <w:t>283480.0</w:t>
            </w:r>
          </w:p>
        </w:tc>
        <w:tc>
          <w:tcPr>
            <w:tcW w:type="dxa" w:w="1728"/>
          </w:tcPr>
          <w:p>
            <w:r>
              <w:t>183996.0</w:t>
            </w:r>
          </w:p>
        </w:tc>
        <w:tc>
          <w:tcPr>
            <w:tcW w:type="dxa" w:w="1728"/>
          </w:tcPr>
          <w:p>
            <w:r>
              <w:t>95957.0</w:t>
            </w:r>
          </w:p>
        </w:tc>
      </w:tr>
      <w:tr>
        <w:tc>
          <w:tcPr>
            <w:tcW w:type="dxa" w:w="1728"/>
          </w:tcPr>
          <w:p>
            <w:r>
              <w:t>311. UGEL DE CALCA</w:t>
            </w:r>
          </w:p>
        </w:tc>
        <w:tc>
          <w:tcPr>
            <w:tcW w:type="dxa" w:w="1728"/>
          </w:tcPr>
          <w:p>
            <w:r>
              <w:t>473959.55</w:t>
            </w:r>
          </w:p>
        </w:tc>
        <w:tc>
          <w:tcPr>
            <w:tcW w:type="dxa" w:w="1728"/>
          </w:tcPr>
          <w:p>
            <w:r>
              <w:t>313021.0</w:t>
            </w:r>
          </w:p>
        </w:tc>
        <w:tc>
          <w:tcPr>
            <w:tcW w:type="dxa" w:w="1728"/>
          </w:tcPr>
          <w:p>
            <w:r>
              <w:t>183046.0</w:t>
            </w:r>
          </w:p>
        </w:tc>
        <w:tc>
          <w:tcPr>
            <w:tcW w:type="dxa" w:w="1728"/>
          </w:tcPr>
          <w:p>
            <w:r>
              <w:t>0.0</w:t>
            </w:r>
          </w:p>
        </w:tc>
      </w:tr>
      <w:tr>
        <w:tc>
          <w:tcPr>
            <w:tcW w:type="dxa" w:w="1728"/>
          </w:tcPr>
          <w:p>
            <w:r>
              <w:t>312. UGEL CUSCO</w:t>
            </w:r>
          </w:p>
        </w:tc>
        <w:tc>
          <w:tcPr>
            <w:tcW w:type="dxa" w:w="1728"/>
          </w:tcPr>
          <w:p>
            <w:r>
              <w:t>3028689.74</w:t>
            </w:r>
          </w:p>
        </w:tc>
        <w:tc>
          <w:tcPr>
            <w:tcW w:type="dxa" w:w="1728"/>
          </w:tcPr>
          <w:p>
            <w:r>
              <w:t>1664683.0</w:t>
            </w:r>
          </w:p>
        </w:tc>
        <w:tc>
          <w:tcPr>
            <w:tcW w:type="dxa" w:w="1728"/>
          </w:tcPr>
          <w:p>
            <w:r>
              <w:t>998099.0</w:t>
            </w:r>
          </w:p>
        </w:tc>
        <w:tc>
          <w:tcPr>
            <w:tcW w:type="dxa" w:w="1728"/>
          </w:tcPr>
          <w:p>
            <w:r>
              <w:t>366856.0</w:t>
            </w:r>
          </w:p>
        </w:tc>
      </w:tr>
      <w:tr>
        <w:tc>
          <w:tcPr>
            <w:tcW w:type="dxa" w:w="1728"/>
          </w:tcPr>
          <w:p>
            <w:r>
              <w:t>313. EDUCACION CANAS</w:t>
            </w:r>
          </w:p>
        </w:tc>
        <w:tc>
          <w:tcPr>
            <w:tcW w:type="dxa" w:w="1728"/>
          </w:tcPr>
          <w:p>
            <w:r>
              <w:t>246761.31</w:t>
            </w:r>
          </w:p>
        </w:tc>
        <w:tc>
          <w:tcPr>
            <w:tcW w:type="dxa" w:w="1728"/>
          </w:tcPr>
          <w:p>
            <w:r>
              <w:t>115263.0</w:t>
            </w:r>
          </w:p>
        </w:tc>
        <w:tc>
          <w:tcPr>
            <w:tcW w:type="dxa" w:w="1728"/>
          </w:tcPr>
          <w:p>
            <w:r>
              <w:t>36457.0</w:t>
            </w:r>
          </w:p>
        </w:tc>
        <w:tc>
          <w:tcPr>
            <w:tcW w:type="dxa" w:w="1728"/>
          </w:tcPr>
          <w:p>
            <w:r>
              <w:t>95197.0</w:t>
            </w:r>
          </w:p>
        </w:tc>
      </w:tr>
      <w:tr>
        <w:tc>
          <w:tcPr>
            <w:tcW w:type="dxa" w:w="1728"/>
          </w:tcPr>
          <w:p>
            <w:r>
              <w:t>314. EDUCACION ACOMAYO</w:t>
            </w:r>
          </w:p>
        </w:tc>
        <w:tc>
          <w:tcPr>
            <w:tcW w:type="dxa" w:w="1728"/>
          </w:tcPr>
          <w:p>
            <w:r>
              <w:t>280273.48</w:t>
            </w:r>
          </w:p>
        </w:tc>
        <w:tc>
          <w:tcPr>
            <w:tcW w:type="dxa" w:w="1728"/>
          </w:tcPr>
          <w:p>
            <w:r>
              <w:t>116845.0</w:t>
            </w:r>
          </w:p>
        </w:tc>
        <w:tc>
          <w:tcPr>
            <w:tcW w:type="dxa" w:w="1728"/>
          </w:tcPr>
          <w:p>
            <w:r>
              <w:t>22362.0</w:t>
            </w:r>
          </w:p>
        </w:tc>
        <w:tc>
          <w:tcPr>
            <w:tcW w:type="dxa" w:w="1728"/>
          </w:tcPr>
          <w:p>
            <w:r>
              <w:t>142847.0</w:t>
            </w:r>
          </w:p>
        </w:tc>
      </w:tr>
      <w:tr>
        <w:tc>
          <w:tcPr>
            <w:tcW w:type="dxa" w:w="1728"/>
          </w:tcPr>
          <w:p>
            <w:r>
              <w:t>315. EDUCACION ANTA</w:t>
            </w:r>
          </w:p>
        </w:tc>
        <w:tc>
          <w:tcPr>
            <w:tcW w:type="dxa" w:w="1728"/>
          </w:tcPr>
          <w:p>
            <w:r>
              <w:t>542889.68</w:t>
            </w:r>
          </w:p>
        </w:tc>
        <w:tc>
          <w:tcPr>
            <w:tcW w:type="dxa" w:w="1728"/>
          </w:tcPr>
          <w:p>
            <w:r>
              <w:t>323472.0</w:t>
            </w:r>
          </w:p>
        </w:tc>
        <w:tc>
          <w:tcPr>
            <w:tcW w:type="dxa" w:w="1728"/>
          </w:tcPr>
          <w:p>
            <w:r>
              <w:t>36676.0</w:t>
            </w:r>
          </w:p>
        </w:tc>
        <w:tc>
          <w:tcPr>
            <w:tcW w:type="dxa" w:w="1728"/>
          </w:tcPr>
          <w:p>
            <w:r>
              <w:t>186010.0</w:t>
            </w:r>
          </w:p>
        </w:tc>
      </w:tr>
      <w:tr>
        <w:tc>
          <w:tcPr>
            <w:tcW w:type="dxa" w:w="1728"/>
          </w:tcPr>
          <w:p>
            <w:r>
              <w:t>316. EDUCACION PICHARI KIMBIRI VILLA VIRGEN</w:t>
            </w:r>
          </w:p>
        </w:tc>
        <w:tc>
          <w:tcPr>
            <w:tcW w:type="dxa" w:w="1728"/>
          </w:tcPr>
          <w:p>
            <w:r>
              <w:t>292430.42</w:t>
            </w:r>
          </w:p>
        </w:tc>
        <w:tc>
          <w:tcPr>
            <w:tcW w:type="dxa" w:w="1728"/>
          </w:tcPr>
          <w:p>
            <w:r>
              <w:t>46101.0</w:t>
            </w:r>
          </w:p>
        </w:tc>
        <w:tc>
          <w:tcPr>
            <w:tcW w:type="dxa" w:w="1728"/>
          </w:tcPr>
          <w:p>
            <w:r>
              <w:t>246056.0</w:t>
            </w:r>
          </w:p>
        </w:tc>
        <w:tc>
          <w:tcPr>
            <w:tcW w:type="dxa" w:w="1728"/>
          </w:tcPr>
          <w:p>
            <w:r>
              <w:t>921.0</w:t>
            </w:r>
          </w:p>
        </w:tc>
      </w:tr>
      <w:tr>
        <w:tc>
          <w:tcPr>
            <w:tcW w:type="dxa" w:w="1728"/>
          </w:tcPr>
          <w:p>
            <w:r>
              <w:t>Total</w:t>
            </w:r>
          </w:p>
        </w:tc>
        <w:tc>
          <w:tcPr>
            <w:tcW w:type="dxa" w:w="1728"/>
          </w:tcPr>
          <w:p>
            <w:r>
              <w:t>10441511.62</w:t>
            </w:r>
          </w:p>
        </w:tc>
        <w:tc>
          <w:tcPr>
            <w:tcW w:type="dxa" w:w="1728"/>
          </w:tcPr>
          <w:p>
            <w:r>
              <w:t>5544831.0</w:t>
            </w:r>
          </w:p>
        </w:tc>
        <w:tc>
          <w:tcPr>
            <w:tcW w:type="dxa" w:w="1728"/>
          </w:tcPr>
          <w:p>
            <w:r>
              <w:t>3284408.0</w:t>
            </w:r>
          </w:p>
        </w:tc>
        <w:tc>
          <w:tcPr>
            <w:tcW w:type="dxa" w:w="1728"/>
          </w:tcPr>
          <w:p>
            <w:r>
              <w:t>1654710.0</w:t>
            </w:r>
          </w:p>
        </w:tc>
      </w:tr>
    </w:tbl>
    <w:p/>
    <w:p>
      <w:pPr>
        <w:jc w:val="both"/>
      </w:pPr>
      <w:r>
        <w:t xml:space="preserve"> De la misma forma, durante el presente año, para la Región </w:t>
      </w:r>
      <w:r>
        <w:t>CUSCO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113,116</w:t>
            </w:r>
          </w:p>
        </w:tc>
      </w:tr>
      <w:tr>
        <w:tc>
          <w:tcPr>
            <w:tcW w:type="dxa" w:w="2880"/>
          </w:tcPr>
          <w:p>
            <w:r>
              <w:t>DECRETO SUPREMO N 078-2021-EF</w:t>
            </w:r>
          </w:p>
        </w:tc>
        <w:tc>
          <w:tcPr>
            <w:tcW w:type="dxa" w:w="2880"/>
          </w:tcPr>
          <w:p>
            <w:r>
              <w:t>PEM 2020</w:t>
            </w:r>
          </w:p>
        </w:tc>
        <w:tc>
          <w:tcPr>
            <w:tcW w:type="dxa" w:w="2880"/>
          </w:tcPr>
          <w:p>
            <w:r>
              <w:t>6,901,508</w:t>
            </w:r>
          </w:p>
        </w:tc>
      </w:tr>
      <w:tr>
        <w:tc>
          <w:tcPr>
            <w:tcW w:type="dxa" w:w="2880"/>
          </w:tcPr>
          <w:p>
            <w:r>
              <w:t>DECRETO SUPREMO N 078-2021-EF</w:t>
            </w:r>
          </w:p>
        </w:tc>
        <w:tc>
          <w:tcPr>
            <w:tcW w:type="dxa" w:w="2880"/>
          </w:tcPr>
          <w:p>
            <w:r>
              <w:t>RACIONALIZACIÓN 2020</w:t>
            </w:r>
          </w:p>
        </w:tc>
        <w:tc>
          <w:tcPr>
            <w:tcW w:type="dxa" w:w="2880"/>
          </w:tcPr>
          <w:p>
            <w:r>
              <w:t>1,791,035</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CUSCO</w:t>
      </w:r>
      <w:r>
        <w:t xml:space="preserve"> un total de </w:t>
      </w:r>
      <w:r>
        <w:rPr>
          <w:b/>
        </w:rPr>
        <w:t>547</w:t>
      </w:r>
      <w:r>
        <w:rPr>
          <w:b/>
        </w:rPr>
        <w:t xml:space="preserve"> plazas de docentes de aula excedentes </w:t>
      </w:r>
      <w:r>
        <w:t xml:space="preserve">y </w:t>
      </w:r>
      <w:r>
        <w:rPr>
          <w:b/>
        </w:rPr>
        <w:t>460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ACOMAYO</w:t>
            </w:r>
          </w:p>
        </w:tc>
        <w:tc>
          <w:tcPr>
            <w:tcW w:type="dxa" w:w="1080"/>
          </w:tcPr>
          <w:p>
            <w:r>
              <w:t>2</w:t>
            </w:r>
          </w:p>
        </w:tc>
        <w:tc>
          <w:tcPr>
            <w:tcW w:type="dxa" w:w="1080"/>
          </w:tcPr>
          <w:p>
            <w:r>
              <w:t>31</w:t>
            </w:r>
          </w:p>
        </w:tc>
        <w:tc>
          <w:tcPr>
            <w:tcW w:type="dxa" w:w="1080"/>
          </w:tcPr>
          <w:p>
            <w:r>
              <w:t>2</w:t>
            </w:r>
          </w:p>
        </w:tc>
        <w:tc>
          <w:tcPr>
            <w:tcW w:type="dxa" w:w="1080"/>
          </w:tcPr>
          <w:p>
            <w:r>
              <w:t>12</w:t>
            </w:r>
          </w:p>
        </w:tc>
        <w:tc>
          <w:tcPr>
            <w:tcW w:type="dxa" w:w="1080"/>
          </w:tcPr>
          <w:p>
            <w:r>
              <w:t>17</w:t>
            </w:r>
          </w:p>
        </w:tc>
        <w:tc>
          <w:tcPr>
            <w:tcW w:type="dxa" w:w="1080"/>
          </w:tcPr>
          <w:p>
            <w:r>
              <w:t>0</w:t>
            </w:r>
          </w:p>
        </w:tc>
        <w:tc>
          <w:tcPr>
            <w:tcW w:type="dxa" w:w="1080"/>
          </w:tcPr>
          <w:p>
            <w:r>
              <w:t>17</w:t>
            </w:r>
          </w:p>
        </w:tc>
      </w:tr>
      <w:tr>
        <w:tc>
          <w:tcPr>
            <w:tcW w:type="dxa" w:w="1080"/>
          </w:tcPr>
          <w:p>
            <w:r>
              <w:t>UGEL ANTA</w:t>
            </w:r>
          </w:p>
        </w:tc>
        <w:tc>
          <w:tcPr>
            <w:tcW w:type="dxa" w:w="1080"/>
          </w:tcPr>
          <w:p>
            <w:r>
              <w:t>24</w:t>
            </w:r>
          </w:p>
        </w:tc>
        <w:tc>
          <w:tcPr>
            <w:tcW w:type="dxa" w:w="1080"/>
          </w:tcPr>
          <w:p>
            <w:r>
              <w:t>45</w:t>
            </w:r>
          </w:p>
        </w:tc>
        <w:tc>
          <w:tcPr>
            <w:tcW w:type="dxa" w:w="1080"/>
          </w:tcPr>
          <w:p>
            <w:r>
              <w:t>5</w:t>
            </w:r>
          </w:p>
        </w:tc>
        <w:tc>
          <w:tcPr>
            <w:tcW w:type="dxa" w:w="1080"/>
          </w:tcPr>
          <w:p>
            <w:r>
              <w:t>17</w:t>
            </w:r>
          </w:p>
        </w:tc>
        <w:tc>
          <w:tcPr>
            <w:tcW w:type="dxa" w:w="1080"/>
          </w:tcPr>
          <w:p>
            <w:r>
              <w:t>23</w:t>
            </w:r>
          </w:p>
        </w:tc>
        <w:tc>
          <w:tcPr>
            <w:tcW w:type="dxa" w:w="1080"/>
          </w:tcPr>
          <w:p>
            <w:r>
              <w:t>0</w:t>
            </w:r>
          </w:p>
        </w:tc>
        <w:tc>
          <w:tcPr>
            <w:tcW w:type="dxa" w:w="1080"/>
          </w:tcPr>
          <w:p>
            <w:r>
              <w:t>4</w:t>
            </w:r>
          </w:p>
        </w:tc>
      </w:tr>
      <w:tr>
        <w:tc>
          <w:tcPr>
            <w:tcW w:type="dxa" w:w="1080"/>
          </w:tcPr>
          <w:p>
            <w:r>
              <w:t>UGEL CALCA</w:t>
            </w:r>
          </w:p>
        </w:tc>
        <w:tc>
          <w:tcPr>
            <w:tcW w:type="dxa" w:w="1080"/>
          </w:tcPr>
          <w:p>
            <w:r>
              <w:t>39</w:t>
            </w:r>
          </w:p>
        </w:tc>
        <w:tc>
          <w:tcPr>
            <w:tcW w:type="dxa" w:w="1080"/>
          </w:tcPr>
          <w:p>
            <w:r>
              <w:t>11</w:t>
            </w:r>
          </w:p>
        </w:tc>
        <w:tc>
          <w:tcPr>
            <w:tcW w:type="dxa" w:w="1080"/>
          </w:tcPr>
          <w:p>
            <w:r>
              <w:t>5</w:t>
            </w:r>
          </w:p>
        </w:tc>
        <w:tc>
          <w:tcPr>
            <w:tcW w:type="dxa" w:w="1080"/>
          </w:tcPr>
          <w:p>
            <w:r>
              <w:t>0</w:t>
            </w:r>
          </w:p>
        </w:tc>
        <w:tc>
          <w:tcPr>
            <w:tcW w:type="dxa" w:w="1080"/>
          </w:tcPr>
          <w:p>
            <w:r>
              <w:t>6</w:t>
            </w:r>
          </w:p>
        </w:tc>
        <w:tc>
          <w:tcPr>
            <w:tcW w:type="dxa" w:w="1080"/>
          </w:tcPr>
          <w:p>
            <w:r>
              <w:t>28</w:t>
            </w:r>
          </w:p>
        </w:tc>
        <w:tc>
          <w:tcPr>
            <w:tcW w:type="dxa" w:w="1080"/>
          </w:tcPr>
          <w:p>
            <w:r>
              <w:t>0</w:t>
            </w:r>
          </w:p>
        </w:tc>
      </w:tr>
      <w:tr>
        <w:tc>
          <w:tcPr>
            <w:tcW w:type="dxa" w:w="1080"/>
          </w:tcPr>
          <w:p>
            <w:r>
              <w:t>UGEL CANAS</w:t>
            </w:r>
          </w:p>
        </w:tc>
        <w:tc>
          <w:tcPr>
            <w:tcW w:type="dxa" w:w="1080"/>
          </w:tcPr>
          <w:p>
            <w:r>
              <w:t>4</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0</w:t>
            </w:r>
          </w:p>
        </w:tc>
        <w:tc>
          <w:tcPr>
            <w:tcW w:type="dxa" w:w="1080"/>
          </w:tcPr>
          <w:p>
            <w:r>
              <w:t>10</w:t>
            </w:r>
          </w:p>
        </w:tc>
      </w:tr>
      <w:tr>
        <w:tc>
          <w:tcPr>
            <w:tcW w:type="dxa" w:w="1080"/>
          </w:tcPr>
          <w:p>
            <w:r>
              <w:t>UGEL CANCHIS</w:t>
            </w:r>
          </w:p>
        </w:tc>
        <w:tc>
          <w:tcPr>
            <w:tcW w:type="dxa" w:w="1080"/>
          </w:tcPr>
          <w:p>
            <w:r>
              <w:t>10</w:t>
            </w:r>
          </w:p>
        </w:tc>
        <w:tc>
          <w:tcPr>
            <w:tcW w:type="dxa" w:w="1080"/>
          </w:tcPr>
          <w:p>
            <w:r>
              <w:t>168</w:t>
            </w:r>
          </w:p>
        </w:tc>
        <w:tc>
          <w:tcPr>
            <w:tcW w:type="dxa" w:w="1080"/>
          </w:tcPr>
          <w:p>
            <w:r>
              <w:t>3</w:t>
            </w:r>
          </w:p>
        </w:tc>
        <w:tc>
          <w:tcPr>
            <w:tcW w:type="dxa" w:w="1080"/>
          </w:tcPr>
          <w:p>
            <w:r>
              <w:t>81</w:t>
            </w:r>
          </w:p>
        </w:tc>
        <w:tc>
          <w:tcPr>
            <w:tcW w:type="dxa" w:w="1080"/>
          </w:tcPr>
          <w:p>
            <w:r>
              <w:t>84</w:t>
            </w:r>
          </w:p>
        </w:tc>
        <w:tc>
          <w:tcPr>
            <w:tcW w:type="dxa" w:w="1080"/>
          </w:tcPr>
          <w:p>
            <w:r>
              <w:t>0</w:t>
            </w:r>
          </w:p>
        </w:tc>
        <w:tc>
          <w:tcPr>
            <w:tcW w:type="dxa" w:w="1080"/>
          </w:tcPr>
          <w:p>
            <w:r>
              <w:t>77</w:t>
            </w:r>
          </w:p>
        </w:tc>
      </w:tr>
      <w:tr>
        <w:tc>
          <w:tcPr>
            <w:tcW w:type="dxa" w:w="1080"/>
          </w:tcPr>
          <w:p>
            <w:r>
              <w:t>UGEL CHUMBIVILCAS</w:t>
            </w:r>
          </w:p>
        </w:tc>
        <w:tc>
          <w:tcPr>
            <w:tcW w:type="dxa" w:w="1080"/>
          </w:tcPr>
          <w:p>
            <w:r>
              <w:t>0</w:t>
            </w:r>
          </w:p>
        </w:tc>
        <w:tc>
          <w:tcPr>
            <w:tcW w:type="dxa" w:w="1080"/>
          </w:tcPr>
          <w:p>
            <w:r>
              <w:t>34</w:t>
            </w:r>
          </w:p>
        </w:tc>
        <w:tc>
          <w:tcPr>
            <w:tcW w:type="dxa" w:w="1080"/>
          </w:tcPr>
          <w:p>
            <w:r>
              <w:t>0</w:t>
            </w:r>
          </w:p>
        </w:tc>
        <w:tc>
          <w:tcPr>
            <w:tcW w:type="dxa" w:w="1080"/>
          </w:tcPr>
          <w:p>
            <w:r>
              <w:t>10</w:t>
            </w:r>
          </w:p>
        </w:tc>
        <w:tc>
          <w:tcPr>
            <w:tcW w:type="dxa" w:w="1080"/>
          </w:tcPr>
          <w:p>
            <w:r>
              <w:t>24</w:t>
            </w:r>
          </w:p>
        </w:tc>
        <w:tc>
          <w:tcPr>
            <w:tcW w:type="dxa" w:w="1080"/>
          </w:tcPr>
          <w:p>
            <w:r>
              <w:t>0</w:t>
            </w:r>
          </w:p>
        </w:tc>
        <w:tc>
          <w:tcPr>
            <w:tcW w:type="dxa" w:w="1080"/>
          </w:tcPr>
          <w:p>
            <w:r>
              <w:t>24</w:t>
            </w:r>
          </w:p>
        </w:tc>
      </w:tr>
      <w:tr>
        <w:tc>
          <w:tcPr>
            <w:tcW w:type="dxa" w:w="1080"/>
          </w:tcPr>
          <w:p>
            <w:r>
              <w:t>UGEL CUSCO</w:t>
            </w:r>
          </w:p>
        </w:tc>
        <w:tc>
          <w:tcPr>
            <w:tcW w:type="dxa" w:w="1080"/>
          </w:tcPr>
          <w:p>
            <w:r>
              <w:t>114</w:t>
            </w:r>
          </w:p>
        </w:tc>
        <w:tc>
          <w:tcPr>
            <w:tcW w:type="dxa" w:w="1080"/>
          </w:tcPr>
          <w:p>
            <w:r>
              <w:t>35</w:t>
            </w:r>
          </w:p>
        </w:tc>
        <w:tc>
          <w:tcPr>
            <w:tcW w:type="dxa" w:w="1080"/>
          </w:tcPr>
          <w:p>
            <w:r>
              <w:t>10</w:t>
            </w:r>
          </w:p>
        </w:tc>
        <w:tc>
          <w:tcPr>
            <w:tcW w:type="dxa" w:w="1080"/>
          </w:tcPr>
          <w:p>
            <w:r>
              <w:t>0</w:t>
            </w:r>
          </w:p>
        </w:tc>
        <w:tc>
          <w:tcPr>
            <w:tcW w:type="dxa" w:w="1080"/>
          </w:tcPr>
          <w:p>
            <w:r>
              <w:t>25</w:t>
            </w:r>
          </w:p>
        </w:tc>
        <w:tc>
          <w:tcPr>
            <w:tcW w:type="dxa" w:w="1080"/>
          </w:tcPr>
          <w:p>
            <w:r>
              <w:t>79</w:t>
            </w:r>
          </w:p>
        </w:tc>
        <w:tc>
          <w:tcPr>
            <w:tcW w:type="dxa" w:w="1080"/>
          </w:tcPr>
          <w:p>
            <w:r>
              <w:t>0</w:t>
            </w:r>
          </w:p>
        </w:tc>
      </w:tr>
      <w:tr>
        <w:tc>
          <w:tcPr>
            <w:tcW w:type="dxa" w:w="1080"/>
          </w:tcPr>
          <w:p>
            <w:r>
              <w:t>UGEL ESPINAR</w:t>
            </w:r>
          </w:p>
        </w:tc>
        <w:tc>
          <w:tcPr>
            <w:tcW w:type="dxa" w:w="1080"/>
          </w:tcPr>
          <w:p>
            <w:r>
              <w:t>17</w:t>
            </w:r>
          </w:p>
        </w:tc>
        <w:tc>
          <w:tcPr>
            <w:tcW w:type="dxa" w:w="1080"/>
          </w:tcPr>
          <w:p>
            <w:r>
              <w:t>38</w:t>
            </w:r>
          </w:p>
        </w:tc>
        <w:tc>
          <w:tcPr>
            <w:tcW w:type="dxa" w:w="1080"/>
          </w:tcPr>
          <w:p>
            <w:r>
              <w:t>2</w:t>
            </w:r>
          </w:p>
        </w:tc>
        <w:tc>
          <w:tcPr>
            <w:tcW w:type="dxa" w:w="1080"/>
          </w:tcPr>
          <w:p>
            <w:r>
              <w:t>9</w:t>
            </w:r>
          </w:p>
        </w:tc>
        <w:tc>
          <w:tcPr>
            <w:tcW w:type="dxa" w:w="1080"/>
          </w:tcPr>
          <w:p>
            <w:r>
              <w:t>27</w:t>
            </w:r>
          </w:p>
        </w:tc>
        <w:tc>
          <w:tcPr>
            <w:tcW w:type="dxa" w:w="1080"/>
          </w:tcPr>
          <w:p>
            <w:r>
              <w:t>0</w:t>
            </w:r>
          </w:p>
        </w:tc>
        <w:tc>
          <w:tcPr>
            <w:tcW w:type="dxa" w:w="1080"/>
          </w:tcPr>
          <w:p>
            <w:r>
              <w:t>12</w:t>
            </w:r>
          </w:p>
        </w:tc>
      </w:tr>
      <w:tr>
        <w:tc>
          <w:tcPr>
            <w:tcW w:type="dxa" w:w="1080"/>
          </w:tcPr>
          <w:p>
            <w:r>
              <w:t>UGEL LA CONVENCION</w:t>
            </w:r>
          </w:p>
        </w:tc>
        <w:tc>
          <w:tcPr>
            <w:tcW w:type="dxa" w:w="1080"/>
          </w:tcPr>
          <w:p>
            <w:r>
              <w:t>44</w:t>
            </w:r>
          </w:p>
        </w:tc>
        <w:tc>
          <w:tcPr>
            <w:tcW w:type="dxa" w:w="1080"/>
          </w:tcPr>
          <w:p>
            <w:r>
              <w:t>86</w:t>
            </w:r>
          </w:p>
        </w:tc>
        <w:tc>
          <w:tcPr>
            <w:tcW w:type="dxa" w:w="1080"/>
          </w:tcPr>
          <w:p>
            <w:r>
              <w:t>14</w:t>
            </w:r>
          </w:p>
        </w:tc>
        <w:tc>
          <w:tcPr>
            <w:tcW w:type="dxa" w:w="1080"/>
          </w:tcPr>
          <w:p>
            <w:r>
              <w:t>25</w:t>
            </w:r>
          </w:p>
        </w:tc>
        <w:tc>
          <w:tcPr>
            <w:tcW w:type="dxa" w:w="1080"/>
          </w:tcPr>
          <w:p>
            <w:r>
              <w:t>47</w:t>
            </w:r>
          </w:p>
        </w:tc>
        <w:tc>
          <w:tcPr>
            <w:tcW w:type="dxa" w:w="1080"/>
          </w:tcPr>
          <w:p>
            <w:r>
              <w:t>0</w:t>
            </w:r>
          </w:p>
        </w:tc>
        <w:tc>
          <w:tcPr>
            <w:tcW w:type="dxa" w:w="1080"/>
          </w:tcPr>
          <w:p>
            <w:r>
              <w:t>17</w:t>
            </w:r>
          </w:p>
        </w:tc>
      </w:tr>
      <w:tr>
        <w:tc>
          <w:tcPr>
            <w:tcW w:type="dxa" w:w="1080"/>
          </w:tcPr>
          <w:p>
            <w:r>
              <w:t>UGEL PARURO</w:t>
            </w:r>
          </w:p>
        </w:tc>
        <w:tc>
          <w:tcPr>
            <w:tcW w:type="dxa" w:w="1080"/>
          </w:tcPr>
          <w:p>
            <w:r>
              <w:t>12</w:t>
            </w:r>
          </w:p>
        </w:tc>
        <w:tc>
          <w:tcPr>
            <w:tcW w:type="dxa" w:w="1080"/>
          </w:tcPr>
          <w:p>
            <w:r>
              <w:t>7</w:t>
            </w:r>
          </w:p>
        </w:tc>
        <w:tc>
          <w:tcPr>
            <w:tcW w:type="dxa" w:w="1080"/>
          </w:tcPr>
          <w:p>
            <w:r>
              <w:t>1</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PAUCARTAMBO</w:t>
            </w:r>
          </w:p>
        </w:tc>
        <w:tc>
          <w:tcPr>
            <w:tcW w:type="dxa" w:w="1080"/>
          </w:tcPr>
          <w:p>
            <w:r>
              <w:t>46</w:t>
            </w:r>
          </w:p>
        </w:tc>
        <w:tc>
          <w:tcPr>
            <w:tcW w:type="dxa" w:w="1080"/>
          </w:tcPr>
          <w:p>
            <w:r>
              <w:t>28</w:t>
            </w:r>
          </w:p>
        </w:tc>
        <w:tc>
          <w:tcPr>
            <w:tcW w:type="dxa" w:w="1080"/>
          </w:tcPr>
          <w:p>
            <w:r>
              <w:t>4</w:t>
            </w:r>
          </w:p>
        </w:tc>
        <w:tc>
          <w:tcPr>
            <w:tcW w:type="dxa" w:w="1080"/>
          </w:tcPr>
          <w:p>
            <w:r>
              <w:t>0</w:t>
            </w:r>
          </w:p>
        </w:tc>
        <w:tc>
          <w:tcPr>
            <w:tcW w:type="dxa" w:w="1080"/>
          </w:tcPr>
          <w:p>
            <w:r>
              <w:t>24</w:t>
            </w:r>
          </w:p>
        </w:tc>
        <w:tc>
          <w:tcPr>
            <w:tcW w:type="dxa" w:w="1080"/>
          </w:tcPr>
          <w:p>
            <w:r>
              <w:t>18</w:t>
            </w:r>
          </w:p>
        </w:tc>
        <w:tc>
          <w:tcPr>
            <w:tcW w:type="dxa" w:w="1080"/>
          </w:tcPr>
          <w:p>
            <w:r>
              <w:t>0</w:t>
            </w:r>
          </w:p>
        </w:tc>
      </w:tr>
      <w:tr>
        <w:tc>
          <w:tcPr>
            <w:tcW w:type="dxa" w:w="1080"/>
          </w:tcPr>
          <w:p>
            <w:r>
              <w:t>UGEL PICHARI-KIMBIRI</w:t>
            </w:r>
          </w:p>
        </w:tc>
        <w:tc>
          <w:tcPr>
            <w:tcW w:type="dxa" w:w="1080"/>
          </w:tcPr>
          <w:p>
            <w:r>
              <w:t>60</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44</w:t>
            </w:r>
          </w:p>
        </w:tc>
        <w:tc>
          <w:tcPr>
            <w:tcW w:type="dxa" w:w="1080"/>
          </w:tcPr>
          <w:p>
            <w:r>
              <w:t>0</w:t>
            </w:r>
          </w:p>
        </w:tc>
      </w:tr>
      <w:tr>
        <w:tc>
          <w:tcPr>
            <w:tcW w:type="dxa" w:w="1080"/>
          </w:tcPr>
          <w:p>
            <w:r>
              <w:t>UGEL QUISPICANCHI</w:t>
            </w:r>
          </w:p>
        </w:tc>
        <w:tc>
          <w:tcPr>
            <w:tcW w:type="dxa" w:w="1080"/>
          </w:tcPr>
          <w:p>
            <w:r>
              <w:t>65</w:t>
            </w:r>
          </w:p>
        </w:tc>
        <w:tc>
          <w:tcPr>
            <w:tcW w:type="dxa" w:w="1080"/>
          </w:tcPr>
          <w:p>
            <w:r>
              <w:t>25</w:t>
            </w:r>
          </w:p>
        </w:tc>
        <w:tc>
          <w:tcPr>
            <w:tcW w:type="dxa" w:w="1080"/>
          </w:tcPr>
          <w:p>
            <w:r>
              <w:t>7</w:t>
            </w:r>
          </w:p>
        </w:tc>
        <w:tc>
          <w:tcPr>
            <w:tcW w:type="dxa" w:w="1080"/>
          </w:tcPr>
          <w:p>
            <w:r>
              <w:t>0</w:t>
            </w:r>
          </w:p>
        </w:tc>
        <w:tc>
          <w:tcPr>
            <w:tcW w:type="dxa" w:w="1080"/>
          </w:tcPr>
          <w:p>
            <w:r>
              <w:t>18</w:t>
            </w:r>
          </w:p>
        </w:tc>
        <w:tc>
          <w:tcPr>
            <w:tcW w:type="dxa" w:w="1080"/>
          </w:tcPr>
          <w:p>
            <w:r>
              <w:t>40</w:t>
            </w:r>
          </w:p>
        </w:tc>
        <w:tc>
          <w:tcPr>
            <w:tcW w:type="dxa" w:w="1080"/>
          </w:tcPr>
          <w:p>
            <w:r>
              <w:t>0</w:t>
            </w:r>
          </w:p>
        </w:tc>
      </w:tr>
      <w:tr>
        <w:tc>
          <w:tcPr>
            <w:tcW w:type="dxa" w:w="1080"/>
          </w:tcPr>
          <w:p>
            <w:r>
              <w:t>UGEL URUBAMBA</w:t>
            </w:r>
          </w:p>
        </w:tc>
        <w:tc>
          <w:tcPr>
            <w:tcW w:type="dxa" w:w="1080"/>
          </w:tcPr>
          <w:p>
            <w:r>
              <w:t>23</w:t>
            </w:r>
          </w:p>
        </w:tc>
        <w:tc>
          <w:tcPr>
            <w:tcW w:type="dxa" w:w="1080"/>
          </w:tcPr>
          <w:p>
            <w:r>
              <w:t>9</w:t>
            </w:r>
          </w:p>
        </w:tc>
        <w:tc>
          <w:tcPr>
            <w:tcW w:type="dxa" w:w="1080"/>
          </w:tcPr>
          <w:p>
            <w:r>
              <w:t>2</w:t>
            </w:r>
          </w:p>
        </w:tc>
        <w:tc>
          <w:tcPr>
            <w:tcW w:type="dxa" w:w="1080"/>
          </w:tcPr>
          <w:p>
            <w:r>
              <w:t>0</w:t>
            </w:r>
          </w:p>
        </w:tc>
        <w:tc>
          <w:tcPr>
            <w:tcW w:type="dxa" w:w="1080"/>
          </w:tcPr>
          <w:p>
            <w:r>
              <w:t>7</w:t>
            </w:r>
          </w:p>
        </w:tc>
        <w:tc>
          <w:tcPr>
            <w:tcW w:type="dxa" w:w="1080"/>
          </w:tcPr>
          <w:p>
            <w:r>
              <w:t>14</w:t>
            </w:r>
          </w:p>
        </w:tc>
        <w:tc>
          <w:tcPr>
            <w:tcW w:type="dxa" w:w="1080"/>
          </w:tcPr>
          <w:p>
            <w:r>
              <w:t>0</w:t>
            </w:r>
          </w:p>
        </w:tc>
      </w:tr>
      <w:tr>
        <w:tc>
          <w:tcPr>
            <w:tcW w:type="dxa" w:w="1080"/>
          </w:tcPr>
          <w:p>
            <w:r>
              <w:t>Total</w:t>
            </w:r>
          </w:p>
        </w:tc>
        <w:tc>
          <w:tcPr>
            <w:tcW w:type="dxa" w:w="1080"/>
          </w:tcPr>
          <w:p>
            <w:r>
              <w:t>460</w:t>
            </w:r>
          </w:p>
        </w:tc>
        <w:tc>
          <w:tcPr>
            <w:tcW w:type="dxa" w:w="1080"/>
          </w:tcPr>
          <w:p>
            <w:r>
              <w:t>547</w:t>
            </w:r>
          </w:p>
        </w:tc>
        <w:tc>
          <w:tcPr>
            <w:tcW w:type="dxa" w:w="1080"/>
          </w:tcPr>
          <w:p>
            <w:r>
              <w:t>56</w:t>
            </w:r>
          </w:p>
        </w:tc>
        <w:tc>
          <w:tcPr>
            <w:tcW w:type="dxa" w:w="1080"/>
          </w:tcPr>
          <w:p>
            <w:r>
              <w:t>154</w:t>
            </w:r>
          </w:p>
        </w:tc>
        <w:tc>
          <w:tcPr>
            <w:tcW w:type="dxa" w:w="1080"/>
          </w:tcPr>
          <w:p>
            <w:r>
              <w:t>337</w:t>
            </w:r>
          </w:p>
        </w:tc>
        <w:tc>
          <w:tcPr>
            <w:tcW w:type="dxa" w:w="1080"/>
          </w:tcPr>
          <w:p>
            <w:r>
              <w:t>228</w:t>
            </w:r>
          </w:p>
        </w:tc>
        <w:tc>
          <w:tcPr>
            <w:tcW w:type="dxa" w:w="1080"/>
          </w:tcPr>
          <w:p>
            <w:r>
              <w:t>161</w:t>
            </w:r>
          </w:p>
        </w:tc>
      </w:tr>
    </w:tbl>
    <w:p/>
    <w:p>
      <w:pPr>
        <w:pStyle w:val="ListBullet"/>
        <w:jc w:val="both"/>
      </w:pPr>
      <w:r>
        <w:t xml:space="preserve"> Por lo tanto, a nivel regional se contaba con una brecha interna de </w:t>
      </w:r>
      <w:r>
        <w:t>228</w:t>
      </w:r>
      <w:r>
        <w:t xml:space="preserve"> plazas en </w:t>
      </w:r>
      <w:r>
        <w:t>7</w:t>
      </w:r>
      <w:r>
        <w:t xml:space="preserve"> UGEL, y un excedente neto de plazas vacantes ascendente a </w:t>
      </w:r>
      <w:r>
        <w:t>161</w:t>
      </w:r>
      <w:r>
        <w:t xml:space="preserve"> plazas en </w:t>
      </w:r>
      <w:r>
        <w:t>7</w:t>
      </w:r>
      <w:r>
        <w:t xml:space="preserve"> UGEL. Con ello, se obtuvo </w:t>
      </w:r>
      <w:r>
        <w:rPr>
          <w:b/>
        </w:rPr>
        <w:t xml:space="preserve">un requerimiento neto a nivel regional igual a </w:t>
      </w:r>
      <w:r>
        <w:rPr>
          <w:b/>
        </w:rPr>
        <w:t>67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86</w:t>
      </w:r>
      <w:r>
        <w:t xml:space="preserve"> plazas de docentes de aula en el marco de los resultados del proceso de racionalización </w:t>
      </w:r>
      <w:r>
        <w:t xml:space="preserve">2020 </w:t>
      </w:r>
      <w:r>
        <w:t xml:space="preserve">en servicios educativos públicos de la región </w:t>
      </w:r>
      <w:r>
        <w:t>CUSCO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CALCA</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CUSCO</w:t>
            </w:r>
          </w:p>
        </w:tc>
        <w:tc>
          <w:tcPr>
            <w:tcW w:type="dxa" w:w="1728"/>
          </w:tcPr>
          <w:p>
            <w:r>
              <w:t>43</w:t>
            </w:r>
          </w:p>
        </w:tc>
        <w:tc>
          <w:tcPr>
            <w:tcW w:type="dxa" w:w="1728"/>
          </w:tcPr>
          <w:p>
            <w:r>
              <w:t>2</w:t>
            </w:r>
          </w:p>
        </w:tc>
        <w:tc>
          <w:tcPr>
            <w:tcW w:type="dxa" w:w="1728"/>
          </w:tcPr>
          <w:p>
            <w:r>
              <w:t>0</w:t>
            </w:r>
          </w:p>
        </w:tc>
        <w:tc>
          <w:tcPr>
            <w:tcW w:type="dxa" w:w="1728"/>
          </w:tcPr>
          <w:p>
            <w:r>
              <w:t>45</w:t>
            </w:r>
          </w:p>
        </w:tc>
      </w:tr>
      <w:tr>
        <w:tc>
          <w:tcPr>
            <w:tcW w:type="dxa" w:w="1728"/>
          </w:tcPr>
          <w:p>
            <w:r>
              <w:t>UGEL PARURO</w:t>
            </w:r>
          </w:p>
        </w:tc>
        <w:tc>
          <w:tcPr>
            <w:tcW w:type="dxa" w:w="1728"/>
          </w:tcPr>
          <w:p>
            <w:r>
              <w:t>3</w:t>
            </w:r>
          </w:p>
        </w:tc>
        <w:tc>
          <w:tcPr>
            <w:tcW w:type="dxa" w:w="1728"/>
          </w:tcPr>
          <w:p>
            <w:r>
              <w:t>0</w:t>
            </w:r>
          </w:p>
        </w:tc>
        <w:tc>
          <w:tcPr>
            <w:tcW w:type="dxa" w:w="1728"/>
          </w:tcPr>
          <w:p>
            <w:r>
              <w:t>0</w:t>
            </w:r>
          </w:p>
        </w:tc>
        <w:tc>
          <w:tcPr>
            <w:tcW w:type="dxa" w:w="1728"/>
          </w:tcPr>
          <w:p>
            <w:r>
              <w:t>3</w:t>
            </w:r>
          </w:p>
        </w:tc>
      </w:tr>
      <w:tr>
        <w:tc>
          <w:tcPr>
            <w:tcW w:type="dxa" w:w="1728"/>
          </w:tcPr>
          <w:p>
            <w:r>
              <w:t>UGEL PAUCARTAMBO</w:t>
            </w:r>
          </w:p>
        </w:tc>
        <w:tc>
          <w:tcPr>
            <w:tcW w:type="dxa" w:w="1728"/>
          </w:tcPr>
          <w:p>
            <w:r>
              <w:t>6</w:t>
            </w:r>
          </w:p>
        </w:tc>
        <w:tc>
          <w:tcPr>
            <w:tcW w:type="dxa" w:w="1728"/>
          </w:tcPr>
          <w:p>
            <w:r>
              <w:t>0</w:t>
            </w:r>
          </w:p>
        </w:tc>
        <w:tc>
          <w:tcPr>
            <w:tcW w:type="dxa" w:w="1728"/>
          </w:tcPr>
          <w:p>
            <w:r>
              <w:t>0</w:t>
            </w:r>
          </w:p>
        </w:tc>
        <w:tc>
          <w:tcPr>
            <w:tcW w:type="dxa" w:w="1728"/>
          </w:tcPr>
          <w:p>
            <w:r>
              <w:t>6</w:t>
            </w:r>
          </w:p>
        </w:tc>
      </w:tr>
      <w:tr>
        <w:tc>
          <w:tcPr>
            <w:tcW w:type="dxa" w:w="1728"/>
          </w:tcPr>
          <w:p>
            <w:r>
              <w:t>UGEL PICHARI-KIMBIRI</w:t>
            </w:r>
          </w:p>
        </w:tc>
        <w:tc>
          <w:tcPr>
            <w:tcW w:type="dxa" w:w="1728"/>
          </w:tcPr>
          <w:p>
            <w:r>
              <w:t>11</w:t>
            </w:r>
          </w:p>
        </w:tc>
        <w:tc>
          <w:tcPr>
            <w:tcW w:type="dxa" w:w="1728"/>
          </w:tcPr>
          <w:p>
            <w:r>
              <w:t>1</w:t>
            </w:r>
          </w:p>
        </w:tc>
        <w:tc>
          <w:tcPr>
            <w:tcW w:type="dxa" w:w="1728"/>
          </w:tcPr>
          <w:p>
            <w:r>
              <w:t>0</w:t>
            </w:r>
          </w:p>
        </w:tc>
        <w:tc>
          <w:tcPr>
            <w:tcW w:type="dxa" w:w="1728"/>
          </w:tcPr>
          <w:p>
            <w:r>
              <w:t>12</w:t>
            </w:r>
          </w:p>
        </w:tc>
      </w:tr>
      <w:tr>
        <w:tc>
          <w:tcPr>
            <w:tcW w:type="dxa" w:w="1728"/>
          </w:tcPr>
          <w:p>
            <w:r>
              <w:t>UGEL QUISPICANCHI</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URUBAMBA</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82</w:t>
            </w:r>
          </w:p>
        </w:tc>
        <w:tc>
          <w:tcPr>
            <w:tcW w:type="dxa" w:w="1728"/>
          </w:tcPr>
          <w:p>
            <w:r>
              <w:t>4</w:t>
            </w:r>
          </w:p>
        </w:tc>
        <w:tc>
          <w:tcPr>
            <w:tcW w:type="dxa" w:w="1728"/>
          </w:tcPr>
          <w:p>
            <w:r>
              <w:t>0</w:t>
            </w:r>
          </w:p>
        </w:tc>
        <w:tc>
          <w:tcPr>
            <w:tcW w:type="dxa" w:w="1728"/>
          </w:tcPr>
          <w:p>
            <w:r>
              <w:t>86</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docentes de aula, </w:t>
      </w:r>
      <w:r>
        <w:t>2</w:t>
      </w:r>
      <w:r>
        <w:t xml:space="preserve"> plazas de director, </w:t>
      </w:r>
      <w:r>
        <w:t>1</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CUSCO</w:t>
            </w:r>
          </w:p>
        </w:tc>
        <w:tc>
          <w:tcPr>
            <w:tcW w:type="dxa" w:w="1440"/>
          </w:tcPr>
          <w:p>
            <w:r>
              <w:t>EBR</w:t>
            </w:r>
          </w:p>
        </w:tc>
        <w:tc>
          <w:tcPr>
            <w:tcW w:type="dxa" w:w="1440"/>
          </w:tcPr>
          <w:p>
            <w:r>
              <w:t>2</w:t>
            </w:r>
          </w:p>
        </w:tc>
        <w:tc>
          <w:tcPr>
            <w:tcW w:type="dxa" w:w="1440"/>
          </w:tcPr>
          <w:p>
            <w:r>
              <w:t>0</w:t>
            </w:r>
          </w:p>
        </w:tc>
        <w:tc>
          <w:tcPr>
            <w:tcW w:type="dxa" w:w="1440"/>
          </w:tcPr>
          <w:p>
            <w:r>
              <w:t>1</w:t>
            </w:r>
          </w:p>
        </w:tc>
        <w:tc>
          <w:tcPr>
            <w:tcW w:type="dxa" w:w="1440"/>
          </w:tcPr>
          <w:p>
            <w:r>
              <w:t>1</w:t>
            </w:r>
          </w:p>
        </w:tc>
      </w:tr>
      <w:tr>
        <w:tc>
          <w:tcPr>
            <w:tcW w:type="dxa" w:w="1440"/>
          </w:tcPr>
          <w:p>
            <w:r>
              <w:t>UGEL LA CONVENCIÓN</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PICHARI-KIMBIRI</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3</w:t>
            </w:r>
          </w:p>
        </w:tc>
        <w:tc>
          <w:tcPr>
            <w:tcW w:type="dxa" w:w="1440"/>
          </w:tcPr>
          <w:p>
            <w:r>
              <w:t>0</w:t>
            </w:r>
          </w:p>
        </w:tc>
        <w:tc>
          <w:tcPr>
            <w:tcW w:type="dxa" w:w="1440"/>
          </w:tcPr>
          <w:p>
            <w:r>
              <w:t>2</w:t>
            </w:r>
          </w:p>
        </w:tc>
        <w:tc>
          <w:tcPr>
            <w:tcW w:type="dxa" w:w="1440"/>
          </w:tcPr>
          <w:p>
            <w:r>
              <w:t>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CUSCO</w:t>
      </w:r>
      <w:r>
        <w:t xml:space="preserve"> se inhabilitaron </w:t>
      </w:r>
      <w:r>
        <w:t>19</w:t>
      </w:r>
      <w:r>
        <w:t xml:space="preserve"> plazas de un total de </w:t>
      </w:r>
      <w:r>
        <w:t>161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