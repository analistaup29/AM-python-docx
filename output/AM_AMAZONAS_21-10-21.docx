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AMAZONAS</w:t>
      </w:r>
      <w:r>
        <w:rPr>
          <w:u w:val="single"/>
        </w:rPr>
      </w:r>
    </w:p>
    <w:p>
      <w:pPr>
        <w:pStyle w:val="Heading1"/>
      </w:pPr>
      <w:r>
        <w:t>1. Intervenciones pedagógicas</w:t>
      </w:r>
    </w:p>
    <w:p>
      <w:r>
        <w:rPr>
          <w:b/>
        </w:rPr>
        <w:t xml:space="preserve">Actualizado al </w:t>
      </w:r>
      <w:r>
        <w:rPr>
          <w:b/>
        </w:rPr>
        <w:t>12 Oct 2021</w:t>
      </w:r>
    </w:p>
    <w:p>
      <w:pPr>
        <w:pStyle w:val="ListBullet"/>
        <w:jc w:val="both"/>
      </w:pPr>
      <w:r>
        <w:t xml:space="preserve">Las Unidades Ejecutoras de Educación de la región </w:t>
      </w:r>
      <w:r>
        <w:t>AMAZONAS</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AMAZONAS</w:t>
      </w:r>
      <w:r>
        <w:t xml:space="preserve"> cuentan con </w:t>
      </w:r>
      <w:r>
        <w:t>19,713,565</w:t>
      </w:r>
      <w:r>
        <w:t xml:space="preserve"> millones en su Presupuesto Institucional Modificado (PIM) para el     financiamiento de intervenciones y acciones pedagógicas, de los cuales se han ejecutado S/ </w:t>
      </w:r>
      <w:r>
        <w:t>12,919,701</w:t>
      </w:r>
      <w:r>
        <w:t>.</w:t>
      </w:r>
    </w:p>
    <w:p>
      <w:pPr>
        <w:jc w:val="center"/>
      </w:pPr>
      <w:r>
        <w:rPr>
          <w:b/>
        </w:rPr>
        <w:t>Intervenciones Pedagógicas - Componente 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34,780</w:t>
            </w:r>
          </w:p>
        </w:tc>
        <w:tc>
          <w:tcPr>
            <w:tcW w:type="dxa" w:w="1234"/>
          </w:tcPr>
          <w:p>
            <w:r>
              <w:t>24,225</w:t>
            </w:r>
          </w:p>
        </w:tc>
        <w:tc>
          <w:tcPr>
            <w:tcW w:type="dxa" w:w="1234"/>
          </w:tcPr>
          <w:p>
            <w:r>
              <w:t>24,225</w:t>
            </w:r>
          </w:p>
        </w:tc>
        <w:tc>
          <w:tcPr>
            <w:tcW w:type="dxa" w:w="1234"/>
          </w:tcPr>
          <w:p>
            <w:r>
              <w:t>69.7%</w:t>
            </w:r>
          </w:p>
        </w:tc>
        <w:tc>
          <w:tcPr>
            <w:tcW w:type="dxa" w:w="1234"/>
          </w:tcPr>
          <w:p>
            <w:r>
              <w:t>27,644</w:t>
            </w:r>
          </w:p>
        </w:tc>
        <w:tc>
          <w:tcPr>
            <w:tcW w:type="dxa" w:w="1234"/>
          </w:tcPr>
          <w:p>
            <w:r>
              <w:t>87.6%</w:t>
            </w:r>
          </w:p>
        </w:tc>
      </w:tr>
      <w:tr>
        <w:tc>
          <w:tcPr>
            <w:tcW w:type="dxa" w:w="1234"/>
          </w:tcPr>
          <w:p>
            <w:r>
              <w:t>Acciones comunes - Acompañatic</w:t>
            </w:r>
          </w:p>
        </w:tc>
        <w:tc>
          <w:tcPr>
            <w:tcW w:type="dxa" w:w="1234"/>
          </w:tcPr>
          <w:p>
            <w:r>
              <w:t>94,101</w:t>
            </w:r>
          </w:p>
        </w:tc>
        <w:tc>
          <w:tcPr>
            <w:tcW w:type="dxa" w:w="1234"/>
          </w:tcPr>
          <w:p>
            <w:r>
              <w:t>94,101</w:t>
            </w:r>
          </w:p>
        </w:tc>
        <w:tc>
          <w:tcPr>
            <w:tcW w:type="dxa" w:w="1234"/>
          </w:tcPr>
          <w:p>
            <w:r>
              <w:t>94,101</w:t>
            </w:r>
          </w:p>
        </w:tc>
        <w:tc>
          <w:tcPr>
            <w:tcW w:type="dxa" w:w="1234"/>
          </w:tcPr>
          <w:p>
            <w:r>
              <w:t>100.0%</w:t>
            </w:r>
          </w:p>
        </w:tc>
        <w:tc>
          <w:tcPr>
            <w:tcW w:type="dxa" w:w="1234"/>
          </w:tcPr>
          <w:p>
            <w:r>
              <w:t>0</w:t>
            </w:r>
          </w:p>
        </w:tc>
        <w:tc>
          <w:tcPr>
            <w:tcW w:type="dxa" w:w="1234"/>
          </w:tcPr>
          <w:p>
            <w:r>
              <w:t>0.0%</w:t>
            </w:r>
          </w:p>
        </w:tc>
      </w:tr>
      <w:tr>
        <w:tc>
          <w:tcPr>
            <w:tcW w:type="dxa" w:w="1234"/>
          </w:tcPr>
          <w:p>
            <w:r>
              <w:t>Acciones comunes del PP 106</w:t>
            </w:r>
          </w:p>
        </w:tc>
        <w:tc>
          <w:tcPr>
            <w:tcW w:type="dxa" w:w="1234"/>
          </w:tcPr>
          <w:p>
            <w:r>
              <w:t>39,216</w:t>
            </w:r>
          </w:p>
        </w:tc>
        <w:tc>
          <w:tcPr>
            <w:tcW w:type="dxa" w:w="1234"/>
          </w:tcPr>
          <w:p>
            <w:r>
              <w:t>29,260</w:t>
            </w:r>
          </w:p>
        </w:tc>
        <w:tc>
          <w:tcPr>
            <w:tcW w:type="dxa" w:w="1234"/>
          </w:tcPr>
          <w:p>
            <w:r>
              <w:t>29,260</w:t>
            </w:r>
          </w:p>
        </w:tc>
        <w:tc>
          <w:tcPr>
            <w:tcW w:type="dxa" w:w="1234"/>
          </w:tcPr>
          <w:p>
            <w:r>
              <w:t>74.6%</w:t>
            </w:r>
          </w:p>
        </w:tc>
        <w:tc>
          <w:tcPr>
            <w:tcW w:type="dxa" w:w="1234"/>
          </w:tcPr>
          <w:p>
            <w:r>
              <w:t>32,480</w:t>
            </w:r>
          </w:p>
        </w:tc>
        <w:tc>
          <w:tcPr>
            <w:tcW w:type="dxa" w:w="1234"/>
          </w:tcPr>
          <w:p>
            <w:r>
              <w:t>90.1%</w:t>
            </w:r>
          </w:p>
        </w:tc>
      </w:tr>
      <w:tr>
        <w:tc>
          <w:tcPr>
            <w:tcW w:type="dxa" w:w="1234"/>
          </w:tcPr>
          <w:p>
            <w:r>
              <w:t>Acciones comunes del PP 107</w:t>
            </w:r>
          </w:p>
        </w:tc>
        <w:tc>
          <w:tcPr>
            <w:tcW w:type="dxa" w:w="1234"/>
          </w:tcPr>
          <w:p>
            <w:r>
              <w:t>34,416</w:t>
            </w:r>
          </w:p>
        </w:tc>
        <w:tc>
          <w:tcPr>
            <w:tcW w:type="dxa" w:w="1234"/>
          </w:tcPr>
          <w:p>
            <w:r>
              <w:t>25,660</w:t>
            </w:r>
          </w:p>
        </w:tc>
        <w:tc>
          <w:tcPr>
            <w:tcW w:type="dxa" w:w="1234"/>
          </w:tcPr>
          <w:p>
            <w:r>
              <w:t>25,660</w:t>
            </w:r>
          </w:p>
        </w:tc>
        <w:tc>
          <w:tcPr>
            <w:tcW w:type="dxa" w:w="1234"/>
          </w:tcPr>
          <w:p>
            <w:r>
              <w:t>74.6%</w:t>
            </w:r>
          </w:p>
        </w:tc>
        <w:tc>
          <w:tcPr>
            <w:tcW w:type="dxa" w:w="1234"/>
          </w:tcPr>
          <w:p>
            <w:r>
              <w:t>28,480</w:t>
            </w:r>
          </w:p>
        </w:tc>
        <w:tc>
          <w:tcPr>
            <w:tcW w:type="dxa" w:w="1234"/>
          </w:tcPr>
          <w:p>
            <w:r>
              <w:t>90.1%</w:t>
            </w:r>
          </w:p>
        </w:tc>
      </w:tr>
      <w:tr>
        <w:tc>
          <w:tcPr>
            <w:tcW w:type="dxa" w:w="1234"/>
          </w:tcPr>
          <w:p>
            <w:r>
              <w:t>Acciones comunes del PP 90</w:t>
            </w:r>
          </w:p>
        </w:tc>
        <w:tc>
          <w:tcPr>
            <w:tcW w:type="dxa" w:w="1234"/>
          </w:tcPr>
          <w:p>
            <w:r>
              <w:t>103,862</w:t>
            </w:r>
          </w:p>
        </w:tc>
        <w:tc>
          <w:tcPr>
            <w:tcW w:type="dxa" w:w="1234"/>
          </w:tcPr>
          <w:p>
            <w:r>
              <w:t>78,823</w:t>
            </w:r>
          </w:p>
        </w:tc>
        <w:tc>
          <w:tcPr>
            <w:tcW w:type="dxa" w:w="1234"/>
          </w:tcPr>
          <w:p>
            <w:r>
              <w:t>62,561</w:t>
            </w:r>
          </w:p>
        </w:tc>
        <w:tc>
          <w:tcPr>
            <w:tcW w:type="dxa" w:w="1234"/>
          </w:tcPr>
          <w:p>
            <w:r>
              <w:t>60.2%</w:t>
            </w:r>
          </w:p>
        </w:tc>
        <w:tc>
          <w:tcPr>
            <w:tcW w:type="dxa" w:w="1234"/>
          </w:tcPr>
          <w:p>
            <w:r>
              <w:t>75,265</w:t>
            </w:r>
          </w:p>
        </w:tc>
        <w:tc>
          <w:tcPr>
            <w:tcW w:type="dxa" w:w="1234"/>
          </w:tcPr>
          <w:p>
            <w:r>
              <w:t>83.1%</w:t>
            </w:r>
          </w:p>
        </w:tc>
      </w:tr>
      <w:tr>
        <w:tc>
          <w:tcPr>
            <w:tcW w:type="dxa" w:w="1234"/>
          </w:tcPr>
          <w:p>
            <w:r>
              <w:t>CAS UGEL</w:t>
            </w:r>
          </w:p>
        </w:tc>
        <w:tc>
          <w:tcPr>
            <w:tcW w:type="dxa" w:w="1234"/>
          </w:tcPr>
          <w:p>
            <w:r>
              <w:t>293,195</w:t>
            </w:r>
          </w:p>
        </w:tc>
        <w:tc>
          <w:tcPr>
            <w:tcW w:type="dxa" w:w="1234"/>
          </w:tcPr>
          <w:p>
            <w:r>
              <w:t>226,575</w:t>
            </w:r>
          </w:p>
        </w:tc>
        <w:tc>
          <w:tcPr>
            <w:tcW w:type="dxa" w:w="1234"/>
          </w:tcPr>
          <w:p>
            <w:r>
              <w:t>183,904</w:t>
            </w:r>
          </w:p>
        </w:tc>
        <w:tc>
          <w:tcPr>
            <w:tcW w:type="dxa" w:w="1234"/>
          </w:tcPr>
          <w:p>
            <w:r>
              <w:t>62.7%</w:t>
            </w:r>
          </w:p>
        </w:tc>
        <w:tc>
          <w:tcPr>
            <w:tcW w:type="dxa" w:w="1234"/>
          </w:tcPr>
          <w:p>
            <w:r>
              <w:t>255,258</w:t>
            </w:r>
          </w:p>
        </w:tc>
        <w:tc>
          <w:tcPr>
            <w:tcW w:type="dxa" w:w="1234"/>
          </w:tcPr>
          <w:p>
            <w:r>
              <w:t>72.0%</w:t>
            </w:r>
          </w:p>
        </w:tc>
      </w:tr>
      <w:tr>
        <w:tc>
          <w:tcPr>
            <w:tcW w:type="dxa" w:w="1234"/>
          </w:tcPr>
          <w:p>
            <w:r>
              <w:t>Convivencia Escolar</w:t>
            </w:r>
          </w:p>
        </w:tc>
        <w:tc>
          <w:tcPr>
            <w:tcW w:type="dxa" w:w="1234"/>
          </w:tcPr>
          <w:p>
            <w:r>
              <w:t>340,041</w:t>
            </w:r>
          </w:p>
        </w:tc>
        <w:tc>
          <w:tcPr>
            <w:tcW w:type="dxa" w:w="1234"/>
          </w:tcPr>
          <w:p>
            <w:r>
              <w:t>307,192</w:t>
            </w:r>
          </w:p>
        </w:tc>
        <w:tc>
          <w:tcPr>
            <w:tcW w:type="dxa" w:w="1234"/>
          </w:tcPr>
          <w:p>
            <w:r>
              <w:t>283,414</w:t>
            </w:r>
          </w:p>
        </w:tc>
        <w:tc>
          <w:tcPr>
            <w:tcW w:type="dxa" w:w="1234"/>
          </w:tcPr>
          <w:p>
            <w:r>
              <w:t>83.3%</w:t>
            </w:r>
          </w:p>
        </w:tc>
        <w:tc>
          <w:tcPr>
            <w:tcW w:type="dxa" w:w="1234"/>
          </w:tcPr>
          <w:p>
            <w:r>
              <w:t>340,320</w:t>
            </w:r>
          </w:p>
        </w:tc>
        <w:tc>
          <w:tcPr>
            <w:tcW w:type="dxa" w:w="1234"/>
          </w:tcPr>
          <w:p>
            <w:r>
              <w:t>83.3%</w:t>
            </w:r>
          </w:p>
        </w:tc>
      </w:tr>
      <w:tr>
        <w:tc>
          <w:tcPr>
            <w:tcW w:type="dxa" w:w="1234"/>
          </w:tcPr>
          <w:p>
            <w:r>
              <w:t>Fortalecimiento de acciones del PP 107</w:t>
            </w:r>
          </w:p>
        </w:tc>
        <w:tc>
          <w:tcPr>
            <w:tcW w:type="dxa" w:w="1234"/>
          </w:tcPr>
          <w:p>
            <w:r>
              <w:t>338,516</w:t>
            </w:r>
          </w:p>
        </w:tc>
        <w:tc>
          <w:tcPr>
            <w:tcW w:type="dxa" w:w="1234"/>
          </w:tcPr>
          <w:p>
            <w:r>
              <w:t>138,978</w:t>
            </w:r>
          </w:p>
        </w:tc>
        <w:tc>
          <w:tcPr>
            <w:tcW w:type="dxa" w:w="1234"/>
          </w:tcPr>
          <w:p>
            <w:r>
              <w:t>138,898</w:t>
            </w:r>
          </w:p>
        </w:tc>
        <w:tc>
          <w:tcPr>
            <w:tcW w:type="dxa" w:w="1234"/>
          </w:tcPr>
          <w:p>
            <w:r>
              <w:t>41.0%</w:t>
            </w:r>
          </w:p>
        </w:tc>
        <w:tc>
          <w:tcPr>
            <w:tcW w:type="dxa" w:w="1234"/>
          </w:tcPr>
          <w:p>
            <w:r>
              <w:t>154,080</w:t>
            </w:r>
          </w:p>
        </w:tc>
        <w:tc>
          <w:tcPr>
            <w:tcW w:type="dxa" w:w="1234"/>
          </w:tcPr>
          <w:p>
            <w:r>
              <w:t>90.1%</w:t>
            </w:r>
          </w:p>
        </w:tc>
      </w:tr>
      <w:tr>
        <w:tc>
          <w:tcPr>
            <w:tcW w:type="dxa" w:w="1234"/>
          </w:tcPr>
          <w:p>
            <w:r>
              <w:t>Fortalecimiento de competencias para uso de dispositivos electrónicos</w:t>
            </w:r>
          </w:p>
        </w:tc>
        <w:tc>
          <w:tcPr>
            <w:tcW w:type="dxa" w:w="1234"/>
          </w:tcPr>
          <w:p>
            <w:r>
              <w:t>3,569,422</w:t>
            </w:r>
          </w:p>
        </w:tc>
        <w:tc>
          <w:tcPr>
            <w:tcW w:type="dxa" w:w="1234"/>
          </w:tcPr>
          <w:p>
            <w:r>
              <w:t>2,628,678</w:t>
            </w:r>
          </w:p>
        </w:tc>
        <w:tc>
          <w:tcPr>
            <w:tcW w:type="dxa" w:w="1234"/>
          </w:tcPr>
          <w:p>
            <w:r>
              <w:t>2,152,912</w:t>
            </w:r>
          </w:p>
        </w:tc>
        <w:tc>
          <w:tcPr>
            <w:tcW w:type="dxa" w:w="1234"/>
          </w:tcPr>
          <w:p>
            <w:r>
              <w:t>60.3%</w:t>
            </w:r>
          </w:p>
        </w:tc>
        <w:tc>
          <w:tcPr>
            <w:tcW w:type="dxa" w:w="1234"/>
          </w:tcPr>
          <w:p>
            <w:r>
              <w:t>3,310,686</w:t>
            </w:r>
          </w:p>
        </w:tc>
        <w:tc>
          <w:tcPr>
            <w:tcW w:type="dxa" w:w="1234"/>
          </w:tcPr>
          <w:p>
            <w:r>
              <w:t>65.0%</w:t>
            </w:r>
          </w:p>
        </w:tc>
      </w:tr>
      <w:tr>
        <w:tc>
          <w:tcPr>
            <w:tcW w:type="dxa" w:w="1234"/>
          </w:tcPr>
          <w:p>
            <w:r>
              <w:t>Fortalecimiento de las acciones del PP 106</w:t>
            </w:r>
          </w:p>
        </w:tc>
        <w:tc>
          <w:tcPr>
            <w:tcW w:type="dxa" w:w="1234"/>
          </w:tcPr>
          <w:p>
            <w:r>
              <w:t>472,460</w:t>
            </w:r>
          </w:p>
        </w:tc>
        <w:tc>
          <w:tcPr>
            <w:tcW w:type="dxa" w:w="1234"/>
          </w:tcPr>
          <w:p>
            <w:r>
              <w:t>367,091</w:t>
            </w:r>
          </w:p>
        </w:tc>
        <w:tc>
          <w:tcPr>
            <w:tcW w:type="dxa" w:w="1234"/>
          </w:tcPr>
          <w:p>
            <w:r>
              <w:t>298,404</w:t>
            </w:r>
          </w:p>
        </w:tc>
        <w:tc>
          <w:tcPr>
            <w:tcW w:type="dxa" w:w="1234"/>
          </w:tcPr>
          <w:p>
            <w:r>
              <w:t>63.2%</w:t>
            </w:r>
          </w:p>
        </w:tc>
        <w:tc>
          <w:tcPr>
            <w:tcW w:type="dxa" w:w="1234"/>
          </w:tcPr>
          <w:p>
            <w:r>
              <w:t>378,774</w:t>
            </w:r>
          </w:p>
        </w:tc>
        <w:tc>
          <w:tcPr>
            <w:tcW w:type="dxa" w:w="1234"/>
          </w:tcPr>
          <w:p>
            <w:r>
              <w:t>78.8%</w:t>
            </w:r>
          </w:p>
        </w:tc>
      </w:tr>
      <w:tr>
        <w:tc>
          <w:tcPr>
            <w:tcW w:type="dxa" w:w="1234"/>
          </w:tcPr>
          <w:p>
            <w:r>
              <w:t>JEC</w:t>
            </w:r>
          </w:p>
        </w:tc>
        <w:tc>
          <w:tcPr>
            <w:tcW w:type="dxa" w:w="1234"/>
          </w:tcPr>
          <w:p>
            <w:r>
              <w:t>3,069,761</w:t>
            </w:r>
          </w:p>
        </w:tc>
        <w:tc>
          <w:tcPr>
            <w:tcW w:type="dxa" w:w="1234"/>
          </w:tcPr>
          <w:p>
            <w:r>
              <w:t>2,561,721</w:t>
            </w:r>
          </w:p>
        </w:tc>
        <w:tc>
          <w:tcPr>
            <w:tcW w:type="dxa" w:w="1234"/>
          </w:tcPr>
          <w:p>
            <w:r>
              <w:t>2,045,417</w:t>
            </w:r>
          </w:p>
        </w:tc>
        <w:tc>
          <w:tcPr>
            <w:tcW w:type="dxa" w:w="1234"/>
          </w:tcPr>
          <w:p>
            <w:r>
              <w:t>66.6%</w:t>
            </w:r>
          </w:p>
        </w:tc>
        <w:tc>
          <w:tcPr>
            <w:tcW w:type="dxa" w:w="1234"/>
          </w:tcPr>
          <w:p>
            <w:r>
              <w:t>2,488,230</w:t>
            </w:r>
          </w:p>
        </w:tc>
        <w:tc>
          <w:tcPr>
            <w:tcW w:type="dxa" w:w="1234"/>
          </w:tcPr>
          <w:p>
            <w:r>
              <w:t>82.2%</w:t>
            </w:r>
          </w:p>
        </w:tc>
      </w:tr>
      <w:tr>
        <w:tc>
          <w:tcPr>
            <w:tcW w:type="dxa" w:w="1234"/>
          </w:tcPr>
          <w:p>
            <w:r>
              <w:t>Secundaria con residencia</w:t>
            </w:r>
          </w:p>
        </w:tc>
        <w:tc>
          <w:tcPr>
            <w:tcW w:type="dxa" w:w="1234"/>
          </w:tcPr>
          <w:p>
            <w:r>
              <w:t>2,675,575</w:t>
            </w:r>
          </w:p>
        </w:tc>
        <w:tc>
          <w:tcPr>
            <w:tcW w:type="dxa" w:w="1234"/>
          </w:tcPr>
          <w:p>
            <w:r>
              <w:t>1,747,077</w:t>
            </w:r>
          </w:p>
        </w:tc>
        <w:tc>
          <w:tcPr>
            <w:tcW w:type="dxa" w:w="1234"/>
          </w:tcPr>
          <w:p>
            <w:r>
              <w:t>1,444,116</w:t>
            </w:r>
          </w:p>
        </w:tc>
        <w:tc>
          <w:tcPr>
            <w:tcW w:type="dxa" w:w="1234"/>
          </w:tcPr>
          <w:p>
            <w:r>
              <w:t>54.0%</w:t>
            </w:r>
          </w:p>
        </w:tc>
        <w:tc>
          <w:tcPr>
            <w:tcW w:type="dxa" w:w="1234"/>
          </w:tcPr>
          <w:p>
            <w:r>
              <w:t>1,922,880</w:t>
            </w:r>
          </w:p>
        </w:tc>
        <w:tc>
          <w:tcPr>
            <w:tcW w:type="dxa" w:w="1234"/>
          </w:tcPr>
          <w:p>
            <w:r>
              <w:t>75.1%</w:t>
            </w:r>
          </w:p>
        </w:tc>
      </w:tr>
      <w:tr>
        <w:tc>
          <w:tcPr>
            <w:tcW w:type="dxa" w:w="1234"/>
          </w:tcPr>
          <w:p>
            <w:r>
              <w:t>Total</w:t>
            </w:r>
          </w:p>
        </w:tc>
        <w:tc>
          <w:tcPr>
            <w:tcW w:type="dxa" w:w="1234"/>
          </w:tcPr>
          <w:p>
            <w:r>
              <w:t>11,065,345</w:t>
            </w:r>
          </w:p>
        </w:tc>
        <w:tc>
          <w:tcPr>
            <w:tcW w:type="dxa" w:w="1234"/>
          </w:tcPr>
          <w:p>
            <w:r>
              <w:t>8,229,383</w:t>
            </w:r>
          </w:p>
        </w:tc>
        <w:tc>
          <w:tcPr>
            <w:tcW w:type="dxa" w:w="1234"/>
          </w:tcPr>
          <w:p>
            <w:r>
              <w:t>6,782,872</w:t>
            </w:r>
          </w:p>
        </w:tc>
        <w:tc>
          <w:tcPr>
            <w:tcW w:type="dxa" w:w="1234"/>
          </w:tcPr>
          <w:p>
            <w:r>
              <w:t>61.3%</w:t>
            </w:r>
          </w:p>
        </w:tc>
        <w:tc>
          <w:tcPr>
            <w:tcW w:type="dxa" w:w="1234"/>
          </w:tcPr>
          <w:p>
            <w:r>
              <w:t>9,014,097</w:t>
            </w:r>
          </w:p>
        </w:tc>
        <w:tc>
          <w:tcPr>
            <w:tcW w:type="dxa" w:w="1234"/>
          </w:tcPr>
          <w:p>
            <w:r>
              <w:t>75.2%</w:t>
            </w:r>
          </w:p>
        </w:tc>
      </w:tr>
    </w:tbl>
    <w:p>
      <w:pPr>
        <w:jc w:val="center"/>
      </w:pPr>
      <w:r>
        <w:rPr>
          <w:b/>
        </w:rPr>
        <w:t>Intervenciones Pedagógicas - Componente NO CAS (soles)</w:t>
      </w:r>
    </w:p>
    <w:tbl>
      <w:tblPr>
        <w:tblStyle w:val="formatotablaminedu"/>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220,804</w:t>
            </w:r>
          </w:p>
        </w:tc>
        <w:tc>
          <w:tcPr>
            <w:tcW w:type="dxa" w:w="1234"/>
          </w:tcPr>
          <w:p>
            <w:r>
              <w:t>92,422</w:t>
            </w:r>
          </w:p>
        </w:tc>
        <w:tc>
          <w:tcPr>
            <w:tcW w:type="dxa" w:w="1234"/>
          </w:tcPr>
          <w:p>
            <w:r>
              <w:t>71,848</w:t>
            </w:r>
          </w:p>
        </w:tc>
        <w:tc>
          <w:tcPr>
            <w:tcW w:type="dxa" w:w="1234"/>
          </w:tcPr>
          <w:p>
            <w:r>
              <w:t>32.5%</w:t>
            </w:r>
          </w:p>
        </w:tc>
        <w:tc>
          <w:tcPr>
            <w:tcW w:type="dxa" w:w="1234"/>
          </w:tcPr>
          <w:p>
            <w:r>
              <w:t>174,450</w:t>
            </w:r>
          </w:p>
        </w:tc>
        <w:tc>
          <w:tcPr>
            <w:tcW w:type="dxa" w:w="1234"/>
          </w:tcPr>
          <w:p>
            <w:r>
              <w:t>41.2%</w:t>
            </w:r>
          </w:p>
        </w:tc>
      </w:tr>
      <w:tr>
        <w:tc>
          <w:tcPr>
            <w:tcW w:type="dxa" w:w="1234"/>
          </w:tcPr>
          <w:p>
            <w:r>
              <w:t>Acciones comunes del PP 106</w:t>
            </w:r>
          </w:p>
        </w:tc>
        <w:tc>
          <w:tcPr>
            <w:tcW w:type="dxa" w:w="1234"/>
          </w:tcPr>
          <w:p>
            <w:r>
              <w:t>320</w:t>
            </w:r>
          </w:p>
        </w:tc>
        <w:tc>
          <w:tcPr>
            <w:tcW w:type="dxa" w:w="1234"/>
          </w:tcPr>
          <w:p>
            <w:r>
              <w:t>0</w:t>
            </w:r>
          </w:p>
        </w:tc>
        <w:tc>
          <w:tcPr>
            <w:tcW w:type="dxa" w:w="1234"/>
          </w:tcPr>
          <w:p>
            <w:r>
              <w:t>0</w:t>
            </w:r>
          </w:p>
        </w:tc>
        <w:tc>
          <w:tcPr>
            <w:tcW w:type="dxa" w:w="1234"/>
          </w:tcPr>
          <w:p>
            <w:r>
              <w:t>0.0%</w:t>
            </w:r>
          </w:p>
        </w:tc>
        <w:tc>
          <w:tcPr>
            <w:tcW w:type="dxa" w:w="1234"/>
          </w:tcPr>
          <w:p>
            <w:r>
              <w:t>320</w:t>
            </w:r>
          </w:p>
        </w:tc>
        <w:tc>
          <w:tcPr>
            <w:tcW w:type="dxa" w:w="1234"/>
          </w:tcPr>
          <w:p>
            <w:r>
              <w:t>0.0%</w:t>
            </w:r>
          </w:p>
        </w:tc>
      </w:tr>
      <w:tr>
        <w:tc>
          <w:tcPr>
            <w:tcW w:type="dxa" w:w="1234"/>
          </w:tcPr>
          <w:p>
            <w:r>
              <w:t>Convivencia Escolar</w:t>
            </w:r>
          </w:p>
        </w:tc>
        <w:tc>
          <w:tcPr>
            <w:tcW w:type="dxa" w:w="1234"/>
          </w:tcPr>
          <w:p>
            <w:r>
              <w:t>123,172</w:t>
            </w:r>
          </w:p>
        </w:tc>
        <w:tc>
          <w:tcPr>
            <w:tcW w:type="dxa" w:w="1234"/>
          </w:tcPr>
          <w:p>
            <w:r>
              <w:t>90,571</w:t>
            </w:r>
          </w:p>
        </w:tc>
        <w:tc>
          <w:tcPr>
            <w:tcW w:type="dxa" w:w="1234"/>
          </w:tcPr>
          <w:p>
            <w:r>
              <w:t>65,571</w:t>
            </w:r>
          </w:p>
        </w:tc>
        <w:tc>
          <w:tcPr>
            <w:tcW w:type="dxa" w:w="1234"/>
          </w:tcPr>
          <w:p>
            <w:r>
              <w:t>53.2%</w:t>
            </w:r>
          </w:p>
        </w:tc>
        <w:tc>
          <w:tcPr>
            <w:tcW w:type="dxa" w:w="1234"/>
          </w:tcPr>
          <w:p>
            <w:r>
              <w:t>102,247</w:t>
            </w:r>
          </w:p>
        </w:tc>
        <w:tc>
          <w:tcPr>
            <w:tcW w:type="dxa" w:w="1234"/>
          </w:tcPr>
          <w:p>
            <w:r>
              <w:t>64.1%</w:t>
            </w:r>
          </w:p>
        </w:tc>
      </w:tr>
      <w:tr>
        <w:tc>
          <w:tcPr>
            <w:tcW w:type="dxa" w:w="1234"/>
          </w:tcPr>
          <w:p>
            <w:r>
              <w:t>Distribución de materiales educativos</w:t>
            </w:r>
          </w:p>
        </w:tc>
        <w:tc>
          <w:tcPr>
            <w:tcW w:type="dxa" w:w="1234"/>
          </w:tcPr>
          <w:p>
            <w:r>
              <w:t>2,439,242</w:t>
            </w:r>
          </w:p>
        </w:tc>
        <w:tc>
          <w:tcPr>
            <w:tcW w:type="dxa" w:w="1234"/>
          </w:tcPr>
          <w:p>
            <w:r>
              <w:t>2,244,792</w:t>
            </w:r>
          </w:p>
        </w:tc>
        <w:tc>
          <w:tcPr>
            <w:tcW w:type="dxa" w:w="1234"/>
          </w:tcPr>
          <w:p>
            <w:r>
              <w:t>2,164,878</w:t>
            </w:r>
          </w:p>
        </w:tc>
        <w:tc>
          <w:tcPr>
            <w:tcW w:type="dxa" w:w="1234"/>
          </w:tcPr>
          <w:p>
            <w:r>
              <w:t>88.8%</w:t>
            </w:r>
          </w:p>
        </w:tc>
        <w:tc>
          <w:tcPr>
            <w:tcW w:type="dxa" w:w="1234"/>
          </w:tcPr>
          <w:p>
            <w:r>
              <w:t>1,828,929</w:t>
            </w:r>
          </w:p>
        </w:tc>
        <w:tc>
          <w:tcPr>
            <w:tcW w:type="dxa" w:w="1234"/>
          </w:tcPr>
          <w:p>
            <w:r>
              <w:t>118.4%</w:t>
            </w:r>
          </w:p>
        </w:tc>
      </w:tr>
      <w:tr>
        <w:tc>
          <w:tcPr>
            <w:tcW w:type="dxa" w:w="1234"/>
          </w:tcPr>
          <w:p>
            <w:r>
              <w:t>Fortalecimiento de competencias para uso de dispositivos electrónicos</w:t>
            </w:r>
          </w:p>
        </w:tc>
        <w:tc>
          <w:tcPr>
            <w:tcW w:type="dxa" w:w="1234"/>
          </w:tcPr>
          <w:p>
            <w:r>
              <w:t>810,187</w:t>
            </w:r>
          </w:p>
        </w:tc>
        <w:tc>
          <w:tcPr>
            <w:tcW w:type="dxa" w:w="1234"/>
          </w:tcPr>
          <w:p>
            <w:r>
              <w:t>175,484</w:t>
            </w:r>
          </w:p>
        </w:tc>
        <w:tc>
          <w:tcPr>
            <w:tcW w:type="dxa" w:w="1234"/>
          </w:tcPr>
          <w:p>
            <w:r>
              <w:t>174,064</w:t>
            </w:r>
          </w:p>
        </w:tc>
        <w:tc>
          <w:tcPr>
            <w:tcW w:type="dxa" w:w="1234"/>
          </w:tcPr>
          <w:p>
            <w:r>
              <w:t>21.5%</w:t>
            </w:r>
          </w:p>
        </w:tc>
        <w:tc>
          <w:tcPr>
            <w:tcW w:type="dxa" w:w="1234"/>
          </w:tcPr>
          <w:p>
            <w:r>
              <w:t>809,054</w:t>
            </w:r>
          </w:p>
        </w:tc>
        <w:tc>
          <w:tcPr>
            <w:tcW w:type="dxa" w:w="1234"/>
          </w:tcPr>
          <w:p>
            <w:r>
              <w:t>21.5%</w:t>
            </w:r>
          </w:p>
        </w:tc>
      </w:tr>
      <w:tr>
        <w:tc>
          <w:tcPr>
            <w:tcW w:type="dxa" w:w="1234"/>
          </w:tcPr>
          <w:p>
            <w:r>
              <w:t>Fortalecimiento de las acciones del PP 106</w:t>
            </w:r>
          </w:p>
        </w:tc>
        <w:tc>
          <w:tcPr>
            <w:tcW w:type="dxa" w:w="1234"/>
          </w:tcPr>
          <w:p>
            <w:r>
              <w:t>121,591</w:t>
            </w:r>
          </w:p>
        </w:tc>
        <w:tc>
          <w:tcPr>
            <w:tcW w:type="dxa" w:w="1234"/>
          </w:tcPr>
          <w:p>
            <w:r>
              <w:t>75,060</w:t>
            </w:r>
          </w:p>
        </w:tc>
        <w:tc>
          <w:tcPr>
            <w:tcW w:type="dxa" w:w="1234"/>
          </w:tcPr>
          <w:p>
            <w:r>
              <w:t>52,193</w:t>
            </w:r>
          </w:p>
        </w:tc>
        <w:tc>
          <w:tcPr>
            <w:tcW w:type="dxa" w:w="1234"/>
          </w:tcPr>
          <w:p>
            <w:r>
              <w:t>42.9%</w:t>
            </w:r>
          </w:p>
        </w:tc>
        <w:tc>
          <w:tcPr>
            <w:tcW w:type="dxa" w:w="1234"/>
          </w:tcPr>
          <w:p>
            <w:r>
              <w:t>63,756</w:t>
            </w:r>
          </w:p>
        </w:tc>
        <w:tc>
          <w:tcPr>
            <w:tcW w:type="dxa" w:w="1234"/>
          </w:tcPr>
          <w:p>
            <w:r>
              <w:t>81.9%</w:t>
            </w:r>
          </w:p>
        </w:tc>
      </w:tr>
      <w:tr>
        <w:tc>
          <w:tcPr>
            <w:tcW w:type="dxa" w:w="1234"/>
          </w:tcPr>
          <w:p>
            <w:r>
              <w:t>Kit de impresiones</w:t>
            </w:r>
          </w:p>
        </w:tc>
        <w:tc>
          <w:tcPr>
            <w:tcW w:type="dxa" w:w="1234"/>
          </w:tcPr>
          <w:p>
            <w:r>
              <w:t>1,068,292</w:t>
            </w:r>
          </w:p>
        </w:tc>
        <w:tc>
          <w:tcPr>
            <w:tcW w:type="dxa" w:w="1234"/>
          </w:tcPr>
          <w:p>
            <w:r>
              <w:t>990,629</w:t>
            </w:r>
          </w:p>
        </w:tc>
        <w:tc>
          <w:tcPr>
            <w:tcW w:type="dxa" w:w="1234"/>
          </w:tcPr>
          <w:p>
            <w:r>
              <w:t>986,590</w:t>
            </w:r>
          </w:p>
        </w:tc>
        <w:tc>
          <w:tcPr>
            <w:tcW w:type="dxa" w:w="1234"/>
          </w:tcPr>
          <w:p>
            <w:r>
              <w:t>92.4%</w:t>
            </w:r>
          </w:p>
        </w:tc>
        <w:tc>
          <w:tcPr>
            <w:tcW w:type="dxa" w:w="1234"/>
          </w:tcPr>
          <w:p>
            <w:r>
              <w:t>774,226</w:t>
            </w:r>
          </w:p>
        </w:tc>
        <w:tc>
          <w:tcPr>
            <w:tcW w:type="dxa" w:w="1234"/>
          </w:tcPr>
          <w:p>
            <w:r>
              <w:t>127.4%</w:t>
            </w:r>
          </w:p>
        </w:tc>
      </w:tr>
      <w:tr>
        <w:tc>
          <w:tcPr>
            <w:tcW w:type="dxa" w:w="1234"/>
          </w:tcPr>
          <w:p>
            <w:r>
              <w:t>PRONOEI</w:t>
            </w:r>
          </w:p>
        </w:tc>
        <w:tc>
          <w:tcPr>
            <w:tcW w:type="dxa" w:w="1234"/>
          </w:tcPr>
          <w:p>
            <w:r>
              <w:t>3,679,863</w:t>
            </w:r>
          </w:p>
        </w:tc>
        <w:tc>
          <w:tcPr>
            <w:tcW w:type="dxa" w:w="1234"/>
          </w:tcPr>
          <w:p>
            <w:r>
              <w:t>3,245,543</w:t>
            </w:r>
          </w:p>
        </w:tc>
        <w:tc>
          <w:tcPr>
            <w:tcW w:type="dxa" w:w="1234"/>
          </w:tcPr>
          <w:p>
            <w:r>
              <w:t>2,573,880</w:t>
            </w:r>
          </w:p>
        </w:tc>
        <w:tc>
          <w:tcPr>
            <w:tcW w:type="dxa" w:w="1234"/>
          </w:tcPr>
          <w:p>
            <w:r>
              <w:t>69.9%</w:t>
            </w:r>
          </w:p>
        </w:tc>
        <w:tc>
          <w:tcPr>
            <w:tcW w:type="dxa" w:w="1234"/>
          </w:tcPr>
          <w:p>
            <w:r>
              <w:t>2,947,200</w:t>
            </w:r>
          </w:p>
        </w:tc>
        <w:tc>
          <w:tcPr>
            <w:tcW w:type="dxa" w:w="1234"/>
          </w:tcPr>
          <w:p>
            <w:r>
              <w:t>87.3%</w:t>
            </w:r>
          </w:p>
        </w:tc>
      </w:tr>
      <w:tr>
        <w:tc>
          <w:tcPr>
            <w:tcW w:type="dxa" w:w="1234"/>
          </w:tcPr>
          <w:p>
            <w:r>
              <w:t>Plan de Mejora del PP 0107</w:t>
            </w:r>
          </w:p>
        </w:tc>
        <w:tc>
          <w:tcPr>
            <w:tcW w:type="dxa" w:w="1234"/>
          </w:tcPr>
          <w:p>
            <w:r>
              <w:t>171,905</w:t>
            </w:r>
          </w:p>
        </w:tc>
        <w:tc>
          <w:tcPr>
            <w:tcW w:type="dxa" w:w="1234"/>
          </w:tcPr>
          <w:p>
            <w:r>
              <w:t>116,971</w:t>
            </w:r>
          </w:p>
        </w:tc>
        <w:tc>
          <w:tcPr>
            <w:tcW w:type="dxa" w:w="1234"/>
          </w:tcPr>
          <w:p>
            <w:r>
              <w:t>47,805</w:t>
            </w:r>
          </w:p>
        </w:tc>
        <w:tc>
          <w:tcPr>
            <w:tcW w:type="dxa" w:w="1234"/>
          </w:tcPr>
          <w:p>
            <w:r>
              <w:t>27.8%</w:t>
            </w:r>
          </w:p>
        </w:tc>
        <w:tc>
          <w:tcPr>
            <w:tcW w:type="dxa" w:w="1234"/>
          </w:tcPr>
          <w:p>
            <w:r>
              <w:t>125,805</w:t>
            </w:r>
          </w:p>
        </w:tc>
        <w:tc>
          <w:tcPr>
            <w:tcW w:type="dxa" w:w="1234"/>
          </w:tcPr>
          <w:p>
            <w:r>
              <w:t>38.0%</w:t>
            </w:r>
          </w:p>
        </w:tc>
      </w:tr>
      <w:tr>
        <w:tc>
          <w:tcPr>
            <w:tcW w:type="dxa" w:w="1234"/>
          </w:tcPr>
          <w:p>
            <w:r>
              <w:t>Traslado Docente</w:t>
            </w:r>
          </w:p>
        </w:tc>
        <w:tc>
          <w:tcPr>
            <w:tcW w:type="dxa" w:w="1234"/>
          </w:tcPr>
          <w:p>
            <w:r>
              <w:t>12,844</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8,648,220</w:t>
            </w:r>
          </w:p>
        </w:tc>
        <w:tc>
          <w:tcPr>
            <w:tcW w:type="dxa" w:w="1234"/>
          </w:tcPr>
          <w:p>
            <w:r>
              <w:t>7,031,471</w:t>
            </w:r>
          </w:p>
        </w:tc>
        <w:tc>
          <w:tcPr>
            <w:tcW w:type="dxa" w:w="1234"/>
          </w:tcPr>
          <w:p>
            <w:r>
              <w:t>6,136,829</w:t>
            </w:r>
          </w:p>
        </w:tc>
        <w:tc>
          <w:tcPr>
            <w:tcW w:type="dxa" w:w="1234"/>
          </w:tcPr>
          <w:p>
            <w:r>
              <w:t>71.0%</w:t>
            </w:r>
          </w:p>
        </w:tc>
        <w:tc>
          <w:tcPr>
            <w:tcW w:type="dxa" w:w="1234"/>
          </w:tcPr>
          <w:p>
            <w:r>
              <w:t>6,825,987</w:t>
            </w:r>
          </w:p>
        </w:tc>
        <w:tc>
          <w:tcPr>
            <w:tcW w:type="dxa" w:w="1234"/>
          </w:tcPr>
          <w:p>
            <w:r>
              <w:t>89.9%</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2.1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97.1%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AMAZONAS</w:t>
            </w:r>
          </w:p>
        </w:tc>
        <w:tc>
          <w:tcPr>
            <w:tcW w:type="dxa" w:w="1440"/>
          </w:tcPr>
          <w:p>
            <w:r>
              <w:t>737,585</w:t>
            </w:r>
          </w:p>
        </w:tc>
        <w:tc>
          <w:tcPr>
            <w:tcW w:type="dxa" w:w="1440"/>
          </w:tcPr>
          <w:p>
            <w:r>
              <w:t>737,585</w:t>
            </w:r>
          </w:p>
        </w:tc>
        <w:tc>
          <w:tcPr>
            <w:tcW w:type="dxa" w:w="1440"/>
          </w:tcPr>
          <w:p>
            <w:r>
              <w:t>95.8%</w:t>
            </w:r>
          </w:p>
        </w:tc>
        <w:tc>
          <w:tcPr>
            <w:tcW w:type="dxa" w:w="1440"/>
          </w:tcPr>
          <w:p>
            <w:r>
              <w:t>95.8%</w:t>
            </w:r>
          </w:p>
        </w:tc>
        <w:tc>
          <w:tcPr>
            <w:tcW w:type="dxa" w:w="1440"/>
          </w:tcPr>
          <w:p>
            <w:r>
              <w:t>95.8%</w:t>
            </w:r>
          </w:p>
        </w:tc>
      </w:tr>
      <w:tr>
        <w:tc>
          <w:tcPr>
            <w:tcW w:type="dxa" w:w="1440"/>
          </w:tcPr>
          <w:p>
            <w:r>
              <w:t>301. EDUCACION BAGUA</w:t>
            </w:r>
          </w:p>
        </w:tc>
        <w:tc>
          <w:tcPr>
            <w:tcW w:type="dxa" w:w="1440"/>
          </w:tcPr>
          <w:p>
            <w:r>
              <w:t>489,498</w:t>
            </w:r>
          </w:p>
        </w:tc>
        <w:tc>
          <w:tcPr>
            <w:tcW w:type="dxa" w:w="1440"/>
          </w:tcPr>
          <w:p>
            <w:r>
              <w:t>489,498</w:t>
            </w:r>
          </w:p>
        </w:tc>
        <w:tc>
          <w:tcPr>
            <w:tcW w:type="dxa" w:w="1440"/>
          </w:tcPr>
          <w:p>
            <w:r>
              <w:t>95.8%</w:t>
            </w:r>
          </w:p>
        </w:tc>
        <w:tc>
          <w:tcPr>
            <w:tcW w:type="dxa" w:w="1440"/>
          </w:tcPr>
          <w:p>
            <w:r>
              <w:t>95.8%</w:t>
            </w:r>
          </w:p>
        </w:tc>
        <w:tc>
          <w:tcPr>
            <w:tcW w:type="dxa" w:w="1440"/>
          </w:tcPr>
          <w:p>
            <w:r>
              <w:t>95.8%</w:t>
            </w:r>
          </w:p>
        </w:tc>
      </w:tr>
      <w:tr>
        <w:tc>
          <w:tcPr>
            <w:tcW w:type="dxa" w:w="1440"/>
          </w:tcPr>
          <w:p>
            <w:r>
              <w:t>302. EDUCACION CONDORCANQUI</w:t>
            </w:r>
          </w:p>
        </w:tc>
        <w:tc>
          <w:tcPr>
            <w:tcW w:type="dxa" w:w="1440"/>
          </w:tcPr>
          <w:p>
            <w:r>
              <w:t>400,587</w:t>
            </w:r>
          </w:p>
        </w:tc>
        <w:tc>
          <w:tcPr>
            <w:tcW w:type="dxa" w:w="1440"/>
          </w:tcPr>
          <w:p>
            <w:r>
              <w:t>400,587</w:t>
            </w:r>
          </w:p>
        </w:tc>
        <w:tc>
          <w:tcPr>
            <w:tcW w:type="dxa" w:w="1440"/>
          </w:tcPr>
          <w:p>
            <w:r>
              <w:t>98.3%</w:t>
            </w:r>
          </w:p>
        </w:tc>
        <w:tc>
          <w:tcPr>
            <w:tcW w:type="dxa" w:w="1440"/>
          </w:tcPr>
          <w:p>
            <w:r>
              <w:t>98.3%</w:t>
            </w:r>
          </w:p>
        </w:tc>
        <w:tc>
          <w:tcPr>
            <w:tcW w:type="dxa" w:w="1440"/>
          </w:tcPr>
          <w:p>
            <w:r>
              <w:t>98.3%</w:t>
            </w:r>
          </w:p>
        </w:tc>
      </w:tr>
      <w:tr>
        <w:tc>
          <w:tcPr>
            <w:tcW w:type="dxa" w:w="1440"/>
          </w:tcPr>
          <w:p>
            <w:r>
              <w:t>303. EDUCACION BAGUA CAPITAL</w:t>
            </w:r>
          </w:p>
        </w:tc>
        <w:tc>
          <w:tcPr>
            <w:tcW w:type="dxa" w:w="1440"/>
          </w:tcPr>
          <w:p>
            <w:r>
              <w:t>476,933</w:t>
            </w:r>
          </w:p>
        </w:tc>
        <w:tc>
          <w:tcPr>
            <w:tcW w:type="dxa" w:w="1440"/>
          </w:tcPr>
          <w:p>
            <w:r>
              <w:t>476,933</w:t>
            </w:r>
          </w:p>
        </w:tc>
        <w:tc>
          <w:tcPr>
            <w:tcW w:type="dxa" w:w="1440"/>
          </w:tcPr>
          <w:p>
            <w:r>
              <w:t>99.4%</w:t>
            </w:r>
          </w:p>
        </w:tc>
        <w:tc>
          <w:tcPr>
            <w:tcW w:type="dxa" w:w="1440"/>
          </w:tcPr>
          <w:p>
            <w:r>
              <w:t>99.4%</w:t>
            </w:r>
          </w:p>
        </w:tc>
        <w:tc>
          <w:tcPr>
            <w:tcW w:type="dxa" w:w="1440"/>
          </w:tcPr>
          <w:p>
            <w:r>
              <w:t>99.4%</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AMAZONAS</w:t>
      </w:r>
      <w:r>
        <w:t xml:space="preserve"> por la suma de S/. </w:t>
      </w:r>
      <w:r>
        <w:t>9,162,542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6,600</w:t>
            </w:r>
          </w:p>
        </w:tc>
        <w:tc>
          <w:tcPr>
            <w:tcW w:type="dxa" w:w="1440"/>
          </w:tcPr>
          <w:p>
            <w:r>
              <w:t>0</w:t>
            </w:r>
          </w:p>
        </w:tc>
        <w:tc>
          <w:tcPr>
            <w:tcW w:type="dxa" w:w="1440"/>
          </w:tcPr>
          <w:p>
            <w:r>
              <w:t>0</w:t>
            </w:r>
          </w:p>
        </w:tc>
        <w:tc>
          <w:tcPr>
            <w:tcW w:type="dxa" w:w="1440"/>
          </w:tcPr>
          <w:p>
            <w:r>
              <w:t>6,600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30,000</w:t>
            </w:r>
          </w:p>
        </w:tc>
        <w:tc>
          <w:tcPr>
            <w:tcW w:type="dxa" w:w="1440"/>
          </w:tcPr>
          <w:p>
            <w:r>
              <w:t>30,000</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3,925,449</w:t>
            </w:r>
          </w:p>
        </w:tc>
        <w:tc>
          <w:tcPr>
            <w:tcW w:type="dxa" w:w="1440"/>
          </w:tcPr>
          <w:p>
            <w:r>
              <w:t>1,432,589</w:t>
            </w:r>
          </w:p>
        </w:tc>
        <w:tc>
          <w:tcPr>
            <w:tcW w:type="dxa" w:w="1440"/>
          </w:tcPr>
          <w:p>
            <w:r>
              <w:t>1,993,907</w:t>
            </w:r>
          </w:p>
        </w:tc>
        <w:tc>
          <w:tcPr>
            <w:tcW w:type="dxa" w:w="1440"/>
          </w:tcPr>
          <w:p>
            <w:r>
              <w:t>498,953</w:t>
            </w:r>
          </w:p>
        </w:tc>
      </w:tr>
      <w:tr>
        <w:tc>
          <w:tcPr>
            <w:tcW w:type="dxa" w:w="1440"/>
          </w:tcPr>
          <w:p>
            <w:r>
              <w:t>9001. ACCIONES CENTRALES</w:t>
            </w:r>
          </w:p>
        </w:tc>
        <w:tc>
          <w:tcPr>
            <w:tcW w:type="dxa" w:w="1440"/>
          </w:tcPr>
          <w:p>
            <w:r>
              <w:t>2.6. ADQUISICION DE ACTIVOS NO FINANCIEROS</w:t>
            </w:r>
          </w:p>
        </w:tc>
        <w:tc>
          <w:tcPr>
            <w:tcW w:type="dxa" w:w="1440"/>
          </w:tcPr>
          <w:p>
            <w:r>
              <w:t>619,222</w:t>
            </w:r>
          </w:p>
        </w:tc>
        <w:tc>
          <w:tcPr>
            <w:tcW w:type="dxa" w:w="1440"/>
          </w:tcPr>
          <w:p>
            <w:r>
              <w:t>0</w:t>
            </w:r>
          </w:p>
        </w:tc>
        <w:tc>
          <w:tcPr>
            <w:tcW w:type="dxa" w:w="1440"/>
          </w:tcPr>
          <w:p>
            <w:r>
              <w:t>560,087</w:t>
            </w:r>
          </w:p>
        </w:tc>
        <w:tc>
          <w:tcPr>
            <w:tcW w:type="dxa" w:w="1440"/>
          </w:tcPr>
          <w:p>
            <w:r>
              <w:t>59,135</w:t>
            </w:r>
          </w:p>
        </w:tc>
      </w:tr>
      <w:tr>
        <w:tc>
          <w:tcPr>
            <w:tcW w:type="dxa" w:w="1440"/>
          </w:tcPr>
          <w:p>
            <w:r>
              <w:t>Total</w:t>
            </w:r>
          </w:p>
        </w:tc>
        <w:tc>
          <w:tcPr>
            <w:tcW w:type="dxa" w:w="1440"/>
          </w:tcPr>
          <w:p>
            <w:r>
              <w:t>-</w:t>
            </w:r>
          </w:p>
        </w:tc>
        <w:tc>
          <w:tcPr>
            <w:tcW w:type="dxa" w:w="1440"/>
          </w:tcPr>
          <w:p>
            <w:r>
              <w:t>4,581,271</w:t>
            </w:r>
          </w:p>
        </w:tc>
        <w:tc>
          <w:tcPr>
            <w:tcW w:type="dxa" w:w="1440"/>
          </w:tcPr>
          <w:p>
            <w:r>
              <w:t>1,462,589</w:t>
            </w:r>
          </w:p>
        </w:tc>
        <w:tc>
          <w:tcPr>
            <w:tcW w:type="dxa" w:w="1440"/>
          </w:tcPr>
          <w:p>
            <w:r>
              <w:t>2,553,994</w:t>
            </w:r>
          </w:p>
        </w:tc>
        <w:tc>
          <w:tcPr>
            <w:tcW w:type="dxa" w:w="1440"/>
          </w:tcPr>
          <w:p>
            <w:r>
              <w:t>564,688</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AMAZONAS, por concepto de encargaturas, </w:t>
      </w:r>
      <w:r>
        <w:t xml:space="preserve">se ha calculado para el </w:t>
      </w:r>
      <w:r>
        <w:t>2021</w:t>
      </w:r>
      <w:r>
        <w:t xml:space="preserve"> un costo de S/.</w:t>
      </w:r>
      <w:r>
        <w:t>16,594,725</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AMAZONAS</w:t>
      </w:r>
      <w:r>
        <w:t xml:space="preserve"> por el monto de S/.</w:t>
      </w:r>
      <w:r>
        <w:t>7,385,276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1,525,454</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506,313</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7,187,009</w:t>
      </w:r>
      <w:r>
        <w:t xml:space="preserve"> a favor de las Unidades Ejecutoras de Educación de la Región </w:t>
      </w:r>
      <w:r>
        <w:t>AMAZONAS</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AMAZONAS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AMAZONAS</w:t>
            </w:r>
          </w:p>
        </w:tc>
        <w:tc>
          <w:tcPr>
            <w:tcW w:type="dxa" w:w="1728"/>
          </w:tcPr>
          <w:p>
            <w:r>
              <w:t>7110700.03</w:t>
            </w:r>
          </w:p>
        </w:tc>
        <w:tc>
          <w:tcPr>
            <w:tcW w:type="dxa" w:w="1728"/>
          </w:tcPr>
          <w:p>
            <w:r>
              <w:t>3345662.0</w:t>
            </w:r>
          </w:p>
        </w:tc>
        <w:tc>
          <w:tcPr>
            <w:tcW w:type="dxa" w:w="1728"/>
          </w:tcPr>
          <w:p>
            <w:r>
              <w:t>0.0</w:t>
            </w:r>
          </w:p>
        </w:tc>
        <w:tc>
          <w:tcPr>
            <w:tcW w:type="dxa" w:w="1728"/>
          </w:tcPr>
          <w:p>
            <w:r>
              <w:t>3765297.0</w:t>
            </w:r>
          </w:p>
        </w:tc>
      </w:tr>
      <w:tr>
        <w:tc>
          <w:tcPr>
            <w:tcW w:type="dxa" w:w="1728"/>
          </w:tcPr>
          <w:p>
            <w:r>
              <w:t>301. EDUCACION BAGUA</w:t>
            </w:r>
          </w:p>
        </w:tc>
        <w:tc>
          <w:tcPr>
            <w:tcW w:type="dxa" w:w="1728"/>
          </w:tcPr>
          <w:p>
            <w:r>
              <w:t>3876238.84</w:t>
            </w:r>
          </w:p>
        </w:tc>
        <w:tc>
          <w:tcPr>
            <w:tcW w:type="dxa" w:w="1728"/>
          </w:tcPr>
          <w:p>
            <w:r>
              <w:t>1719532.0</w:t>
            </w:r>
          </w:p>
        </w:tc>
        <w:tc>
          <w:tcPr>
            <w:tcW w:type="dxa" w:w="1728"/>
          </w:tcPr>
          <w:p>
            <w:r>
              <w:t>0.0</w:t>
            </w:r>
          </w:p>
        </w:tc>
        <w:tc>
          <w:tcPr>
            <w:tcW w:type="dxa" w:w="1728"/>
          </w:tcPr>
          <w:p>
            <w:r>
              <w:t>2156849.0</w:t>
            </w:r>
          </w:p>
        </w:tc>
      </w:tr>
      <w:tr>
        <w:tc>
          <w:tcPr>
            <w:tcW w:type="dxa" w:w="1728"/>
          </w:tcPr>
          <w:p>
            <w:r>
              <w:t>302. EDUCACION CONDORCANQUI</w:t>
            </w:r>
          </w:p>
        </w:tc>
        <w:tc>
          <w:tcPr>
            <w:tcW w:type="dxa" w:w="1728"/>
          </w:tcPr>
          <w:p>
            <w:r>
              <w:t>2045024.77</w:t>
            </w:r>
          </w:p>
        </w:tc>
        <w:tc>
          <w:tcPr>
            <w:tcW w:type="dxa" w:w="1728"/>
          </w:tcPr>
          <w:p>
            <w:r>
              <w:t>1080765.0</w:t>
            </w:r>
          </w:p>
        </w:tc>
        <w:tc>
          <w:tcPr>
            <w:tcW w:type="dxa" w:w="1728"/>
          </w:tcPr>
          <w:p>
            <w:r>
              <w:t>0.0</w:t>
            </w:r>
          </w:p>
        </w:tc>
        <w:tc>
          <w:tcPr>
            <w:tcW w:type="dxa" w:w="1728"/>
          </w:tcPr>
          <w:p>
            <w:r>
              <w:t>964311.0</w:t>
            </w:r>
          </w:p>
        </w:tc>
      </w:tr>
      <w:tr>
        <w:tc>
          <w:tcPr>
            <w:tcW w:type="dxa" w:w="1728"/>
          </w:tcPr>
          <w:p>
            <w:r>
              <w:t>303. EDUCACION BAGUA CAPITAL</w:t>
            </w:r>
          </w:p>
        </w:tc>
        <w:tc>
          <w:tcPr>
            <w:tcW w:type="dxa" w:w="1728"/>
          </w:tcPr>
          <w:p>
            <w:r>
              <w:t>3562761.54</w:t>
            </w:r>
          </w:p>
        </w:tc>
        <w:tc>
          <w:tcPr>
            <w:tcW w:type="dxa" w:w="1728"/>
          </w:tcPr>
          <w:p>
            <w:r>
              <w:t>1745630.0</w:t>
            </w:r>
          </w:p>
        </w:tc>
        <w:tc>
          <w:tcPr>
            <w:tcW w:type="dxa" w:w="1728"/>
          </w:tcPr>
          <w:p>
            <w:r>
              <w:t>1525454.0</w:t>
            </w:r>
          </w:p>
        </w:tc>
        <w:tc>
          <w:tcPr>
            <w:tcW w:type="dxa" w:w="1728"/>
          </w:tcPr>
          <w:p>
            <w:r>
              <w:t>300552.0</w:t>
            </w:r>
          </w:p>
        </w:tc>
      </w:tr>
      <w:tr>
        <w:tc>
          <w:tcPr>
            <w:tcW w:type="dxa" w:w="1728"/>
          </w:tcPr>
          <w:p>
            <w:r>
              <w:t>Total</w:t>
            </w:r>
          </w:p>
        </w:tc>
        <w:tc>
          <w:tcPr>
            <w:tcW w:type="dxa" w:w="1728"/>
          </w:tcPr>
          <w:p>
            <w:r>
              <w:t>16594725.17</w:t>
            </w:r>
          </w:p>
        </w:tc>
        <w:tc>
          <w:tcPr>
            <w:tcW w:type="dxa" w:w="1728"/>
          </w:tcPr>
          <w:p>
            <w:r>
              <w:t>7891589.0</w:t>
            </w:r>
          </w:p>
        </w:tc>
        <w:tc>
          <w:tcPr>
            <w:tcW w:type="dxa" w:w="1728"/>
          </w:tcPr>
          <w:p>
            <w:r>
              <w:t>1525454.0</w:t>
            </w:r>
          </w:p>
        </w:tc>
        <w:tc>
          <w:tcPr>
            <w:tcW w:type="dxa" w:w="1728"/>
          </w:tcPr>
          <w:p>
            <w:r>
              <w:t>7187009.0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AMAZONAS</w:t>
      </w:r>
      <w:r>
        <w:t xml:space="preserve">, por concepto de Asignaciones Temporales por prestar servicios en condiciones especiales, se ha calculado para el 2021 un costo de S/ </w:t>
      </w:r>
      <w:r>
        <w:t xml:space="preserve">34,198,408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18,286,372</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15,912,198</w:t>
      </w:r>
      <w:r>
        <w:t xml:space="preserve"> a favor de las Unidades Ejecutoras de Educación de la Región </w:t>
      </w:r>
      <w:r>
        <w:t>AMAZONAS</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AMAZONAS</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AMAZONAS</w:t>
            </w:r>
          </w:p>
        </w:tc>
        <w:tc>
          <w:tcPr>
            <w:tcW w:type="dxa" w:w="2160"/>
          </w:tcPr>
          <w:p>
            <w:r>
              <w:t>9875940.0</w:t>
            </w:r>
          </w:p>
        </w:tc>
        <w:tc>
          <w:tcPr>
            <w:tcW w:type="dxa" w:w="2160"/>
          </w:tcPr>
          <w:p>
            <w:r>
              <w:t>5420516.0</w:t>
            </w:r>
          </w:p>
        </w:tc>
        <w:tc>
          <w:tcPr>
            <w:tcW w:type="dxa" w:w="2160"/>
          </w:tcPr>
          <w:p>
            <w:r>
              <w:t>4455456.0</w:t>
            </w:r>
          </w:p>
        </w:tc>
      </w:tr>
      <w:tr>
        <w:tc>
          <w:tcPr>
            <w:tcW w:type="dxa" w:w="2160"/>
          </w:tcPr>
          <w:p>
            <w:r>
              <w:t>301. EDUCACION BAGUA</w:t>
            </w:r>
          </w:p>
        </w:tc>
        <w:tc>
          <w:tcPr>
            <w:tcW w:type="dxa" w:w="2160"/>
          </w:tcPr>
          <w:p>
            <w:r>
              <w:t>5852008.0</w:t>
            </w:r>
          </w:p>
        </w:tc>
        <w:tc>
          <w:tcPr>
            <w:tcW w:type="dxa" w:w="2160"/>
          </w:tcPr>
          <w:p>
            <w:r>
              <w:t>3294264.0</w:t>
            </w:r>
          </w:p>
        </w:tc>
        <w:tc>
          <w:tcPr>
            <w:tcW w:type="dxa" w:w="2160"/>
          </w:tcPr>
          <w:p>
            <w:r>
              <w:t>2557818.0</w:t>
            </w:r>
          </w:p>
        </w:tc>
      </w:tr>
      <w:tr>
        <w:tc>
          <w:tcPr>
            <w:tcW w:type="dxa" w:w="2160"/>
          </w:tcPr>
          <w:p>
            <w:r>
              <w:t>302. EDUCACION CONDORCANQUI</w:t>
            </w:r>
          </w:p>
        </w:tc>
        <w:tc>
          <w:tcPr>
            <w:tcW w:type="dxa" w:w="2160"/>
          </w:tcPr>
          <w:p>
            <w:r>
              <w:t>10135104.7</w:t>
            </w:r>
          </w:p>
        </w:tc>
        <w:tc>
          <w:tcPr>
            <w:tcW w:type="dxa" w:w="2160"/>
          </w:tcPr>
          <w:p>
            <w:r>
              <w:t>5107486.0</w:t>
            </w:r>
          </w:p>
        </w:tc>
        <w:tc>
          <w:tcPr>
            <w:tcW w:type="dxa" w:w="2160"/>
          </w:tcPr>
          <w:p>
            <w:r>
              <w:t>5027644.0</w:t>
            </w:r>
          </w:p>
        </w:tc>
      </w:tr>
      <w:tr>
        <w:tc>
          <w:tcPr>
            <w:tcW w:type="dxa" w:w="2160"/>
          </w:tcPr>
          <w:p>
            <w:r>
              <w:t>303. EDUCACION BAGUA CAPITAL</w:t>
            </w:r>
          </w:p>
        </w:tc>
        <w:tc>
          <w:tcPr>
            <w:tcW w:type="dxa" w:w="2160"/>
          </w:tcPr>
          <w:p>
            <w:r>
              <w:t>8335355.38</w:t>
            </w:r>
          </w:p>
        </w:tc>
        <w:tc>
          <w:tcPr>
            <w:tcW w:type="dxa" w:w="2160"/>
          </w:tcPr>
          <w:p>
            <w:r>
              <w:t>4464106.0</w:t>
            </w:r>
          </w:p>
        </w:tc>
        <w:tc>
          <w:tcPr>
            <w:tcW w:type="dxa" w:w="2160"/>
          </w:tcPr>
          <w:p>
            <w:r>
              <w:t>3871280.0</w:t>
            </w:r>
          </w:p>
        </w:tc>
      </w:tr>
      <w:tr>
        <w:tc>
          <w:tcPr>
            <w:tcW w:type="dxa" w:w="2160"/>
          </w:tcPr>
          <w:p>
            <w:r>
              <w:t>Total</w:t>
            </w:r>
          </w:p>
        </w:tc>
        <w:tc>
          <w:tcPr>
            <w:tcW w:type="dxa" w:w="2160"/>
          </w:tcPr>
          <w:p>
            <w:r>
              <w:t>34198408.08</w:t>
            </w:r>
          </w:p>
        </w:tc>
        <w:tc>
          <w:tcPr>
            <w:tcW w:type="dxa" w:w="2160"/>
          </w:tcPr>
          <w:p>
            <w:r>
              <w:t>18286372.0</w:t>
            </w:r>
          </w:p>
        </w:tc>
        <w:tc>
          <w:tcPr>
            <w:tcW w:type="dxa" w:w="2160"/>
          </w:tcPr>
          <w:p>
            <w:r>
              <w:t>15912198.0</w:t>
            </w:r>
          </w:p>
        </w:tc>
      </w:tr>
    </w:tbl>
    <w:p/>
    <w:p>
      <w:pPr>
        <w:pStyle w:val="Heading1"/>
      </w:pPr>
      <w:r>
        <w:t>3.Pago de Beneficios Sociales</w:t>
      </w:r>
    </w:p>
    <w:p>
      <w:pPr>
        <w:jc w:val="both"/>
      </w:pPr>
      <w:r>
        <w:t xml:space="preserve">Para la Región </w:t>
      </w:r>
      <w:r>
        <w:t>AMAZONAS</w:t>
      </w:r>
      <w:r>
        <w:t xml:space="preserve">, por concepto de Beneficios Sociales se ha calculado un costo total de S/. </w:t>
      </w:r>
      <w:r>
        <w:t>4,439,407</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1,935,284</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AMAZONAS</w:t>
      </w:r>
      <w:r>
        <w:t xml:space="preserve"> por el monto de S/. </w:t>
      </w:r>
      <w:r>
        <w:t>1,954,217,</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2,351,783.</w:t>
      </w:r>
      <w:r>
        <w:t xml:space="preserve">, a favor de las Unidades Ejecutoras de Educación de la Región </w:t>
      </w:r>
      <w:r>
        <w:t>AMAZONAS</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156,530.</w:t>
      </w:r>
      <w:r>
        <w:t xml:space="preserve">  a las Unidades Ejecutoras de Educación de la Región </w:t>
      </w:r>
      <w:r>
        <w:t>AMAZONAS</w:t>
      </w:r>
    </w:p>
    <w:p>
      <w:pPr>
        <w:jc w:val="both"/>
      </w:pPr>
      <w:r>
        <w:t xml:space="preserve">En el siguiente cuadro se muestran el costo y los montos programados/transferidos a la Región </w:t>
      </w:r>
      <w:r>
        <w:t>AMAZONAS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AMAZONAS</w:t>
            </w:r>
          </w:p>
        </w:tc>
        <w:tc>
          <w:tcPr>
            <w:tcW w:type="dxa" w:w="1728"/>
          </w:tcPr>
          <w:p>
            <w:r>
              <w:t>1597378.2</w:t>
            </w:r>
          </w:p>
        </w:tc>
        <w:tc>
          <w:tcPr>
            <w:tcW w:type="dxa" w:w="1728"/>
          </w:tcPr>
          <w:p>
            <w:r>
              <w:t>935097.0</w:t>
            </w:r>
          </w:p>
        </w:tc>
        <w:tc>
          <w:tcPr>
            <w:tcW w:type="dxa" w:w="1728"/>
          </w:tcPr>
          <w:p>
            <w:r>
              <w:t>636643.0</w:t>
            </w:r>
          </w:p>
        </w:tc>
        <w:tc>
          <w:tcPr>
            <w:tcW w:type="dxa" w:w="1728"/>
          </w:tcPr>
          <w:p>
            <w:r>
              <w:t>29616.0</w:t>
            </w:r>
          </w:p>
        </w:tc>
      </w:tr>
      <w:tr>
        <w:tc>
          <w:tcPr>
            <w:tcW w:type="dxa" w:w="1728"/>
          </w:tcPr>
          <w:p>
            <w:r>
              <w:t>301. EDUCACION BAGUA</w:t>
            </w:r>
          </w:p>
        </w:tc>
        <w:tc>
          <w:tcPr>
            <w:tcW w:type="dxa" w:w="1728"/>
          </w:tcPr>
          <w:p>
            <w:r>
              <w:t>1102653.69</w:t>
            </w:r>
          </w:p>
        </w:tc>
        <w:tc>
          <w:tcPr>
            <w:tcW w:type="dxa" w:w="1728"/>
          </w:tcPr>
          <w:p>
            <w:r>
              <w:t>494646.0</w:t>
            </w:r>
          </w:p>
        </w:tc>
        <w:tc>
          <w:tcPr>
            <w:tcW w:type="dxa" w:w="1728"/>
          </w:tcPr>
          <w:p>
            <w:r>
              <w:t>615736.0</w:t>
            </w:r>
          </w:p>
        </w:tc>
        <w:tc>
          <w:tcPr>
            <w:tcW w:type="dxa" w:w="1728"/>
          </w:tcPr>
          <w:p>
            <w:r>
              <w:t>0.0</w:t>
            </w:r>
          </w:p>
        </w:tc>
      </w:tr>
      <w:tr>
        <w:tc>
          <w:tcPr>
            <w:tcW w:type="dxa" w:w="1728"/>
          </w:tcPr>
          <w:p>
            <w:r>
              <w:t>302. EDUCACION CONDORCANQUI</w:t>
            </w:r>
          </w:p>
        </w:tc>
        <w:tc>
          <w:tcPr>
            <w:tcW w:type="dxa" w:w="1728"/>
          </w:tcPr>
          <w:p>
            <w:r>
              <w:t>842557.3</w:t>
            </w:r>
          </w:p>
        </w:tc>
        <w:tc>
          <w:tcPr>
            <w:tcW w:type="dxa" w:w="1728"/>
          </w:tcPr>
          <w:p>
            <w:r>
              <w:t>123014.0</w:t>
            </w:r>
          </w:p>
        </w:tc>
        <w:tc>
          <w:tcPr>
            <w:tcW w:type="dxa" w:w="1728"/>
          </w:tcPr>
          <w:p>
            <w:r>
              <w:t>644998.0</w:t>
            </w:r>
          </w:p>
        </w:tc>
        <w:tc>
          <w:tcPr>
            <w:tcW w:type="dxa" w:w="1728"/>
          </w:tcPr>
          <w:p>
            <w:r>
              <w:t>75914.0</w:t>
            </w:r>
          </w:p>
        </w:tc>
      </w:tr>
      <w:tr>
        <w:tc>
          <w:tcPr>
            <w:tcW w:type="dxa" w:w="1728"/>
          </w:tcPr>
          <w:p>
            <w:r>
              <w:t>303. EDUCACION BAGUA CAPITAL</w:t>
            </w:r>
          </w:p>
        </w:tc>
        <w:tc>
          <w:tcPr>
            <w:tcW w:type="dxa" w:w="1728"/>
          </w:tcPr>
          <w:p>
            <w:r>
              <w:t>896818.29</w:t>
            </w:r>
          </w:p>
        </w:tc>
        <w:tc>
          <w:tcPr>
            <w:tcW w:type="dxa" w:w="1728"/>
          </w:tcPr>
          <w:p>
            <w:r>
              <w:t>401460.0</w:t>
            </w:r>
          </w:p>
        </w:tc>
        <w:tc>
          <w:tcPr>
            <w:tcW w:type="dxa" w:w="1728"/>
          </w:tcPr>
          <w:p>
            <w:r>
              <w:t>454406.0</w:t>
            </w:r>
          </w:p>
        </w:tc>
        <w:tc>
          <w:tcPr>
            <w:tcW w:type="dxa" w:w="1728"/>
          </w:tcPr>
          <w:p>
            <w:r>
              <w:t>51000.0</w:t>
            </w:r>
          </w:p>
        </w:tc>
      </w:tr>
      <w:tr>
        <w:tc>
          <w:tcPr>
            <w:tcW w:type="dxa" w:w="1728"/>
          </w:tcPr>
          <w:p>
            <w:r>
              <w:t>Total</w:t>
            </w:r>
          </w:p>
        </w:tc>
        <w:tc>
          <w:tcPr>
            <w:tcW w:type="dxa" w:w="1728"/>
          </w:tcPr>
          <w:p>
            <w:r>
              <w:t>4439407.48</w:t>
            </w:r>
          </w:p>
        </w:tc>
        <w:tc>
          <w:tcPr>
            <w:tcW w:type="dxa" w:w="1728"/>
          </w:tcPr>
          <w:p>
            <w:r>
              <w:t>1954217.0</w:t>
            </w:r>
          </w:p>
        </w:tc>
        <w:tc>
          <w:tcPr>
            <w:tcW w:type="dxa" w:w="1728"/>
          </w:tcPr>
          <w:p>
            <w:r>
              <w:t>2351783.0</w:t>
            </w:r>
          </w:p>
        </w:tc>
        <w:tc>
          <w:tcPr>
            <w:tcW w:type="dxa" w:w="1728"/>
          </w:tcPr>
          <w:p>
            <w:r>
              <w:t>156530.0</w:t>
            </w:r>
          </w:p>
        </w:tc>
      </w:tr>
    </w:tbl>
    <w:p/>
    <w:p>
      <w:pPr>
        <w:jc w:val="both"/>
      </w:pPr>
      <w:r>
        <w:t xml:space="preserve"> De la misma forma, durante el presente año, para la Región </w:t>
      </w:r>
      <w:r>
        <w:t>AMAZONAS</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406,487</w:t>
            </w:r>
          </w:p>
        </w:tc>
      </w:tr>
      <w:tr>
        <w:tc>
          <w:tcPr>
            <w:tcW w:type="dxa" w:w="2880"/>
          </w:tcPr>
          <w:p>
            <w:r>
              <w:t>DECRETO SUPREMO N 078-2021-EF</w:t>
            </w:r>
          </w:p>
        </w:tc>
        <w:tc>
          <w:tcPr>
            <w:tcW w:type="dxa" w:w="2880"/>
          </w:tcPr>
          <w:p>
            <w:r>
              <w:t>RACIONALIZACIÓN 2020</w:t>
            </w:r>
          </w:p>
        </w:tc>
        <w:tc>
          <w:tcPr>
            <w:tcW w:type="dxa" w:w="2880"/>
          </w:tcPr>
          <w:p>
            <w:r>
              <w:t>7,518,184</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AMAZONAS</w:t>
      </w:r>
      <w:r>
        <w:t xml:space="preserve"> un total de </w:t>
      </w:r>
      <w:r>
        <w:rPr>
          <w:b/>
        </w:rPr>
        <w:t>109</w:t>
      </w:r>
      <w:r>
        <w:rPr>
          <w:b/>
        </w:rPr>
        <w:t xml:space="preserve"> plazas de docentes de aula excedentes </w:t>
      </w:r>
      <w:r>
        <w:t xml:space="preserve">y </w:t>
      </w:r>
      <w:r>
        <w:rPr>
          <w:b/>
        </w:rPr>
        <w:t>468</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BAGUA</w:t>
            </w:r>
          </w:p>
        </w:tc>
        <w:tc>
          <w:tcPr>
            <w:tcW w:type="dxa" w:w="1080"/>
          </w:tcPr>
          <w:p>
            <w:r>
              <w:t>4</w:t>
            </w:r>
          </w:p>
        </w:tc>
        <w:tc>
          <w:tcPr>
            <w:tcW w:type="dxa" w:w="1080"/>
          </w:tcPr>
          <w:p>
            <w:r>
              <w:t>6</w:t>
            </w:r>
          </w:p>
        </w:tc>
        <w:tc>
          <w:tcPr>
            <w:tcW w:type="dxa" w:w="1080"/>
          </w:tcPr>
          <w:p>
            <w:r>
              <w:t>2</w:t>
            </w:r>
          </w:p>
        </w:tc>
        <w:tc>
          <w:tcPr>
            <w:tcW w:type="dxa" w:w="1080"/>
          </w:tcPr>
          <w:p>
            <w:r>
              <w:t>2</w:t>
            </w:r>
          </w:p>
        </w:tc>
        <w:tc>
          <w:tcPr>
            <w:tcW w:type="dxa" w:w="1080"/>
          </w:tcPr>
          <w:p>
            <w:r>
              <w:t>2</w:t>
            </w:r>
          </w:p>
        </w:tc>
        <w:tc>
          <w:tcPr>
            <w:tcW w:type="dxa" w:w="1080"/>
          </w:tcPr>
          <w:p>
            <w:r>
              <w:t>0</w:t>
            </w:r>
          </w:p>
        </w:tc>
        <w:tc>
          <w:tcPr>
            <w:tcW w:type="dxa" w:w="1080"/>
          </w:tcPr>
          <w:p>
            <w:r>
              <w:t>0</w:t>
            </w:r>
          </w:p>
        </w:tc>
      </w:tr>
      <w:tr>
        <w:tc>
          <w:tcPr>
            <w:tcW w:type="dxa" w:w="1080"/>
          </w:tcPr>
          <w:p>
            <w:r>
              <w:t>UGEL BONGARA</w:t>
            </w:r>
          </w:p>
        </w:tc>
        <w:tc>
          <w:tcPr>
            <w:tcW w:type="dxa" w:w="1080"/>
          </w:tcPr>
          <w:p>
            <w:r>
              <w:t>4</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0</w:t>
            </w:r>
          </w:p>
        </w:tc>
        <w:tc>
          <w:tcPr>
            <w:tcW w:type="dxa" w:w="1080"/>
          </w:tcPr>
          <w:p>
            <w:r>
              <w:t>3</w:t>
            </w:r>
          </w:p>
        </w:tc>
      </w:tr>
      <w:tr>
        <w:tc>
          <w:tcPr>
            <w:tcW w:type="dxa" w:w="1080"/>
          </w:tcPr>
          <w:p>
            <w:r>
              <w:t>UGEL CHACHAPOYAS</w:t>
            </w:r>
          </w:p>
        </w:tc>
        <w:tc>
          <w:tcPr>
            <w:tcW w:type="dxa" w:w="1080"/>
          </w:tcPr>
          <w:p>
            <w:r>
              <w:t>20</w:t>
            </w:r>
          </w:p>
        </w:tc>
        <w:tc>
          <w:tcPr>
            <w:tcW w:type="dxa" w:w="1080"/>
          </w:tcPr>
          <w:p>
            <w:r>
              <w:t>10</w:t>
            </w:r>
          </w:p>
        </w:tc>
        <w:tc>
          <w:tcPr>
            <w:tcW w:type="dxa" w:w="1080"/>
          </w:tcPr>
          <w:p>
            <w:r>
              <w:t>1</w:t>
            </w:r>
          </w:p>
        </w:tc>
        <w:tc>
          <w:tcPr>
            <w:tcW w:type="dxa" w:w="1080"/>
          </w:tcPr>
          <w:p>
            <w:r>
              <w:t>0</w:t>
            </w:r>
          </w:p>
        </w:tc>
        <w:tc>
          <w:tcPr>
            <w:tcW w:type="dxa" w:w="1080"/>
          </w:tcPr>
          <w:p>
            <w:r>
              <w:t>9</w:t>
            </w:r>
          </w:p>
        </w:tc>
        <w:tc>
          <w:tcPr>
            <w:tcW w:type="dxa" w:w="1080"/>
          </w:tcPr>
          <w:p>
            <w:r>
              <w:t>10</w:t>
            </w:r>
          </w:p>
        </w:tc>
        <w:tc>
          <w:tcPr>
            <w:tcW w:type="dxa" w:w="1080"/>
          </w:tcPr>
          <w:p>
            <w:r>
              <w:t>0</w:t>
            </w:r>
          </w:p>
        </w:tc>
      </w:tr>
      <w:tr>
        <w:tc>
          <w:tcPr>
            <w:tcW w:type="dxa" w:w="1080"/>
          </w:tcPr>
          <w:p>
            <w:r>
              <w:t>UGEL CONDORCANQUI</w:t>
            </w:r>
          </w:p>
        </w:tc>
        <w:tc>
          <w:tcPr>
            <w:tcW w:type="dxa" w:w="1080"/>
          </w:tcPr>
          <w:p>
            <w:r>
              <w:t>187</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180</w:t>
            </w:r>
          </w:p>
        </w:tc>
        <w:tc>
          <w:tcPr>
            <w:tcW w:type="dxa" w:w="1080"/>
          </w:tcPr>
          <w:p>
            <w:r>
              <w:t>0</w:t>
            </w:r>
          </w:p>
        </w:tc>
      </w:tr>
      <w:tr>
        <w:tc>
          <w:tcPr>
            <w:tcW w:type="dxa" w:w="1080"/>
          </w:tcPr>
          <w:p>
            <w:r>
              <w:t>UGEL IBIR-IMAZA</w:t>
            </w:r>
          </w:p>
        </w:tc>
        <w:tc>
          <w:tcPr>
            <w:tcW w:type="dxa" w:w="1080"/>
          </w:tcPr>
          <w:p>
            <w:r>
              <w:t>121</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115</w:t>
            </w:r>
          </w:p>
        </w:tc>
        <w:tc>
          <w:tcPr>
            <w:tcW w:type="dxa" w:w="1080"/>
          </w:tcPr>
          <w:p>
            <w:r>
              <w:t>0</w:t>
            </w:r>
          </w:p>
        </w:tc>
      </w:tr>
      <w:tr>
        <w:tc>
          <w:tcPr>
            <w:tcW w:type="dxa" w:w="1080"/>
          </w:tcPr>
          <w:p>
            <w:r>
              <w:t>UGEL LUYA</w:t>
            </w:r>
          </w:p>
        </w:tc>
        <w:tc>
          <w:tcPr>
            <w:tcW w:type="dxa" w:w="1080"/>
          </w:tcPr>
          <w:p>
            <w:r>
              <w:t>13</w:t>
            </w:r>
          </w:p>
        </w:tc>
        <w:tc>
          <w:tcPr>
            <w:tcW w:type="dxa" w:w="1080"/>
          </w:tcPr>
          <w:p>
            <w:r>
              <w:t>32</w:t>
            </w:r>
          </w:p>
        </w:tc>
        <w:tc>
          <w:tcPr>
            <w:tcW w:type="dxa" w:w="1080"/>
          </w:tcPr>
          <w:p>
            <w:r>
              <w:t>5</w:t>
            </w:r>
          </w:p>
        </w:tc>
        <w:tc>
          <w:tcPr>
            <w:tcW w:type="dxa" w:w="1080"/>
          </w:tcPr>
          <w:p>
            <w:r>
              <w:t>0</w:t>
            </w:r>
          </w:p>
        </w:tc>
        <w:tc>
          <w:tcPr>
            <w:tcW w:type="dxa" w:w="1080"/>
          </w:tcPr>
          <w:p>
            <w:r>
              <w:t>27</w:t>
            </w:r>
          </w:p>
        </w:tc>
        <w:tc>
          <w:tcPr>
            <w:tcW w:type="dxa" w:w="1080"/>
          </w:tcPr>
          <w:p>
            <w:r>
              <w:t>0</w:t>
            </w:r>
          </w:p>
        </w:tc>
        <w:tc>
          <w:tcPr>
            <w:tcW w:type="dxa" w:w="1080"/>
          </w:tcPr>
          <w:p>
            <w:r>
              <w:t>19</w:t>
            </w:r>
          </w:p>
        </w:tc>
      </w:tr>
      <w:tr>
        <w:tc>
          <w:tcPr>
            <w:tcW w:type="dxa" w:w="1080"/>
          </w:tcPr>
          <w:p>
            <w:r>
              <w:t>UGEL RODRIGUEZ DE MENDOZA</w:t>
            </w:r>
          </w:p>
        </w:tc>
        <w:tc>
          <w:tcPr>
            <w:tcW w:type="dxa" w:w="1080"/>
          </w:tcPr>
          <w:p>
            <w:r>
              <w:t>31</w:t>
            </w:r>
          </w:p>
        </w:tc>
        <w:tc>
          <w:tcPr>
            <w:tcW w:type="dxa" w:w="1080"/>
          </w:tcPr>
          <w:p>
            <w:r>
              <w:t>12</w:t>
            </w:r>
          </w:p>
        </w:tc>
        <w:tc>
          <w:tcPr>
            <w:tcW w:type="dxa" w:w="1080"/>
          </w:tcPr>
          <w:p>
            <w:r>
              <w:t>0</w:t>
            </w:r>
          </w:p>
        </w:tc>
        <w:tc>
          <w:tcPr>
            <w:tcW w:type="dxa" w:w="1080"/>
          </w:tcPr>
          <w:p>
            <w:r>
              <w:t>0</w:t>
            </w:r>
          </w:p>
        </w:tc>
        <w:tc>
          <w:tcPr>
            <w:tcW w:type="dxa" w:w="1080"/>
          </w:tcPr>
          <w:p>
            <w:r>
              <w:t>12</w:t>
            </w:r>
          </w:p>
        </w:tc>
        <w:tc>
          <w:tcPr>
            <w:tcW w:type="dxa" w:w="1080"/>
          </w:tcPr>
          <w:p>
            <w:r>
              <w:t>19</w:t>
            </w:r>
          </w:p>
        </w:tc>
        <w:tc>
          <w:tcPr>
            <w:tcW w:type="dxa" w:w="1080"/>
          </w:tcPr>
          <w:p>
            <w:r>
              <w:t>0</w:t>
            </w:r>
          </w:p>
        </w:tc>
      </w:tr>
      <w:tr>
        <w:tc>
          <w:tcPr>
            <w:tcW w:type="dxa" w:w="1080"/>
          </w:tcPr>
          <w:p>
            <w:r>
              <w:t>UGEL UTCUBAMBA</w:t>
            </w:r>
          </w:p>
        </w:tc>
        <w:tc>
          <w:tcPr>
            <w:tcW w:type="dxa" w:w="1080"/>
          </w:tcPr>
          <w:p>
            <w:r>
              <w:t>88</w:t>
            </w:r>
          </w:p>
        </w:tc>
        <w:tc>
          <w:tcPr>
            <w:tcW w:type="dxa" w:w="1080"/>
          </w:tcPr>
          <w:p>
            <w:r>
              <w:t>29</w:t>
            </w:r>
          </w:p>
        </w:tc>
        <w:tc>
          <w:tcPr>
            <w:tcW w:type="dxa" w:w="1080"/>
          </w:tcPr>
          <w:p>
            <w:r>
              <w:t>4</w:t>
            </w:r>
          </w:p>
        </w:tc>
        <w:tc>
          <w:tcPr>
            <w:tcW w:type="dxa" w:w="1080"/>
          </w:tcPr>
          <w:p>
            <w:r>
              <w:t>0</w:t>
            </w:r>
          </w:p>
        </w:tc>
        <w:tc>
          <w:tcPr>
            <w:tcW w:type="dxa" w:w="1080"/>
          </w:tcPr>
          <w:p>
            <w:r>
              <w:t>25</w:t>
            </w:r>
          </w:p>
        </w:tc>
        <w:tc>
          <w:tcPr>
            <w:tcW w:type="dxa" w:w="1080"/>
          </w:tcPr>
          <w:p>
            <w:r>
              <w:t>59</w:t>
            </w:r>
          </w:p>
        </w:tc>
        <w:tc>
          <w:tcPr>
            <w:tcW w:type="dxa" w:w="1080"/>
          </w:tcPr>
          <w:p>
            <w:r>
              <w:t>0</w:t>
            </w:r>
          </w:p>
        </w:tc>
      </w:tr>
      <w:tr>
        <w:tc>
          <w:tcPr>
            <w:tcW w:type="dxa" w:w="1080"/>
          </w:tcPr>
          <w:p>
            <w:r>
              <w:t>Total</w:t>
            </w:r>
          </w:p>
        </w:tc>
        <w:tc>
          <w:tcPr>
            <w:tcW w:type="dxa" w:w="1080"/>
          </w:tcPr>
          <w:p>
            <w:r>
              <w:t>468</w:t>
            </w:r>
          </w:p>
        </w:tc>
        <w:tc>
          <w:tcPr>
            <w:tcW w:type="dxa" w:w="1080"/>
          </w:tcPr>
          <w:p>
            <w:r>
              <w:t>109</w:t>
            </w:r>
          </w:p>
        </w:tc>
        <w:tc>
          <w:tcPr>
            <w:tcW w:type="dxa" w:w="1080"/>
          </w:tcPr>
          <w:p>
            <w:r>
              <w:t>12</w:t>
            </w:r>
          </w:p>
        </w:tc>
        <w:tc>
          <w:tcPr>
            <w:tcW w:type="dxa" w:w="1080"/>
          </w:tcPr>
          <w:p>
            <w:r>
              <w:t>2</w:t>
            </w:r>
          </w:p>
        </w:tc>
        <w:tc>
          <w:tcPr>
            <w:tcW w:type="dxa" w:w="1080"/>
          </w:tcPr>
          <w:p>
            <w:r>
              <w:t>95</w:t>
            </w:r>
          </w:p>
        </w:tc>
        <w:tc>
          <w:tcPr>
            <w:tcW w:type="dxa" w:w="1080"/>
          </w:tcPr>
          <w:p>
            <w:r>
              <w:t>383</w:t>
            </w:r>
          </w:p>
        </w:tc>
        <w:tc>
          <w:tcPr>
            <w:tcW w:type="dxa" w:w="1080"/>
          </w:tcPr>
          <w:p>
            <w:r>
              <w:t>22</w:t>
            </w:r>
          </w:p>
        </w:tc>
      </w:tr>
    </w:tbl>
    <w:p/>
    <w:p>
      <w:pPr>
        <w:pStyle w:val="ListBullet"/>
        <w:jc w:val="both"/>
      </w:pPr>
      <w:r>
        <w:t xml:space="preserve"> Por lo tanto, a nivel regional se contaba con una brecha interna de </w:t>
      </w:r>
      <w:r>
        <w:t>383</w:t>
      </w:r>
      <w:r>
        <w:t xml:space="preserve"> plazas en </w:t>
      </w:r>
      <w:r>
        <w:t>5</w:t>
      </w:r>
      <w:r>
        <w:t xml:space="preserve"> UGEL, y un excedente neto de plazas vacantes ascendente a </w:t>
      </w:r>
      <w:r>
        <w:t>22</w:t>
      </w:r>
      <w:r>
        <w:t xml:space="preserve"> plazas en </w:t>
      </w:r>
      <w:r>
        <w:t>2</w:t>
      </w:r>
      <w:r>
        <w:t xml:space="preserve"> UGEL. Con ello, se obtuvo </w:t>
      </w:r>
      <w:r>
        <w:rPr>
          <w:b/>
        </w:rPr>
        <w:t xml:space="preserve">un requerimiento neto a nivel regional igual a </w:t>
      </w:r>
      <w:r>
        <w:rPr>
          <w:b/>
        </w:rPr>
        <w:t>361</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361</w:t>
      </w:r>
      <w:r>
        <w:t xml:space="preserve"> plazas de docentes de aula en el marco de los resultados del proceso de racionalización </w:t>
      </w:r>
      <w:r>
        <w:t xml:space="preserve">2020 </w:t>
      </w:r>
      <w:r>
        <w:t xml:space="preserve">en servicios educativos públicos de la región </w:t>
      </w:r>
      <w:r>
        <w:t>AMAZONAS</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CHACHAPOYAS</w:t>
            </w:r>
          </w:p>
        </w:tc>
        <w:tc>
          <w:tcPr>
            <w:tcW w:type="dxa" w:w="1728"/>
          </w:tcPr>
          <w:p>
            <w:r>
              <w:t>3</w:t>
            </w:r>
          </w:p>
        </w:tc>
        <w:tc>
          <w:tcPr>
            <w:tcW w:type="dxa" w:w="1728"/>
          </w:tcPr>
          <w:p>
            <w:r>
              <w:t>5</w:t>
            </w:r>
          </w:p>
        </w:tc>
        <w:tc>
          <w:tcPr>
            <w:tcW w:type="dxa" w:w="1728"/>
          </w:tcPr>
          <w:p>
            <w:r>
              <w:t>2</w:t>
            </w:r>
          </w:p>
        </w:tc>
        <w:tc>
          <w:tcPr>
            <w:tcW w:type="dxa" w:w="1728"/>
          </w:tcPr>
          <w:p>
            <w:r>
              <w:t>10</w:t>
            </w:r>
          </w:p>
        </w:tc>
      </w:tr>
      <w:tr>
        <w:tc>
          <w:tcPr>
            <w:tcW w:type="dxa" w:w="1728"/>
          </w:tcPr>
          <w:p>
            <w:r>
              <w:t>UGEL CONDORCANQUI</w:t>
            </w:r>
          </w:p>
        </w:tc>
        <w:tc>
          <w:tcPr>
            <w:tcW w:type="dxa" w:w="1728"/>
          </w:tcPr>
          <w:p>
            <w:r>
              <w:t>23</w:t>
            </w:r>
          </w:p>
        </w:tc>
        <w:tc>
          <w:tcPr>
            <w:tcW w:type="dxa" w:w="1728"/>
          </w:tcPr>
          <w:p>
            <w:r>
              <w:t>117</w:t>
            </w:r>
          </w:p>
        </w:tc>
        <w:tc>
          <w:tcPr>
            <w:tcW w:type="dxa" w:w="1728"/>
          </w:tcPr>
          <w:p>
            <w:r>
              <w:t>9</w:t>
            </w:r>
          </w:p>
        </w:tc>
        <w:tc>
          <w:tcPr>
            <w:tcW w:type="dxa" w:w="1728"/>
          </w:tcPr>
          <w:p>
            <w:r>
              <w:t>149</w:t>
            </w:r>
          </w:p>
        </w:tc>
      </w:tr>
      <w:tr>
        <w:tc>
          <w:tcPr>
            <w:tcW w:type="dxa" w:w="1728"/>
          </w:tcPr>
          <w:p>
            <w:r>
              <w:t>UGEL IBIR-IMAZA</w:t>
            </w:r>
          </w:p>
        </w:tc>
        <w:tc>
          <w:tcPr>
            <w:tcW w:type="dxa" w:w="1728"/>
          </w:tcPr>
          <w:p>
            <w:r>
              <w:t>29</w:t>
            </w:r>
          </w:p>
        </w:tc>
        <w:tc>
          <w:tcPr>
            <w:tcW w:type="dxa" w:w="1728"/>
          </w:tcPr>
          <w:p>
            <w:r>
              <w:t>72</w:t>
            </w:r>
          </w:p>
        </w:tc>
        <w:tc>
          <w:tcPr>
            <w:tcW w:type="dxa" w:w="1728"/>
          </w:tcPr>
          <w:p>
            <w:r>
              <w:t>5</w:t>
            </w:r>
          </w:p>
        </w:tc>
        <w:tc>
          <w:tcPr>
            <w:tcW w:type="dxa" w:w="1728"/>
          </w:tcPr>
          <w:p>
            <w:r>
              <w:t>106</w:t>
            </w:r>
          </w:p>
        </w:tc>
      </w:tr>
      <w:tr>
        <w:tc>
          <w:tcPr>
            <w:tcW w:type="dxa" w:w="1728"/>
          </w:tcPr>
          <w:p>
            <w:r>
              <w:t>UGEL RODRIGUEZ DE MENDOZA</w:t>
            </w:r>
          </w:p>
        </w:tc>
        <w:tc>
          <w:tcPr>
            <w:tcW w:type="dxa" w:w="1728"/>
          </w:tcPr>
          <w:p>
            <w:r>
              <w:t>4</w:t>
            </w:r>
          </w:p>
        </w:tc>
        <w:tc>
          <w:tcPr>
            <w:tcW w:type="dxa" w:w="1728"/>
          </w:tcPr>
          <w:p>
            <w:r>
              <w:t>17</w:t>
            </w:r>
          </w:p>
        </w:tc>
        <w:tc>
          <w:tcPr>
            <w:tcW w:type="dxa" w:w="1728"/>
          </w:tcPr>
          <w:p>
            <w:r>
              <w:t>1</w:t>
            </w:r>
          </w:p>
        </w:tc>
        <w:tc>
          <w:tcPr>
            <w:tcW w:type="dxa" w:w="1728"/>
          </w:tcPr>
          <w:p>
            <w:r>
              <w:t>22</w:t>
            </w:r>
          </w:p>
        </w:tc>
      </w:tr>
      <w:tr>
        <w:tc>
          <w:tcPr>
            <w:tcW w:type="dxa" w:w="1728"/>
          </w:tcPr>
          <w:p>
            <w:r>
              <w:t>UGEL UTCUBAMBA</w:t>
            </w:r>
          </w:p>
        </w:tc>
        <w:tc>
          <w:tcPr>
            <w:tcW w:type="dxa" w:w="1728"/>
          </w:tcPr>
          <w:p>
            <w:r>
              <w:t>8</w:t>
            </w:r>
          </w:p>
        </w:tc>
        <w:tc>
          <w:tcPr>
            <w:tcW w:type="dxa" w:w="1728"/>
          </w:tcPr>
          <w:p>
            <w:r>
              <w:t>64</w:t>
            </w:r>
          </w:p>
        </w:tc>
        <w:tc>
          <w:tcPr>
            <w:tcW w:type="dxa" w:w="1728"/>
          </w:tcPr>
          <w:p>
            <w:r>
              <w:t>2</w:t>
            </w:r>
          </w:p>
        </w:tc>
        <w:tc>
          <w:tcPr>
            <w:tcW w:type="dxa" w:w="1728"/>
          </w:tcPr>
          <w:p>
            <w:r>
              <w:t>74</w:t>
            </w:r>
          </w:p>
        </w:tc>
      </w:tr>
      <w:tr>
        <w:tc>
          <w:tcPr>
            <w:tcW w:type="dxa" w:w="1728"/>
          </w:tcPr>
          <w:p>
            <w:r>
              <w:t>Total</w:t>
            </w:r>
          </w:p>
        </w:tc>
        <w:tc>
          <w:tcPr>
            <w:tcW w:type="dxa" w:w="1728"/>
          </w:tcPr>
          <w:p>
            <w:r>
              <w:t>67</w:t>
            </w:r>
          </w:p>
        </w:tc>
        <w:tc>
          <w:tcPr>
            <w:tcW w:type="dxa" w:w="1728"/>
          </w:tcPr>
          <w:p>
            <w:r>
              <w:t>275</w:t>
            </w:r>
          </w:p>
        </w:tc>
        <w:tc>
          <w:tcPr>
            <w:tcW w:type="dxa" w:w="1728"/>
          </w:tcPr>
          <w:p>
            <w:r>
              <w:t>19</w:t>
            </w:r>
          </w:p>
        </w:tc>
        <w:tc>
          <w:tcPr>
            <w:tcW w:type="dxa" w:w="1728"/>
          </w:tcPr>
          <w:p>
            <w:r>
              <w:t>361</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AMAZONAS</w:t>
      </w:r>
      <w:r>
        <w:t xml:space="preserve"> no se inhabilitaron plazas a pesar de contar con </w:t>
      </w:r>
      <w:r>
        <w:t>22</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