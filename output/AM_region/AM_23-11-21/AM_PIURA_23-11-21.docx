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PIURA</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PIURA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PIURA</w:t>
      </w:r>
      <w:r>
        <w:t xml:space="preserve"> cuentan con </w:t>
      </w:r>
      <w:r>
        <w:t>28,839,024</w:t>
      </w:r>
      <w:r>
        <w:t xml:space="preserve"> millones en su Presupuesto Institucional Modificado (PIM) para el     financiamiento de intervenciones y acciones pedagógicas, de los cuales se han ejecutado S/ </w:t>
      </w:r>
      <w:r>
        <w:t>18,801,753</w:t>
      </w:r>
      <w:r>
        <w:t xml:space="preserve"> lo cual corresponde a </w:t>
      </w:r>
      <w:r>
        <w:t>65.2%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26,896</w:t>
            </w:r>
          </w:p>
        </w:tc>
        <w:tc>
          <w:tcPr>
            <w:tcW w:type="dxa" w:w="1728"/>
          </w:tcPr>
          <w:p>
            <w:r>
              <w:t>26,896</w:t>
            </w:r>
          </w:p>
        </w:tc>
        <w:tc>
          <w:tcPr>
            <w:tcW w:type="dxa" w:w="1728"/>
          </w:tcPr>
          <w:p>
            <w:r>
              <w:t>97.3%</w:t>
            </w:r>
          </w:p>
        </w:tc>
      </w:tr>
      <w:tr>
        <w:tc>
          <w:tcPr>
            <w:tcW w:type="dxa" w:w="1728"/>
          </w:tcPr>
          <w:p>
            <w:r>
              <w:t>Absorción</w:t>
            </w:r>
          </w:p>
        </w:tc>
        <w:tc>
          <w:tcPr>
            <w:tcW w:type="dxa" w:w="1728"/>
          </w:tcPr>
          <w:p>
            <w:r>
              <w:t>189,828</w:t>
            </w:r>
          </w:p>
        </w:tc>
        <w:tc>
          <w:tcPr>
            <w:tcW w:type="dxa" w:w="1728"/>
          </w:tcPr>
          <w:p>
            <w:r>
              <w:t>134,566</w:t>
            </w:r>
          </w:p>
        </w:tc>
        <w:tc>
          <w:tcPr>
            <w:tcW w:type="dxa" w:w="1728"/>
          </w:tcPr>
          <w:p>
            <w:r>
              <w:t>134,566</w:t>
            </w:r>
          </w:p>
        </w:tc>
        <w:tc>
          <w:tcPr>
            <w:tcW w:type="dxa" w:w="1728"/>
          </w:tcPr>
          <w:p>
            <w:r>
              <w:t>81.9%</w:t>
            </w:r>
          </w:p>
        </w:tc>
      </w:tr>
      <w:tr>
        <w:tc>
          <w:tcPr>
            <w:tcW w:type="dxa" w:w="1728"/>
          </w:tcPr>
          <w:p>
            <w:r>
              <w:t>Acciones comunes del PP 107</w:t>
            </w:r>
          </w:p>
        </w:tc>
        <w:tc>
          <w:tcPr>
            <w:tcW w:type="dxa" w:w="1728"/>
          </w:tcPr>
          <w:p>
            <w:r>
              <w:t>34,416</w:t>
            </w:r>
          </w:p>
        </w:tc>
        <w:tc>
          <w:tcPr>
            <w:tcW w:type="dxa" w:w="1728"/>
          </w:tcPr>
          <w:p>
            <w:r>
              <w:t>28,478</w:t>
            </w:r>
          </w:p>
        </w:tc>
        <w:tc>
          <w:tcPr>
            <w:tcW w:type="dxa" w:w="1728"/>
          </w:tcPr>
          <w:p>
            <w:r>
              <w:t>28,478</w:t>
            </w:r>
          </w:p>
        </w:tc>
        <w:tc>
          <w:tcPr>
            <w:tcW w:type="dxa" w:w="1728"/>
          </w:tcPr>
          <w:p>
            <w:r>
              <w:t>100.0%</w:t>
            </w:r>
          </w:p>
        </w:tc>
      </w:tr>
      <w:tr>
        <w:tc>
          <w:tcPr>
            <w:tcW w:type="dxa" w:w="1728"/>
          </w:tcPr>
          <w:p>
            <w:r>
              <w:t>Acciones comunes del PP 90</w:t>
            </w:r>
          </w:p>
        </w:tc>
        <w:tc>
          <w:tcPr>
            <w:tcW w:type="dxa" w:w="1728"/>
          </w:tcPr>
          <w:p>
            <w:r>
              <w:t>147,246</w:t>
            </w:r>
          </w:p>
        </w:tc>
        <w:tc>
          <w:tcPr>
            <w:tcW w:type="dxa" w:w="1728"/>
          </w:tcPr>
          <w:p>
            <w:r>
              <w:t>114,101</w:t>
            </w:r>
          </w:p>
        </w:tc>
        <w:tc>
          <w:tcPr>
            <w:tcW w:type="dxa" w:w="1728"/>
          </w:tcPr>
          <w:p>
            <w:r>
              <w:t>108,403</w:t>
            </w:r>
          </w:p>
        </w:tc>
        <w:tc>
          <w:tcPr>
            <w:tcW w:type="dxa" w:w="1728"/>
          </w:tcPr>
          <w:p>
            <w:r>
              <w:t>102.9%</w:t>
            </w:r>
          </w:p>
        </w:tc>
      </w:tr>
      <w:tr>
        <w:tc>
          <w:tcPr>
            <w:tcW w:type="dxa" w:w="1728"/>
          </w:tcPr>
          <w:p>
            <w:r>
              <w:t>CAS UGEL</w:t>
            </w:r>
          </w:p>
        </w:tc>
        <w:tc>
          <w:tcPr>
            <w:tcW w:type="dxa" w:w="1728"/>
          </w:tcPr>
          <w:p>
            <w:r>
              <w:t>717,857</w:t>
            </w:r>
          </w:p>
        </w:tc>
        <w:tc>
          <w:tcPr>
            <w:tcW w:type="dxa" w:w="1728"/>
          </w:tcPr>
          <w:p>
            <w:r>
              <w:t>484,089</w:t>
            </w:r>
          </w:p>
        </w:tc>
        <w:tc>
          <w:tcPr>
            <w:tcW w:type="dxa" w:w="1728"/>
          </w:tcPr>
          <w:p>
            <w:r>
              <w:t>484,080</w:t>
            </w:r>
          </w:p>
        </w:tc>
        <w:tc>
          <w:tcPr>
            <w:tcW w:type="dxa" w:w="1728"/>
          </w:tcPr>
          <w:p>
            <w:r>
              <w:t>71.1%</w:t>
            </w:r>
          </w:p>
        </w:tc>
      </w:tr>
      <w:tr>
        <w:tc>
          <w:tcPr>
            <w:tcW w:type="dxa" w:w="1728"/>
          </w:tcPr>
          <w:p>
            <w:r>
              <w:t>CRFA</w:t>
            </w:r>
          </w:p>
        </w:tc>
        <w:tc>
          <w:tcPr>
            <w:tcW w:type="dxa" w:w="1728"/>
          </w:tcPr>
          <w:p>
            <w:r>
              <w:t>324,038</w:t>
            </w:r>
          </w:p>
        </w:tc>
        <w:tc>
          <w:tcPr>
            <w:tcW w:type="dxa" w:w="1728"/>
          </w:tcPr>
          <w:p>
            <w:r>
              <w:t>230,506</w:t>
            </w:r>
          </w:p>
        </w:tc>
        <w:tc>
          <w:tcPr>
            <w:tcW w:type="dxa" w:w="1728"/>
          </w:tcPr>
          <w:p>
            <w:r>
              <w:t>230,506</w:t>
            </w:r>
          </w:p>
        </w:tc>
        <w:tc>
          <w:tcPr>
            <w:tcW w:type="dxa" w:w="1728"/>
          </w:tcPr>
          <w:p>
            <w:r>
              <w:t>83.0%</w:t>
            </w:r>
          </w:p>
        </w:tc>
      </w:tr>
      <w:tr>
        <w:tc>
          <w:tcPr>
            <w:tcW w:type="dxa" w:w="1728"/>
          </w:tcPr>
          <w:p>
            <w:r>
              <w:t>Convivencia Escolar</w:t>
            </w:r>
          </w:p>
        </w:tc>
        <w:tc>
          <w:tcPr>
            <w:tcW w:type="dxa" w:w="1728"/>
          </w:tcPr>
          <w:p>
            <w:r>
              <w:t>611,987</w:t>
            </w:r>
          </w:p>
        </w:tc>
        <w:tc>
          <w:tcPr>
            <w:tcW w:type="dxa" w:w="1728"/>
          </w:tcPr>
          <w:p>
            <w:r>
              <w:t>515,073</w:t>
            </w:r>
          </w:p>
        </w:tc>
        <w:tc>
          <w:tcPr>
            <w:tcW w:type="dxa" w:w="1728"/>
          </w:tcPr>
          <w:p>
            <w:r>
              <w:t>507,337</w:t>
            </w:r>
          </w:p>
        </w:tc>
        <w:tc>
          <w:tcPr>
            <w:tcW w:type="dxa" w:w="1728"/>
          </w:tcPr>
          <w:p>
            <w:r>
              <w:t>94.1%</w:t>
            </w:r>
          </w:p>
        </w:tc>
      </w:tr>
      <w:tr>
        <w:tc>
          <w:tcPr>
            <w:tcW w:type="dxa" w:w="1728"/>
          </w:tcPr>
          <w:p>
            <w:r>
              <w:t>Fortalecimiento de acciones del PP 107</w:t>
            </w:r>
          </w:p>
        </w:tc>
        <w:tc>
          <w:tcPr>
            <w:tcW w:type="dxa" w:w="1728"/>
          </w:tcPr>
          <w:p>
            <w:r>
              <w:t>249,736</w:t>
            </w:r>
          </w:p>
        </w:tc>
        <w:tc>
          <w:tcPr>
            <w:tcW w:type="dxa" w:w="1728"/>
          </w:tcPr>
          <w:p>
            <w:r>
              <w:t>204,468</w:t>
            </w:r>
          </w:p>
        </w:tc>
        <w:tc>
          <w:tcPr>
            <w:tcW w:type="dxa" w:w="1728"/>
          </w:tcPr>
          <w:p>
            <w:r>
              <w:t>204,468</w:t>
            </w:r>
          </w:p>
        </w:tc>
        <w:tc>
          <w:tcPr>
            <w:tcW w:type="dxa" w:w="1728"/>
          </w:tcPr>
          <w:p>
            <w:r>
              <w:t>99.5%</w:t>
            </w:r>
          </w:p>
        </w:tc>
      </w:tr>
      <w:tr>
        <w:tc>
          <w:tcPr>
            <w:tcW w:type="dxa" w:w="1728"/>
          </w:tcPr>
          <w:p>
            <w:r>
              <w:t>Fortalecimiento de competencias para uso de dispositivos electrónicos</w:t>
            </w:r>
          </w:p>
        </w:tc>
        <w:tc>
          <w:tcPr>
            <w:tcW w:type="dxa" w:w="1728"/>
          </w:tcPr>
          <w:p>
            <w:r>
              <w:t>4,607,458</w:t>
            </w:r>
          </w:p>
        </w:tc>
        <w:tc>
          <w:tcPr>
            <w:tcW w:type="dxa" w:w="1728"/>
          </w:tcPr>
          <w:p>
            <w:r>
              <w:t>3,359,271</w:t>
            </w:r>
          </w:p>
        </w:tc>
        <w:tc>
          <w:tcPr>
            <w:tcW w:type="dxa" w:w="1728"/>
          </w:tcPr>
          <w:p>
            <w:r>
              <w:t>3,221,201</w:t>
            </w:r>
          </w:p>
        </w:tc>
        <w:tc>
          <w:tcPr>
            <w:tcW w:type="dxa" w:w="1728"/>
          </w:tcPr>
          <w:p>
            <w:r>
              <w:t>78.8%</w:t>
            </w:r>
          </w:p>
        </w:tc>
      </w:tr>
      <w:tr>
        <w:tc>
          <w:tcPr>
            <w:tcW w:type="dxa" w:w="1728"/>
          </w:tcPr>
          <w:p>
            <w:r>
              <w:t>Fortalecimiento de las acciones del PP 106</w:t>
            </w:r>
          </w:p>
        </w:tc>
        <w:tc>
          <w:tcPr>
            <w:tcW w:type="dxa" w:w="1728"/>
          </w:tcPr>
          <w:p>
            <w:r>
              <w:t>524,030</w:t>
            </w:r>
          </w:p>
        </w:tc>
        <w:tc>
          <w:tcPr>
            <w:tcW w:type="dxa" w:w="1728"/>
          </w:tcPr>
          <w:p>
            <w:r>
              <w:t>315,680</w:t>
            </w:r>
          </w:p>
        </w:tc>
        <w:tc>
          <w:tcPr>
            <w:tcW w:type="dxa" w:w="1728"/>
          </w:tcPr>
          <w:p>
            <w:r>
              <w:t>315,430</w:t>
            </w:r>
          </w:p>
        </w:tc>
        <w:tc>
          <w:tcPr>
            <w:tcW w:type="dxa" w:w="1728"/>
          </w:tcPr>
          <w:p>
            <w:r>
              <w:t>65.1%</w:t>
            </w:r>
          </w:p>
        </w:tc>
      </w:tr>
      <w:tr>
        <w:tc>
          <w:tcPr>
            <w:tcW w:type="dxa" w:w="1728"/>
          </w:tcPr>
          <w:p>
            <w:r>
              <w:t>JEC</w:t>
            </w:r>
          </w:p>
        </w:tc>
        <w:tc>
          <w:tcPr>
            <w:tcW w:type="dxa" w:w="1728"/>
          </w:tcPr>
          <w:p>
            <w:r>
              <w:t>8,658,729</w:t>
            </w:r>
          </w:p>
        </w:tc>
        <w:tc>
          <w:tcPr>
            <w:tcW w:type="dxa" w:w="1728"/>
          </w:tcPr>
          <w:p>
            <w:r>
              <w:t>6,249,607</w:t>
            </w:r>
          </w:p>
        </w:tc>
        <w:tc>
          <w:tcPr>
            <w:tcW w:type="dxa" w:w="1728"/>
          </w:tcPr>
          <w:p>
            <w:r>
              <w:t>6,121,723</w:t>
            </w:r>
          </w:p>
        </w:tc>
        <w:tc>
          <w:tcPr>
            <w:tcW w:type="dxa" w:w="1728"/>
          </w:tcPr>
          <w:p>
            <w:r>
              <w:t>89.6%</w:t>
            </w:r>
          </w:p>
        </w:tc>
      </w:tr>
      <w:tr>
        <w:tc>
          <w:tcPr>
            <w:tcW w:type="dxa" w:w="1728"/>
          </w:tcPr>
          <w:p>
            <w:r>
              <w:t>Supervisión de IIEE privadas</w:t>
            </w:r>
          </w:p>
        </w:tc>
        <w:tc>
          <w:tcPr>
            <w:tcW w:type="dxa" w:w="1728"/>
          </w:tcPr>
          <w:p>
            <w:r>
              <w:t>1,102,868</w:t>
            </w:r>
          </w:p>
        </w:tc>
        <w:tc>
          <w:tcPr>
            <w:tcW w:type="dxa" w:w="1728"/>
          </w:tcPr>
          <w:p>
            <w:r>
              <w:t>824,197</w:t>
            </w:r>
          </w:p>
        </w:tc>
        <w:tc>
          <w:tcPr>
            <w:tcW w:type="dxa" w:w="1728"/>
          </w:tcPr>
          <w:p>
            <w:r>
              <w:t>824,197</w:t>
            </w:r>
          </w:p>
        </w:tc>
        <w:tc>
          <w:tcPr>
            <w:tcW w:type="dxa" w:w="1728"/>
          </w:tcPr>
          <w:p>
            <w:r>
              <w:t>88.3%</w:t>
            </w:r>
          </w:p>
        </w:tc>
      </w:tr>
      <w:tr>
        <w:tc>
          <w:tcPr>
            <w:tcW w:type="dxa" w:w="1728"/>
          </w:tcPr>
          <w:p>
            <w:r>
              <w:t>147. Institutos Tecnológicos</w:t>
            </w:r>
          </w:p>
        </w:tc>
        <w:tc>
          <w:tcPr>
            <w:tcW w:type="dxa" w:w="1728"/>
          </w:tcPr>
          <w:p>
            <w:r>
              <w:t>793,705</w:t>
            </w:r>
          </w:p>
        </w:tc>
        <w:tc>
          <w:tcPr>
            <w:tcW w:type="dxa" w:w="1728"/>
          </w:tcPr>
          <w:p>
            <w:r>
              <w:t>382,034</w:t>
            </w:r>
          </w:p>
        </w:tc>
        <w:tc>
          <w:tcPr>
            <w:tcW w:type="dxa" w:w="1728"/>
          </w:tcPr>
          <w:p>
            <w:r>
              <w:t>303,610</w:t>
            </w:r>
          </w:p>
        </w:tc>
        <w:tc>
          <w:tcPr>
            <w:tcW w:type="dxa" w:w="1728"/>
          </w:tcPr>
          <w:p>
            <w:r>
              <w:t>80.9%</w:t>
            </w:r>
          </w:p>
        </w:tc>
      </w:tr>
      <w:tr>
        <w:tc>
          <w:tcPr>
            <w:tcW w:type="dxa" w:w="1728"/>
          </w:tcPr>
          <w:p>
            <w:r>
              <w:t>Acciones comunes - Acompañatic</w:t>
            </w:r>
          </w:p>
        </w:tc>
        <w:tc>
          <w:tcPr>
            <w:tcW w:type="dxa" w:w="1728"/>
          </w:tcPr>
          <w:p>
            <w:r>
              <w:t>2,619</w:t>
            </w:r>
          </w:p>
        </w:tc>
        <w:tc>
          <w:tcPr>
            <w:tcW w:type="dxa" w:w="1728"/>
          </w:tcPr>
          <w:p>
            <w:r>
              <w:t>2,600</w:t>
            </w:r>
          </w:p>
        </w:tc>
        <w:tc>
          <w:tcPr>
            <w:tcW w:type="dxa" w:w="1728"/>
          </w:tcPr>
          <w:p>
            <w:r>
              <w:t>2,600</w:t>
            </w:r>
          </w:p>
        </w:tc>
        <w:tc>
          <w:tcPr>
            <w:tcW w:type="dxa" w:w="1728"/>
          </w:tcPr>
          <w:p>
            <w:r>
              <w:t>0.0%</w:t>
            </w:r>
          </w:p>
        </w:tc>
      </w:tr>
      <w:tr>
        <w:tc>
          <w:tcPr>
            <w:tcW w:type="dxa" w:w="1728"/>
          </w:tcPr>
          <w:p>
            <w:r>
              <w:t>CRFA</w:t>
            </w:r>
          </w:p>
        </w:tc>
        <w:tc>
          <w:tcPr>
            <w:tcW w:type="dxa" w:w="1728"/>
          </w:tcPr>
          <w:p>
            <w:r>
              <w:t>48,320</w:t>
            </w:r>
          </w:p>
        </w:tc>
        <w:tc>
          <w:tcPr>
            <w:tcW w:type="dxa" w:w="1728"/>
          </w:tcPr>
          <w:p>
            <w:r>
              <w:t>5,860</w:t>
            </w:r>
          </w:p>
        </w:tc>
        <w:tc>
          <w:tcPr>
            <w:tcW w:type="dxa" w:w="1728"/>
          </w:tcPr>
          <w:p>
            <w:r>
              <w:t>5,860</w:t>
            </w:r>
          </w:p>
        </w:tc>
        <w:tc>
          <w:tcPr>
            <w:tcW w:type="dxa" w:w="1728"/>
          </w:tcPr>
          <w:p>
            <w:r>
              <w:t>16.5%</w:t>
            </w:r>
          </w:p>
        </w:tc>
      </w:tr>
      <w:tr>
        <w:tc>
          <w:tcPr>
            <w:tcW w:type="dxa" w:w="1728"/>
          </w:tcPr>
          <w:p>
            <w:r>
              <w:t>Convivencia Escolar</w:t>
            </w:r>
          </w:p>
        </w:tc>
        <w:tc>
          <w:tcPr>
            <w:tcW w:type="dxa" w:w="1728"/>
          </w:tcPr>
          <w:p>
            <w:r>
              <w:t>40,425</w:t>
            </w:r>
          </w:p>
        </w:tc>
        <w:tc>
          <w:tcPr>
            <w:tcW w:type="dxa" w:w="1728"/>
          </w:tcPr>
          <w:p>
            <w:r>
              <w:t>25,462</w:t>
            </w:r>
          </w:p>
        </w:tc>
        <w:tc>
          <w:tcPr>
            <w:tcW w:type="dxa" w:w="1728"/>
          </w:tcPr>
          <w:p>
            <w:r>
              <w:t>20,462</w:t>
            </w:r>
          </w:p>
        </w:tc>
        <w:tc>
          <w:tcPr>
            <w:tcW w:type="dxa" w:w="1728"/>
          </w:tcPr>
          <w:p>
            <w:r>
              <w:t>49.3%</w:t>
            </w:r>
          </w:p>
        </w:tc>
      </w:tr>
      <w:tr>
        <w:tc>
          <w:tcPr>
            <w:tcW w:type="dxa" w:w="1728"/>
          </w:tcPr>
          <w:p>
            <w:r>
              <w:t>Distribución de materiales educativos</w:t>
            </w:r>
          </w:p>
        </w:tc>
        <w:tc>
          <w:tcPr>
            <w:tcW w:type="dxa" w:w="1728"/>
          </w:tcPr>
          <w:p>
            <w:r>
              <w:t>2,646,052</w:t>
            </w:r>
          </w:p>
        </w:tc>
        <w:tc>
          <w:tcPr>
            <w:tcW w:type="dxa" w:w="1728"/>
          </w:tcPr>
          <w:p>
            <w:r>
              <w:t>1,601,201</w:t>
            </w:r>
          </w:p>
        </w:tc>
        <w:tc>
          <w:tcPr>
            <w:tcW w:type="dxa" w:w="1728"/>
          </w:tcPr>
          <w:p>
            <w:r>
              <w:t>1,422,710</w:t>
            </w:r>
          </w:p>
        </w:tc>
        <w:tc>
          <w:tcPr>
            <w:tcW w:type="dxa" w:w="1728"/>
          </w:tcPr>
          <w:p>
            <w:r>
              <w:t>66.5%</w:t>
            </w:r>
          </w:p>
        </w:tc>
      </w:tr>
      <w:tr>
        <w:tc>
          <w:tcPr>
            <w:tcW w:type="dxa" w:w="1728"/>
          </w:tcPr>
          <w:p>
            <w:r>
              <w:t>Fortalecimiento de competencias para uso de dispositivos electrónicos</w:t>
            </w:r>
          </w:p>
        </w:tc>
        <w:tc>
          <w:tcPr>
            <w:tcW w:type="dxa" w:w="1728"/>
          </w:tcPr>
          <w:p>
            <w:r>
              <w:t>708,706</w:t>
            </w:r>
          </w:p>
        </w:tc>
        <w:tc>
          <w:tcPr>
            <w:tcW w:type="dxa" w:w="1728"/>
          </w:tcPr>
          <w:p>
            <w:r>
              <w:t>24,145</w:t>
            </w:r>
          </w:p>
        </w:tc>
        <w:tc>
          <w:tcPr>
            <w:tcW w:type="dxa" w:w="1728"/>
          </w:tcPr>
          <w:p>
            <w:r>
              <w:t>20,625</w:t>
            </w:r>
          </w:p>
        </w:tc>
        <w:tc>
          <w:tcPr>
            <w:tcW w:type="dxa" w:w="1728"/>
          </w:tcPr>
          <w:p>
            <w:r>
              <w:t>2.4%</w:t>
            </w:r>
          </w:p>
        </w:tc>
      </w:tr>
      <w:tr>
        <w:tc>
          <w:tcPr>
            <w:tcW w:type="dxa" w:w="1728"/>
          </w:tcPr>
          <w:p>
            <w:r>
              <w:t>Fortalecimiento de las acciones del PP 106</w:t>
            </w:r>
          </w:p>
        </w:tc>
        <w:tc>
          <w:tcPr>
            <w:tcW w:type="dxa" w:w="1728"/>
          </w:tcPr>
          <w:p>
            <w:r>
              <w:t>280,507</w:t>
            </w:r>
          </w:p>
        </w:tc>
        <w:tc>
          <w:tcPr>
            <w:tcW w:type="dxa" w:w="1728"/>
          </w:tcPr>
          <w:p>
            <w:r>
              <w:t>124,873</w:t>
            </w:r>
          </w:p>
        </w:tc>
        <w:tc>
          <w:tcPr>
            <w:tcW w:type="dxa" w:w="1728"/>
          </w:tcPr>
          <w:p>
            <w:r>
              <w:t>91,075</w:t>
            </w:r>
          </w:p>
        </w:tc>
        <w:tc>
          <w:tcPr>
            <w:tcW w:type="dxa" w:w="1728"/>
          </w:tcPr>
          <w:p>
            <w:r>
              <w:t>62.2%</w:t>
            </w:r>
          </w:p>
        </w:tc>
      </w:tr>
      <w:tr>
        <w:tc>
          <w:tcPr>
            <w:tcW w:type="dxa" w:w="1728"/>
          </w:tcPr>
          <w:p>
            <w:r>
              <w:t>Kit de impresiones</w:t>
            </w:r>
          </w:p>
        </w:tc>
        <w:tc>
          <w:tcPr>
            <w:tcW w:type="dxa" w:w="1728"/>
          </w:tcPr>
          <w:p>
            <w:r>
              <w:t>2,337,335</w:t>
            </w:r>
          </w:p>
        </w:tc>
        <w:tc>
          <w:tcPr>
            <w:tcW w:type="dxa" w:w="1728"/>
          </w:tcPr>
          <w:p>
            <w:r>
              <w:t>1,006,350</w:t>
            </w:r>
          </w:p>
        </w:tc>
        <w:tc>
          <w:tcPr>
            <w:tcW w:type="dxa" w:w="1728"/>
          </w:tcPr>
          <w:p>
            <w:r>
              <w:t>972,660</w:t>
            </w:r>
          </w:p>
        </w:tc>
        <w:tc>
          <w:tcPr>
            <w:tcW w:type="dxa" w:w="1728"/>
          </w:tcPr>
          <w:p>
            <w:r>
              <w:t>55.0%</w:t>
            </w:r>
          </w:p>
        </w:tc>
      </w:tr>
      <w:tr>
        <w:tc>
          <w:tcPr>
            <w:tcW w:type="dxa" w:w="1728"/>
          </w:tcPr>
          <w:p>
            <w:r>
              <w:t>PRONOEI</w:t>
            </w:r>
          </w:p>
        </w:tc>
        <w:tc>
          <w:tcPr>
            <w:tcW w:type="dxa" w:w="1728"/>
          </w:tcPr>
          <w:p>
            <w:r>
              <w:t>4,453,488</w:t>
            </w:r>
          </w:p>
        </w:tc>
        <w:tc>
          <w:tcPr>
            <w:tcW w:type="dxa" w:w="1728"/>
          </w:tcPr>
          <w:p>
            <w:r>
              <w:t>3,763,687</w:t>
            </w:r>
          </w:p>
        </w:tc>
        <w:tc>
          <w:tcPr>
            <w:tcW w:type="dxa" w:w="1728"/>
          </w:tcPr>
          <w:p>
            <w:r>
              <w:t>3,563,161</w:t>
            </w:r>
          </w:p>
        </w:tc>
        <w:tc>
          <w:tcPr>
            <w:tcW w:type="dxa" w:w="1728"/>
          </w:tcPr>
          <w:p>
            <w:r>
              <w:t>100.0%</w:t>
            </w:r>
          </w:p>
        </w:tc>
      </w:tr>
      <w:tr>
        <w:tc>
          <w:tcPr>
            <w:tcW w:type="dxa" w:w="1728"/>
          </w:tcPr>
          <w:p>
            <w:r>
              <w:t>Plan de Mejora del PP 0107</w:t>
            </w:r>
          </w:p>
        </w:tc>
        <w:tc>
          <w:tcPr>
            <w:tcW w:type="dxa" w:w="1728"/>
          </w:tcPr>
          <w:p>
            <w:r>
              <w:t>280,736</w:t>
            </w:r>
          </w:p>
        </w:tc>
        <w:tc>
          <w:tcPr>
            <w:tcW w:type="dxa" w:w="1728"/>
          </w:tcPr>
          <w:p>
            <w:r>
              <w:t>224,466</w:t>
            </w:r>
          </w:p>
        </w:tc>
        <w:tc>
          <w:tcPr>
            <w:tcW w:type="dxa" w:w="1728"/>
          </w:tcPr>
          <w:p>
            <w:r>
              <w:t>190,695</w:t>
            </w:r>
          </w:p>
        </w:tc>
        <w:tc>
          <w:tcPr>
            <w:tcW w:type="dxa" w:w="1728"/>
          </w:tcPr>
          <w:p>
            <w:r>
              <w:t>68.3%</w:t>
            </w:r>
          </w:p>
        </w:tc>
      </w:tr>
      <w:tr>
        <w:tc>
          <w:tcPr>
            <w:tcW w:type="dxa" w:w="1728"/>
          </w:tcPr>
          <w:p>
            <w:r>
              <w:t>Supervisión de IIEE privadas</w:t>
            </w:r>
          </w:p>
        </w:tc>
        <w:tc>
          <w:tcPr>
            <w:tcW w:type="dxa" w:w="1728"/>
          </w:tcPr>
          <w:p>
            <w:r>
              <w:t>5,840</w:t>
            </w:r>
          </w:p>
        </w:tc>
        <w:tc>
          <w:tcPr>
            <w:tcW w:type="dxa" w:w="1728"/>
          </w:tcPr>
          <w:p>
            <w:r>
              <w:t>1,010</w:t>
            </w:r>
          </w:p>
        </w:tc>
        <w:tc>
          <w:tcPr>
            <w:tcW w:type="dxa" w:w="1728"/>
          </w:tcPr>
          <w:p>
            <w:r>
              <w:t>1,010</w:t>
            </w:r>
          </w:p>
        </w:tc>
        <w:tc>
          <w:tcPr>
            <w:tcW w:type="dxa" w:w="1728"/>
          </w:tcPr>
          <w:p>
            <w:r>
              <w:t>21.6%</w:t>
            </w:r>
          </w:p>
        </w:tc>
      </w:tr>
      <w:tr>
        <w:tc>
          <w:tcPr>
            <w:tcW w:type="dxa" w:w="1728"/>
          </w:tcPr>
          <w:p>
            <w:r>
              <w:t>Traslado Docente</w:t>
            </w:r>
          </w:p>
        </w:tc>
        <w:tc>
          <w:tcPr>
            <w:tcW w:type="dxa" w:w="1728"/>
          </w:tcPr>
          <w:p>
            <w:r>
              <w:t>38,318</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28,839,024</w:t>
            </w:r>
          </w:p>
        </w:tc>
        <w:tc>
          <w:tcPr>
            <w:tcW w:type="dxa" w:w="1728"/>
          </w:tcPr>
          <w:p>
            <w:r>
              <w:t>19,648,620</w:t>
            </w:r>
          </w:p>
        </w:tc>
        <w:tc>
          <w:tcPr>
            <w:tcW w:type="dxa" w:w="1728"/>
          </w:tcPr>
          <w:p>
            <w:r>
              <w:t>18,801,753</w:t>
            </w:r>
          </w:p>
        </w:tc>
        <w:tc>
          <w:tcPr>
            <w:tcW w:type="dxa" w:w="1728"/>
          </w:tcPr>
          <w:p>
            <w:r>
              <w:t>79.7%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6.5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34.1%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PIURA</w:t>
            </w:r>
          </w:p>
        </w:tc>
        <w:tc>
          <w:tcPr>
            <w:tcW w:type="dxa" w:w="1440"/>
          </w:tcPr>
          <w:p>
            <w:r>
              <w:t>2,827,400</w:t>
            </w:r>
          </w:p>
        </w:tc>
        <w:tc>
          <w:tcPr>
            <w:tcW w:type="dxa" w:w="1440"/>
          </w:tcPr>
          <w:p>
            <w:r>
              <w:t>2,827,400</w:t>
            </w:r>
          </w:p>
        </w:tc>
        <w:tc>
          <w:tcPr>
            <w:tcW w:type="dxa" w:w="1440"/>
          </w:tcPr>
          <w:p>
            <w:r>
              <w:t>73.6%</w:t>
            </w:r>
          </w:p>
        </w:tc>
        <w:tc>
          <w:tcPr>
            <w:tcW w:type="dxa" w:w="1440"/>
          </w:tcPr>
          <w:p>
            <w:r>
              <w:t>73.6%</w:t>
            </w:r>
          </w:p>
        </w:tc>
        <w:tc>
          <w:tcPr>
            <w:tcW w:type="dxa" w:w="1440"/>
          </w:tcPr>
          <w:p>
            <w:r>
              <w:t>70.1%</w:t>
            </w:r>
          </w:p>
        </w:tc>
      </w:tr>
      <w:tr>
        <w:tc>
          <w:tcPr>
            <w:tcW w:type="dxa" w:w="1440"/>
          </w:tcPr>
          <w:p>
            <w:r>
              <w:t>301. COLEGIO MILITAR PEDRO RUIZ GALLO</w:t>
            </w:r>
          </w:p>
        </w:tc>
        <w:tc>
          <w:tcPr>
            <w:tcW w:type="dxa" w:w="1440"/>
          </w:tcPr>
          <w:p>
            <w:r>
              <w:t>3,839</w:t>
            </w:r>
          </w:p>
        </w:tc>
        <w:tc>
          <w:tcPr>
            <w:tcW w:type="dxa" w:w="1440"/>
          </w:tcPr>
          <w:p>
            <w:r>
              <w:t>3,839</w:t>
            </w:r>
          </w:p>
        </w:tc>
        <w:tc>
          <w:tcPr>
            <w:tcW w:type="dxa" w:w="1440"/>
          </w:tcPr>
          <w:p>
            <w:r>
              <w:t>0.0%</w:t>
            </w:r>
          </w:p>
        </w:tc>
        <w:tc>
          <w:tcPr>
            <w:tcW w:type="dxa" w:w="1440"/>
          </w:tcPr>
          <w:p>
            <w:r>
              <w:t>0.0%</w:t>
            </w:r>
          </w:p>
        </w:tc>
        <w:tc>
          <w:tcPr>
            <w:tcW w:type="dxa" w:w="1440"/>
          </w:tcPr>
          <w:p>
            <w:r>
              <w:t>0.0%</w:t>
            </w:r>
          </w:p>
        </w:tc>
      </w:tr>
      <w:tr>
        <w:tc>
          <w:tcPr>
            <w:tcW w:type="dxa" w:w="1440"/>
          </w:tcPr>
          <w:p>
            <w:r>
              <w:t>302. EDUCACION LUCIANO CASTILLO COLONNA</w:t>
            </w:r>
          </w:p>
        </w:tc>
        <w:tc>
          <w:tcPr>
            <w:tcW w:type="dxa" w:w="1440"/>
          </w:tcPr>
          <w:p>
            <w:r>
              <w:t>1,138,290</w:t>
            </w:r>
          </w:p>
        </w:tc>
        <w:tc>
          <w:tcPr>
            <w:tcW w:type="dxa" w:w="1440"/>
          </w:tcPr>
          <w:p>
            <w:r>
              <w:t>1,138,290</w:t>
            </w:r>
          </w:p>
        </w:tc>
        <w:tc>
          <w:tcPr>
            <w:tcW w:type="dxa" w:w="1440"/>
          </w:tcPr>
          <w:p>
            <w:r>
              <w:t>78.9%</w:t>
            </w:r>
          </w:p>
        </w:tc>
        <w:tc>
          <w:tcPr>
            <w:tcW w:type="dxa" w:w="1440"/>
          </w:tcPr>
          <w:p>
            <w:r>
              <w:t>0.0%</w:t>
            </w:r>
          </w:p>
        </w:tc>
        <w:tc>
          <w:tcPr>
            <w:tcW w:type="dxa" w:w="1440"/>
          </w:tcPr>
          <w:p>
            <w:r>
              <w:t>0.0%</w:t>
            </w:r>
          </w:p>
        </w:tc>
      </w:tr>
      <w:tr>
        <w:tc>
          <w:tcPr>
            <w:tcW w:type="dxa" w:w="1440"/>
          </w:tcPr>
          <w:p>
            <w:r>
              <w:t>303. EDUCACION ALTO PIURA</w:t>
            </w:r>
          </w:p>
        </w:tc>
        <w:tc>
          <w:tcPr>
            <w:tcW w:type="dxa" w:w="1440"/>
          </w:tcPr>
          <w:p>
            <w:r>
              <w:t>508,174</w:t>
            </w:r>
          </w:p>
        </w:tc>
        <w:tc>
          <w:tcPr>
            <w:tcW w:type="dxa" w:w="1440"/>
          </w:tcPr>
          <w:p>
            <w:r>
              <w:t>508,174</w:t>
            </w:r>
          </w:p>
        </w:tc>
        <w:tc>
          <w:tcPr>
            <w:tcW w:type="dxa" w:w="1440"/>
          </w:tcPr>
          <w:p>
            <w:r>
              <w:t>40.1%</w:t>
            </w:r>
          </w:p>
        </w:tc>
        <w:tc>
          <w:tcPr>
            <w:tcW w:type="dxa" w:w="1440"/>
          </w:tcPr>
          <w:p>
            <w:r>
              <w:t>40.1%</w:t>
            </w:r>
          </w:p>
        </w:tc>
        <w:tc>
          <w:tcPr>
            <w:tcW w:type="dxa" w:w="1440"/>
          </w:tcPr>
          <w:p>
            <w:r>
              <w:t>40.1%</w:t>
            </w:r>
          </w:p>
        </w:tc>
      </w:tr>
      <w:tr>
        <w:tc>
          <w:tcPr>
            <w:tcW w:type="dxa" w:w="1440"/>
          </w:tcPr>
          <w:p>
            <w:r>
              <w:t>305. EDUCACION UGEL DE PAITA</w:t>
            </w:r>
          </w:p>
        </w:tc>
        <w:tc>
          <w:tcPr>
            <w:tcW w:type="dxa" w:w="1440"/>
          </w:tcPr>
          <w:p>
            <w:r>
              <w:t>432,196</w:t>
            </w:r>
          </w:p>
        </w:tc>
        <w:tc>
          <w:tcPr>
            <w:tcW w:type="dxa" w:w="1440"/>
          </w:tcPr>
          <w:p>
            <w:r>
              <w:t>432,196</w:t>
            </w:r>
          </w:p>
        </w:tc>
        <w:tc>
          <w:tcPr>
            <w:tcW w:type="dxa" w:w="1440"/>
          </w:tcPr>
          <w:p>
            <w:r>
              <w:t>2.1%</w:t>
            </w:r>
          </w:p>
        </w:tc>
        <w:tc>
          <w:tcPr>
            <w:tcW w:type="dxa" w:w="1440"/>
          </w:tcPr>
          <w:p>
            <w:r>
              <w:t>1.9%</w:t>
            </w:r>
          </w:p>
        </w:tc>
        <w:tc>
          <w:tcPr>
            <w:tcW w:type="dxa" w:w="1440"/>
          </w:tcPr>
          <w:p>
            <w:r>
              <w:t>1.9%</w:t>
            </w:r>
          </w:p>
        </w:tc>
      </w:tr>
      <w:tr>
        <w:tc>
          <w:tcPr>
            <w:tcW w:type="dxa" w:w="1440"/>
          </w:tcPr>
          <w:p>
            <w:r>
              <w:t>306. EDUCACION UGEL DE TALARA</w:t>
            </w:r>
          </w:p>
        </w:tc>
        <w:tc>
          <w:tcPr>
            <w:tcW w:type="dxa" w:w="1440"/>
          </w:tcPr>
          <w:p>
            <w:r>
              <w:t>335,111</w:t>
            </w:r>
          </w:p>
        </w:tc>
        <w:tc>
          <w:tcPr>
            <w:tcW w:type="dxa" w:w="1440"/>
          </w:tcPr>
          <w:p>
            <w:r>
              <w:t>335,111</w:t>
            </w:r>
          </w:p>
        </w:tc>
        <w:tc>
          <w:tcPr>
            <w:tcW w:type="dxa" w:w="1440"/>
          </w:tcPr>
          <w:p>
            <w:r>
              <w:t>2.5%</w:t>
            </w:r>
          </w:p>
        </w:tc>
        <w:tc>
          <w:tcPr>
            <w:tcW w:type="dxa" w:w="1440"/>
          </w:tcPr>
          <w:p>
            <w:r>
              <w:t>2.5%</w:t>
            </w:r>
          </w:p>
        </w:tc>
        <w:tc>
          <w:tcPr>
            <w:tcW w:type="dxa" w:w="1440"/>
          </w:tcPr>
          <w:p>
            <w:r>
              <w:t>0.0%</w:t>
            </w:r>
          </w:p>
        </w:tc>
      </w:tr>
      <w:tr>
        <w:tc>
          <w:tcPr>
            <w:tcW w:type="dxa" w:w="1440"/>
          </w:tcPr>
          <w:p>
            <w:r>
              <w:t>307. EDUCACION UGEL MORROPON</w:t>
            </w:r>
          </w:p>
        </w:tc>
        <w:tc>
          <w:tcPr>
            <w:tcW w:type="dxa" w:w="1440"/>
          </w:tcPr>
          <w:p>
            <w:r>
              <w:t>444,000</w:t>
            </w:r>
          </w:p>
        </w:tc>
        <w:tc>
          <w:tcPr>
            <w:tcW w:type="dxa" w:w="1440"/>
          </w:tcPr>
          <w:p>
            <w:r>
              <w:t>444,000</w:t>
            </w:r>
          </w:p>
        </w:tc>
        <w:tc>
          <w:tcPr>
            <w:tcW w:type="dxa" w:w="1440"/>
          </w:tcPr>
          <w:p>
            <w:r>
              <w:t>95.8%</w:t>
            </w:r>
          </w:p>
        </w:tc>
        <w:tc>
          <w:tcPr>
            <w:tcW w:type="dxa" w:w="1440"/>
          </w:tcPr>
          <w:p>
            <w:r>
              <w:t>95.8%</w:t>
            </w:r>
          </w:p>
        </w:tc>
        <w:tc>
          <w:tcPr>
            <w:tcW w:type="dxa" w:w="1440"/>
          </w:tcPr>
          <w:p>
            <w:r>
              <w:t>0.0%</w:t>
            </w:r>
          </w:p>
        </w:tc>
      </w:tr>
      <w:tr>
        <w:tc>
          <w:tcPr>
            <w:tcW w:type="dxa" w:w="1440"/>
          </w:tcPr>
          <w:p>
            <w:r>
              <w:t>308. EDUCACION UGEL AYABACA</w:t>
            </w:r>
          </w:p>
        </w:tc>
        <w:tc>
          <w:tcPr>
            <w:tcW w:type="dxa" w:w="1440"/>
          </w:tcPr>
          <w:p>
            <w:r>
              <w:t>301,852</w:t>
            </w:r>
          </w:p>
        </w:tc>
        <w:tc>
          <w:tcPr>
            <w:tcW w:type="dxa" w:w="1440"/>
          </w:tcPr>
          <w:p>
            <w:r>
              <w:t>301,852</w:t>
            </w:r>
          </w:p>
        </w:tc>
        <w:tc>
          <w:tcPr>
            <w:tcW w:type="dxa" w:w="1440"/>
          </w:tcPr>
          <w:p>
            <w:r>
              <w:t>56.9%</w:t>
            </w:r>
          </w:p>
        </w:tc>
        <w:tc>
          <w:tcPr>
            <w:tcW w:type="dxa" w:w="1440"/>
          </w:tcPr>
          <w:p>
            <w:r>
              <w:t>56.9%</w:t>
            </w:r>
          </w:p>
        </w:tc>
        <w:tc>
          <w:tcPr>
            <w:tcW w:type="dxa" w:w="1440"/>
          </w:tcPr>
          <w:p>
            <w:r>
              <w:t>4.9%</w:t>
            </w:r>
          </w:p>
        </w:tc>
      </w:tr>
      <w:tr>
        <w:tc>
          <w:tcPr>
            <w:tcW w:type="dxa" w:w="1440"/>
          </w:tcPr>
          <w:p>
            <w:r>
              <w:t>309. UNIDAD DE GESTION EDUCATIVA LOCAL - UGEL HUANCABAMBA</w:t>
            </w:r>
          </w:p>
        </w:tc>
        <w:tc>
          <w:tcPr>
            <w:tcW w:type="dxa" w:w="1440"/>
          </w:tcPr>
          <w:p>
            <w:r>
              <w:t>287,100</w:t>
            </w:r>
          </w:p>
        </w:tc>
        <w:tc>
          <w:tcPr>
            <w:tcW w:type="dxa" w:w="1440"/>
          </w:tcPr>
          <w:p>
            <w:r>
              <w:t>287,100</w:t>
            </w:r>
          </w:p>
        </w:tc>
        <w:tc>
          <w:tcPr>
            <w:tcW w:type="dxa" w:w="1440"/>
          </w:tcPr>
          <w:p>
            <w:r>
              <w:t>95.5%</w:t>
            </w:r>
          </w:p>
        </w:tc>
        <w:tc>
          <w:tcPr>
            <w:tcW w:type="dxa" w:w="1440"/>
          </w:tcPr>
          <w:p>
            <w:r>
              <w:t>0.0%</w:t>
            </w:r>
          </w:p>
        </w:tc>
        <w:tc>
          <w:tcPr>
            <w:tcW w:type="dxa" w:w="1440"/>
          </w:tcPr>
          <w:p>
            <w:r>
              <w:t>0.0%</w:t>
            </w:r>
          </w:p>
        </w:tc>
      </w:tr>
      <w:tr>
        <w:tc>
          <w:tcPr>
            <w:tcW w:type="dxa" w:w="1440"/>
          </w:tcPr>
          <w:p>
            <w:r>
              <w:t>310. EDUCACION UGEL HUARMACA</w:t>
            </w:r>
          </w:p>
        </w:tc>
        <w:tc>
          <w:tcPr>
            <w:tcW w:type="dxa" w:w="1440"/>
          </w:tcPr>
          <w:p>
            <w:r>
              <w:t>194,176</w:t>
            </w:r>
          </w:p>
        </w:tc>
        <w:tc>
          <w:tcPr>
            <w:tcW w:type="dxa" w:w="1440"/>
          </w:tcPr>
          <w:p>
            <w:r>
              <w:t>194,176</w:t>
            </w:r>
          </w:p>
        </w:tc>
        <w:tc>
          <w:tcPr>
            <w:tcW w:type="dxa" w:w="1440"/>
          </w:tcPr>
          <w:p>
            <w:r>
              <w:t>91.3%</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PIURA</w:t>
      </w:r>
      <w:r>
        <w:t xml:space="preserve"> por la suma de S/. </w:t>
      </w:r>
      <w:r>
        <w:t>6,757,248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22,000</w:t>
            </w:r>
          </w:p>
        </w:tc>
        <w:tc>
          <w:tcPr>
            <w:tcW w:type="dxa" w:w="1440"/>
          </w:tcPr>
          <w:p>
            <w:r>
              <w:t>0</w:t>
            </w:r>
          </w:p>
        </w:tc>
        <w:tc>
          <w:tcPr>
            <w:tcW w:type="dxa" w:w="1440"/>
          </w:tcPr>
          <w:p>
            <w:r>
              <w:t>22,000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2,781,878</w:t>
            </w:r>
          </w:p>
        </w:tc>
        <w:tc>
          <w:tcPr>
            <w:tcW w:type="dxa" w:w="1440"/>
          </w:tcPr>
          <w:p>
            <w:r>
              <w:t>757,322</w:t>
            </w:r>
          </w:p>
        </w:tc>
        <w:tc>
          <w:tcPr>
            <w:tcW w:type="dxa" w:w="1440"/>
          </w:tcPr>
          <w:p>
            <w:r>
              <w:t>1,649,887</w:t>
            </w:r>
          </w:p>
        </w:tc>
        <w:tc>
          <w:tcPr>
            <w:tcW w:type="dxa" w:w="1440"/>
          </w:tcPr>
          <w:p>
            <w:r>
              <w:t>374,669</w:t>
            </w:r>
          </w:p>
        </w:tc>
      </w:tr>
      <w:tr>
        <w:tc>
          <w:tcPr>
            <w:tcW w:type="dxa" w:w="1440"/>
          </w:tcPr>
          <w:p>
            <w:r>
              <w:t>9001. ACCIONES CENTRALES</w:t>
            </w:r>
          </w:p>
        </w:tc>
        <w:tc>
          <w:tcPr>
            <w:tcW w:type="dxa" w:w="1440"/>
          </w:tcPr>
          <w:p>
            <w:r>
              <w:t>2.6. ADQUISICION DE ACTIVOS NO FINANCIEROS</w:t>
            </w:r>
          </w:p>
        </w:tc>
        <w:tc>
          <w:tcPr>
            <w:tcW w:type="dxa" w:w="1440"/>
          </w:tcPr>
          <w:p>
            <w:r>
              <w:t>565,946</w:t>
            </w:r>
          </w:p>
        </w:tc>
        <w:tc>
          <w:tcPr>
            <w:tcW w:type="dxa" w:w="1440"/>
          </w:tcPr>
          <w:p>
            <w:r>
              <w:t>0</w:t>
            </w:r>
          </w:p>
        </w:tc>
        <w:tc>
          <w:tcPr>
            <w:tcW w:type="dxa" w:w="1440"/>
          </w:tcPr>
          <w:p>
            <w:r>
              <w:t>424,782</w:t>
            </w:r>
          </w:p>
        </w:tc>
        <w:tc>
          <w:tcPr>
            <w:tcW w:type="dxa" w:w="1440"/>
          </w:tcPr>
          <w:p>
            <w:r>
              <w:t>141,164</w:t>
            </w:r>
          </w:p>
        </w:tc>
      </w:tr>
      <w:tr>
        <w:tc>
          <w:tcPr>
            <w:tcW w:type="dxa" w:w="1440"/>
          </w:tcPr>
          <w:p>
            <w:r>
              <w:t>Total</w:t>
            </w:r>
          </w:p>
        </w:tc>
        <w:tc>
          <w:tcPr>
            <w:tcW w:type="dxa" w:w="1440"/>
          </w:tcPr>
          <w:p>
            <w:r>
              <w:t>-</w:t>
            </w:r>
          </w:p>
        </w:tc>
        <w:tc>
          <w:tcPr>
            <w:tcW w:type="dxa" w:w="1440"/>
          </w:tcPr>
          <w:p>
            <w:r>
              <w:t>3,378,624</w:t>
            </w:r>
          </w:p>
        </w:tc>
        <w:tc>
          <w:tcPr>
            <w:tcW w:type="dxa" w:w="1440"/>
          </w:tcPr>
          <w:p>
            <w:r>
              <w:t>757,322</w:t>
            </w:r>
          </w:p>
        </w:tc>
        <w:tc>
          <w:tcPr>
            <w:tcW w:type="dxa" w:w="1440"/>
          </w:tcPr>
          <w:p>
            <w:r>
              <w:t>2,096,669</w:t>
            </w:r>
          </w:p>
        </w:tc>
        <w:tc>
          <w:tcPr>
            <w:tcW w:type="dxa" w:w="1440"/>
          </w:tcPr>
          <w:p>
            <w:r>
              <w:t>524,633</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PIURA, por concepto de encargaturas, </w:t>
      </w:r>
      <w:r>
        <w:t xml:space="preserve">se ha calculado para el </w:t>
      </w:r>
      <w:r>
        <w:t>2021</w:t>
      </w:r>
      <w:r>
        <w:t xml:space="preserve"> un costo de S/.</w:t>
      </w:r>
      <w:r>
        <w:t>30,665,427</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PIURA</w:t>
      </w:r>
      <w:r>
        <w:t xml:space="preserve"> por el monto de S/.</w:t>
      </w:r>
      <w:r>
        <w:t>11,870,022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3,011,550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910,458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14,874,337</w:t>
      </w:r>
      <w:r>
        <w:t xml:space="preserve"> a favor de las Unidades Ejecutoras de Educación de la Región </w:t>
      </w:r>
      <w:r>
        <w:t>PIURA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PIURA</w:t>
            </w:r>
          </w:p>
        </w:tc>
        <w:tc>
          <w:tcPr>
            <w:tcW w:type="dxa" w:w="1728"/>
          </w:tcPr>
          <w:p>
            <w:r>
              <w:t>9263470.03</w:t>
            </w:r>
          </w:p>
        </w:tc>
        <w:tc>
          <w:tcPr>
            <w:tcW w:type="dxa" w:w="1728"/>
          </w:tcPr>
          <w:p>
            <w:r>
              <w:t>3969564.0</w:t>
            </w:r>
          </w:p>
        </w:tc>
        <w:tc>
          <w:tcPr>
            <w:tcW w:type="dxa" w:w="1728"/>
          </w:tcPr>
          <w:p>
            <w:r>
              <w:t>0.0</w:t>
            </w:r>
          </w:p>
        </w:tc>
        <w:tc>
          <w:tcPr>
            <w:tcW w:type="dxa" w:w="1728"/>
          </w:tcPr>
          <w:p>
            <w:r>
              <w:t>5294179.0</w:t>
            </w:r>
          </w:p>
        </w:tc>
      </w:tr>
      <w:tr>
        <w:tc>
          <w:tcPr>
            <w:tcW w:type="dxa" w:w="1728"/>
          </w:tcPr>
          <w:p>
            <w:r>
              <w:t>301. COLEGIO MILITAR PEDRO RUIZ GALLO</w:t>
            </w:r>
          </w:p>
        </w:tc>
        <w:tc>
          <w:tcPr>
            <w:tcW w:type="dxa" w:w="1728"/>
          </w:tcPr>
          <w:p>
            <w:r>
              <w:t>51239.1</w:t>
            </w:r>
          </w:p>
        </w:tc>
        <w:tc>
          <w:tcPr>
            <w:tcW w:type="dxa" w:w="1728"/>
          </w:tcPr>
          <w:p>
            <w:r>
              <w:t>32952.0</w:t>
            </w:r>
          </w:p>
        </w:tc>
        <w:tc>
          <w:tcPr>
            <w:tcW w:type="dxa" w:w="1728"/>
          </w:tcPr>
          <w:p>
            <w:r>
              <w:t>0.0</w:t>
            </w:r>
          </w:p>
        </w:tc>
        <w:tc>
          <w:tcPr>
            <w:tcW w:type="dxa" w:w="1728"/>
          </w:tcPr>
          <w:p>
            <w:r>
              <w:t>18288.0</w:t>
            </w:r>
          </w:p>
        </w:tc>
      </w:tr>
      <w:tr>
        <w:tc>
          <w:tcPr>
            <w:tcW w:type="dxa" w:w="1728"/>
          </w:tcPr>
          <w:p>
            <w:r>
              <w:t>302. EDUCACION LUCIANO CASTILLO COLONNA</w:t>
            </w:r>
          </w:p>
        </w:tc>
        <w:tc>
          <w:tcPr>
            <w:tcW w:type="dxa" w:w="1728"/>
          </w:tcPr>
          <w:p>
            <w:r>
              <w:t>2799614.27</w:t>
            </w:r>
          </w:p>
        </w:tc>
        <w:tc>
          <w:tcPr>
            <w:tcW w:type="dxa" w:w="1728"/>
          </w:tcPr>
          <w:p>
            <w:r>
              <w:t>1390345.0</w:t>
            </w:r>
          </w:p>
        </w:tc>
        <w:tc>
          <w:tcPr>
            <w:tcW w:type="dxa" w:w="1728"/>
          </w:tcPr>
          <w:p>
            <w:r>
              <w:t>0.0</w:t>
            </w:r>
          </w:p>
        </w:tc>
        <w:tc>
          <w:tcPr>
            <w:tcW w:type="dxa" w:w="1728"/>
          </w:tcPr>
          <w:p>
            <w:r>
              <w:t>1409351.0</w:t>
            </w:r>
          </w:p>
        </w:tc>
      </w:tr>
      <w:tr>
        <w:tc>
          <w:tcPr>
            <w:tcW w:type="dxa" w:w="1728"/>
          </w:tcPr>
          <w:p>
            <w:r>
              <w:t>303. EDUCACION ALTO PIURA</w:t>
            </w:r>
          </w:p>
        </w:tc>
        <w:tc>
          <w:tcPr>
            <w:tcW w:type="dxa" w:w="1728"/>
          </w:tcPr>
          <w:p>
            <w:r>
              <w:t>3370730.1</w:t>
            </w:r>
          </w:p>
        </w:tc>
        <w:tc>
          <w:tcPr>
            <w:tcW w:type="dxa" w:w="1728"/>
          </w:tcPr>
          <w:p>
            <w:r>
              <w:t>1340275.0</w:t>
            </w:r>
          </w:p>
        </w:tc>
        <w:tc>
          <w:tcPr>
            <w:tcW w:type="dxa" w:w="1728"/>
          </w:tcPr>
          <w:p>
            <w:r>
              <w:t>1051110.0</w:t>
            </w:r>
          </w:p>
        </w:tc>
        <w:tc>
          <w:tcPr>
            <w:tcW w:type="dxa" w:w="1728"/>
          </w:tcPr>
          <w:p>
            <w:r>
              <w:t>979453.0</w:t>
            </w:r>
          </w:p>
        </w:tc>
      </w:tr>
      <w:tr>
        <w:tc>
          <w:tcPr>
            <w:tcW w:type="dxa" w:w="1728"/>
          </w:tcPr>
          <w:p>
            <w:r>
              <w:t>305. EDUCACION UGEL DE PAITA</w:t>
            </w:r>
          </w:p>
        </w:tc>
        <w:tc>
          <w:tcPr>
            <w:tcW w:type="dxa" w:w="1728"/>
          </w:tcPr>
          <w:p>
            <w:r>
              <w:t>1033065.7</w:t>
            </w:r>
          </w:p>
        </w:tc>
        <w:tc>
          <w:tcPr>
            <w:tcW w:type="dxa" w:w="1728"/>
          </w:tcPr>
          <w:p>
            <w:r>
              <w:t>464781.0</w:t>
            </w:r>
          </w:p>
        </w:tc>
        <w:tc>
          <w:tcPr>
            <w:tcW w:type="dxa" w:w="1728"/>
          </w:tcPr>
          <w:p>
            <w:r>
              <w:t>0.0</w:t>
            </w:r>
          </w:p>
        </w:tc>
        <w:tc>
          <w:tcPr>
            <w:tcW w:type="dxa" w:w="1728"/>
          </w:tcPr>
          <w:p>
            <w:r>
              <w:t>568313.0</w:t>
            </w:r>
          </w:p>
        </w:tc>
      </w:tr>
      <w:tr>
        <w:tc>
          <w:tcPr>
            <w:tcW w:type="dxa" w:w="1728"/>
          </w:tcPr>
          <w:p>
            <w:r>
              <w:t>306. EDUCACION UGEL DE TALARA</w:t>
            </w:r>
          </w:p>
        </w:tc>
        <w:tc>
          <w:tcPr>
            <w:tcW w:type="dxa" w:w="1728"/>
          </w:tcPr>
          <w:p>
            <w:r>
              <w:t>1085815.94</w:t>
            </w:r>
          </w:p>
        </w:tc>
        <w:tc>
          <w:tcPr>
            <w:tcW w:type="dxa" w:w="1728"/>
          </w:tcPr>
          <w:p>
            <w:r>
              <w:t>538021.0</w:t>
            </w:r>
          </w:p>
        </w:tc>
        <w:tc>
          <w:tcPr>
            <w:tcW w:type="dxa" w:w="1728"/>
          </w:tcPr>
          <w:p>
            <w:r>
              <w:t>145391.0</w:t>
            </w:r>
          </w:p>
        </w:tc>
        <w:tc>
          <w:tcPr>
            <w:tcW w:type="dxa" w:w="1728"/>
          </w:tcPr>
          <w:p>
            <w:r>
              <w:t>402437.0</w:t>
            </w:r>
          </w:p>
        </w:tc>
      </w:tr>
      <w:tr>
        <w:tc>
          <w:tcPr>
            <w:tcW w:type="dxa" w:w="1728"/>
          </w:tcPr>
          <w:p>
            <w:r>
              <w:t>307. EDUCACION UGEL MORROPON</w:t>
            </w:r>
          </w:p>
        </w:tc>
        <w:tc>
          <w:tcPr>
            <w:tcW w:type="dxa" w:w="1728"/>
          </w:tcPr>
          <w:p>
            <w:r>
              <w:t>4130268.73</w:t>
            </w:r>
          </w:p>
        </w:tc>
        <w:tc>
          <w:tcPr>
            <w:tcW w:type="dxa" w:w="1728"/>
          </w:tcPr>
          <w:p>
            <w:r>
              <w:t>1623986.0</w:t>
            </w:r>
          </w:p>
        </w:tc>
        <w:tc>
          <w:tcPr>
            <w:tcW w:type="dxa" w:w="1728"/>
          </w:tcPr>
          <w:p>
            <w:r>
              <w:t>1815049.0</w:t>
            </w:r>
          </w:p>
        </w:tc>
        <w:tc>
          <w:tcPr>
            <w:tcW w:type="dxa" w:w="1728"/>
          </w:tcPr>
          <w:p>
            <w:r>
              <w:t>691360.0</w:t>
            </w:r>
          </w:p>
        </w:tc>
      </w:tr>
      <w:tr>
        <w:tc>
          <w:tcPr>
            <w:tcW w:type="dxa" w:w="1728"/>
          </w:tcPr>
          <w:p>
            <w:r>
              <w:t>308. EDUCACION UGEL AYABACA</w:t>
            </w:r>
          </w:p>
        </w:tc>
        <w:tc>
          <w:tcPr>
            <w:tcW w:type="dxa" w:w="1728"/>
          </w:tcPr>
          <w:p>
            <w:r>
              <w:t>4379663.08</w:t>
            </w:r>
          </w:p>
        </w:tc>
        <w:tc>
          <w:tcPr>
            <w:tcW w:type="dxa" w:w="1728"/>
          </w:tcPr>
          <w:p>
            <w:r>
              <w:t>1550142.0</w:t>
            </w:r>
          </w:p>
        </w:tc>
        <w:tc>
          <w:tcPr>
            <w:tcW w:type="dxa" w:w="1728"/>
          </w:tcPr>
          <w:p>
            <w:r>
              <w:t>0.0</w:t>
            </w:r>
          </w:p>
        </w:tc>
        <w:tc>
          <w:tcPr>
            <w:tcW w:type="dxa" w:w="1728"/>
          </w:tcPr>
          <w:p>
            <w:r>
              <w:t>2829668.0</w:t>
            </w:r>
          </w:p>
        </w:tc>
      </w:tr>
      <w:tr>
        <w:tc>
          <w:tcPr>
            <w:tcW w:type="dxa" w:w="1728"/>
          </w:tcPr>
          <w:p>
            <w:r>
              <w:t>309. UNIDAD DE GESTION EDUCATIVA LOCAL - UGEL HUANCABAMBA</w:t>
            </w:r>
          </w:p>
        </w:tc>
        <w:tc>
          <w:tcPr>
            <w:tcW w:type="dxa" w:w="1728"/>
          </w:tcPr>
          <w:p>
            <w:r>
              <w:t>2329705.02</w:t>
            </w:r>
          </w:p>
        </w:tc>
        <w:tc>
          <w:tcPr>
            <w:tcW w:type="dxa" w:w="1728"/>
          </w:tcPr>
          <w:p>
            <w:r>
              <w:t>957372.0</w:t>
            </w:r>
          </w:p>
        </w:tc>
        <w:tc>
          <w:tcPr>
            <w:tcW w:type="dxa" w:w="1728"/>
          </w:tcPr>
          <w:p>
            <w:r>
              <w:t>0.0</w:t>
            </w:r>
          </w:p>
        </w:tc>
        <w:tc>
          <w:tcPr>
            <w:tcW w:type="dxa" w:w="1728"/>
          </w:tcPr>
          <w:p>
            <w:r>
              <w:t>1372406.0</w:t>
            </w:r>
          </w:p>
        </w:tc>
      </w:tr>
      <w:tr>
        <w:tc>
          <w:tcPr>
            <w:tcW w:type="dxa" w:w="1728"/>
          </w:tcPr>
          <w:p>
            <w:r>
              <w:t>310. EDUCACION UGEL HUARMACA</w:t>
            </w:r>
          </w:p>
        </w:tc>
        <w:tc>
          <w:tcPr>
            <w:tcW w:type="dxa" w:w="1728"/>
          </w:tcPr>
          <w:p>
            <w:r>
              <w:t>2221855.24</w:t>
            </w:r>
          </w:p>
        </w:tc>
        <w:tc>
          <w:tcPr>
            <w:tcW w:type="dxa" w:w="1728"/>
          </w:tcPr>
          <w:p>
            <w:r>
              <w:t>913042.0</w:t>
            </w:r>
          </w:p>
        </w:tc>
        <w:tc>
          <w:tcPr>
            <w:tcW w:type="dxa" w:w="1728"/>
          </w:tcPr>
          <w:p>
            <w:r>
              <w:t>0.0</w:t>
            </w:r>
          </w:p>
        </w:tc>
        <w:tc>
          <w:tcPr>
            <w:tcW w:type="dxa" w:w="1728"/>
          </w:tcPr>
          <w:p>
            <w:r>
              <w:t>1308882.0</w:t>
            </w:r>
          </w:p>
        </w:tc>
      </w:tr>
      <w:tr>
        <w:tc>
          <w:tcPr>
            <w:tcW w:type="dxa" w:w="1728"/>
          </w:tcPr>
          <w:p>
            <w:r>
              <w:t>Total</w:t>
            </w:r>
          </w:p>
        </w:tc>
        <w:tc>
          <w:tcPr>
            <w:tcW w:type="dxa" w:w="1728"/>
          </w:tcPr>
          <w:p>
            <w:r>
              <w:t>30665427.21</w:t>
            </w:r>
          </w:p>
        </w:tc>
        <w:tc>
          <w:tcPr>
            <w:tcW w:type="dxa" w:w="1728"/>
          </w:tcPr>
          <w:p>
            <w:r>
              <w:t>12780480.0</w:t>
            </w:r>
          </w:p>
        </w:tc>
        <w:tc>
          <w:tcPr>
            <w:tcW w:type="dxa" w:w="1728"/>
          </w:tcPr>
          <w:p>
            <w:r>
              <w:t>3011550.0</w:t>
            </w:r>
          </w:p>
        </w:tc>
        <w:tc>
          <w:tcPr>
            <w:tcW w:type="dxa" w:w="1728"/>
          </w:tcPr>
          <w:p>
            <w:r>
              <w:t>14874337.0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PIURA</w:t>
      </w:r>
      <w:r>
        <w:t xml:space="preserve">, por concepto de Asignaciones Temporales por prestar servicios en condiciones especiales, se ha calculado para el 2021 un costo de S/ </w:t>
      </w:r>
      <w:r>
        <w:t xml:space="preserve">40,077,337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20,912,780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19,165,036</w:t>
      </w:r>
      <w:r>
        <w:t xml:space="preserve"> a favor de las Unidades Ejecutoras de Educación de la Región </w:t>
      </w:r>
      <w:r>
        <w:t>PIURA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PIURA</w:t>
            </w:r>
          </w:p>
        </w:tc>
        <w:tc>
          <w:tcPr>
            <w:tcW w:type="dxa" w:w="2160"/>
          </w:tcPr>
          <w:p>
            <w:r>
              <w:t>4564536.0</w:t>
            </w:r>
          </w:p>
        </w:tc>
        <w:tc>
          <w:tcPr>
            <w:tcW w:type="dxa" w:w="2160"/>
          </w:tcPr>
          <w:p>
            <w:r>
              <w:t>2525364.0</w:t>
            </w:r>
          </w:p>
        </w:tc>
        <w:tc>
          <w:tcPr>
            <w:tcW w:type="dxa" w:w="2160"/>
          </w:tcPr>
          <w:p>
            <w:r>
              <w:t>2039260.0</w:t>
            </w:r>
          </w:p>
        </w:tc>
      </w:tr>
      <w:tr>
        <w:tc>
          <w:tcPr>
            <w:tcW w:type="dxa" w:w="2160"/>
          </w:tcPr>
          <w:p>
            <w:r>
              <w:t>302. EDUCACION LUCIANO CASTILLO COLONNA</w:t>
            </w:r>
          </w:p>
        </w:tc>
        <w:tc>
          <w:tcPr>
            <w:tcW w:type="dxa" w:w="2160"/>
          </w:tcPr>
          <w:p>
            <w:r>
              <w:t>3944700.0</w:t>
            </w:r>
          </w:p>
        </w:tc>
        <w:tc>
          <w:tcPr>
            <w:tcW w:type="dxa" w:w="2160"/>
          </w:tcPr>
          <w:p>
            <w:r>
              <w:t>2113994.0</w:t>
            </w:r>
          </w:p>
        </w:tc>
        <w:tc>
          <w:tcPr>
            <w:tcW w:type="dxa" w:w="2160"/>
          </w:tcPr>
          <w:p>
            <w:r>
              <w:t>1830744.0</w:t>
            </w:r>
          </w:p>
        </w:tc>
      </w:tr>
      <w:tr>
        <w:tc>
          <w:tcPr>
            <w:tcW w:type="dxa" w:w="2160"/>
          </w:tcPr>
          <w:p>
            <w:r>
              <w:t>303. EDUCACION ALTO PIURA</w:t>
            </w:r>
          </w:p>
        </w:tc>
        <w:tc>
          <w:tcPr>
            <w:tcW w:type="dxa" w:w="2160"/>
          </w:tcPr>
          <w:p>
            <w:r>
              <w:t>3838661.33</w:t>
            </w:r>
          </w:p>
        </w:tc>
        <w:tc>
          <w:tcPr>
            <w:tcW w:type="dxa" w:w="2160"/>
          </w:tcPr>
          <w:p>
            <w:r>
              <w:t>2018162.0</w:t>
            </w:r>
          </w:p>
        </w:tc>
        <w:tc>
          <w:tcPr>
            <w:tcW w:type="dxa" w:w="2160"/>
          </w:tcPr>
          <w:p>
            <w:r>
              <w:t>1820565.0</w:t>
            </w:r>
          </w:p>
        </w:tc>
      </w:tr>
      <w:tr>
        <w:tc>
          <w:tcPr>
            <w:tcW w:type="dxa" w:w="2160"/>
          </w:tcPr>
          <w:p>
            <w:r>
              <w:t>305. EDUCACION UGEL DE PAITA</w:t>
            </w:r>
          </w:p>
        </w:tc>
        <w:tc>
          <w:tcPr>
            <w:tcW w:type="dxa" w:w="2160"/>
          </w:tcPr>
          <w:p>
            <w:r>
              <w:t>178644.0</w:t>
            </w:r>
          </w:p>
        </w:tc>
        <w:tc>
          <w:tcPr>
            <w:tcW w:type="dxa" w:w="2160"/>
          </w:tcPr>
          <w:p>
            <w:r>
              <w:t>112766.0</w:t>
            </w:r>
          </w:p>
        </w:tc>
        <w:tc>
          <w:tcPr>
            <w:tcW w:type="dxa" w:w="2160"/>
          </w:tcPr>
          <w:p>
            <w:r>
              <w:t>65886.0</w:t>
            </w:r>
          </w:p>
        </w:tc>
      </w:tr>
      <w:tr>
        <w:tc>
          <w:tcPr>
            <w:tcW w:type="dxa" w:w="2160"/>
          </w:tcPr>
          <w:p>
            <w:r>
              <w:t>306. EDUCACION UGEL DE TALARA</w:t>
            </w:r>
          </w:p>
        </w:tc>
        <w:tc>
          <w:tcPr>
            <w:tcW w:type="dxa" w:w="2160"/>
          </w:tcPr>
          <w:p>
            <w:r>
              <w:t>72376.0</w:t>
            </w:r>
          </w:p>
        </w:tc>
        <w:tc>
          <w:tcPr>
            <w:tcW w:type="dxa" w:w="2160"/>
          </w:tcPr>
          <w:p>
            <w:r>
              <w:t>39774.0</w:t>
            </w:r>
          </w:p>
        </w:tc>
        <w:tc>
          <w:tcPr>
            <w:tcW w:type="dxa" w:w="2160"/>
          </w:tcPr>
          <w:p>
            <w:r>
              <w:t>32605.0</w:t>
            </w:r>
          </w:p>
        </w:tc>
      </w:tr>
      <w:tr>
        <w:tc>
          <w:tcPr>
            <w:tcW w:type="dxa" w:w="2160"/>
          </w:tcPr>
          <w:p>
            <w:r>
              <w:t>307. EDUCACION UGEL MORROPON</w:t>
            </w:r>
          </w:p>
        </w:tc>
        <w:tc>
          <w:tcPr>
            <w:tcW w:type="dxa" w:w="2160"/>
          </w:tcPr>
          <w:p>
            <w:r>
              <w:t>9237960.0</w:t>
            </w:r>
          </w:p>
        </w:tc>
        <w:tc>
          <w:tcPr>
            <w:tcW w:type="dxa" w:w="2160"/>
          </w:tcPr>
          <w:p>
            <w:r>
              <w:t>4771106.0</w:t>
            </w:r>
          </w:p>
        </w:tc>
        <w:tc>
          <w:tcPr>
            <w:tcW w:type="dxa" w:w="2160"/>
          </w:tcPr>
          <w:p>
            <w:r>
              <w:t>4466961.0</w:t>
            </w:r>
          </w:p>
        </w:tc>
      </w:tr>
      <w:tr>
        <w:tc>
          <w:tcPr>
            <w:tcW w:type="dxa" w:w="2160"/>
          </w:tcPr>
          <w:p>
            <w:r>
              <w:t>308. EDUCACION UGEL AYABACA</w:t>
            </w:r>
          </w:p>
        </w:tc>
        <w:tc>
          <w:tcPr>
            <w:tcW w:type="dxa" w:w="2160"/>
          </w:tcPr>
          <w:p>
            <w:r>
              <w:t>8588432.0</w:t>
            </w:r>
          </w:p>
        </w:tc>
        <w:tc>
          <w:tcPr>
            <w:tcW w:type="dxa" w:w="2160"/>
          </w:tcPr>
          <w:p>
            <w:r>
              <w:t>4490364.0</w:t>
            </w:r>
          </w:p>
        </w:tc>
        <w:tc>
          <w:tcPr>
            <w:tcW w:type="dxa" w:w="2160"/>
          </w:tcPr>
          <w:p>
            <w:r>
              <w:t>4098137.0</w:t>
            </w:r>
          </w:p>
        </w:tc>
      </w:tr>
      <w:tr>
        <w:tc>
          <w:tcPr>
            <w:tcW w:type="dxa" w:w="2160"/>
          </w:tcPr>
          <w:p>
            <w:r>
              <w:t>309. UNIDAD DE GESTION EDUCATIVA LOCAL - UGEL HUANCABAMBA</w:t>
            </w:r>
          </w:p>
        </w:tc>
        <w:tc>
          <w:tcPr>
            <w:tcW w:type="dxa" w:w="2160"/>
          </w:tcPr>
          <w:p>
            <w:r>
              <w:t>3798044.0</w:t>
            </w:r>
          </w:p>
        </w:tc>
        <w:tc>
          <w:tcPr>
            <w:tcW w:type="dxa" w:w="2160"/>
          </w:tcPr>
          <w:p>
            <w:r>
              <w:t>1918314.0</w:t>
            </w:r>
          </w:p>
        </w:tc>
        <w:tc>
          <w:tcPr>
            <w:tcW w:type="dxa" w:w="2160"/>
          </w:tcPr>
          <w:p>
            <w:r>
              <w:t>1879773.0</w:t>
            </w:r>
          </w:p>
        </w:tc>
      </w:tr>
      <w:tr>
        <w:tc>
          <w:tcPr>
            <w:tcW w:type="dxa" w:w="2160"/>
          </w:tcPr>
          <w:p>
            <w:r>
              <w:t>310. EDUCACION UGEL HUARMACA</w:t>
            </w:r>
          </w:p>
        </w:tc>
        <w:tc>
          <w:tcPr>
            <w:tcW w:type="dxa" w:w="2160"/>
          </w:tcPr>
          <w:p>
            <w:r>
              <w:t>5853984.0</w:t>
            </w:r>
          </w:p>
        </w:tc>
        <w:tc>
          <w:tcPr>
            <w:tcW w:type="dxa" w:w="2160"/>
          </w:tcPr>
          <w:p>
            <w:r>
              <w:t>2922936.0</w:t>
            </w:r>
          </w:p>
        </w:tc>
        <w:tc>
          <w:tcPr>
            <w:tcW w:type="dxa" w:w="2160"/>
          </w:tcPr>
          <w:p>
            <w:r>
              <w:t>2931105.0</w:t>
            </w:r>
          </w:p>
        </w:tc>
      </w:tr>
      <w:tr>
        <w:tc>
          <w:tcPr>
            <w:tcW w:type="dxa" w:w="2160"/>
          </w:tcPr>
          <w:p>
            <w:r>
              <w:t>Total</w:t>
            </w:r>
          </w:p>
        </w:tc>
        <w:tc>
          <w:tcPr>
            <w:tcW w:type="dxa" w:w="2160"/>
          </w:tcPr>
          <w:p>
            <w:r>
              <w:t>40077337.33</w:t>
            </w:r>
          </w:p>
        </w:tc>
        <w:tc>
          <w:tcPr>
            <w:tcW w:type="dxa" w:w="2160"/>
          </w:tcPr>
          <w:p>
            <w:r>
              <w:t>20912780.0</w:t>
            </w:r>
          </w:p>
        </w:tc>
        <w:tc>
          <w:tcPr>
            <w:tcW w:type="dxa" w:w="2160"/>
          </w:tcPr>
          <w:p>
            <w:r>
              <w:t>19165036.0</w:t>
            </w:r>
          </w:p>
        </w:tc>
      </w:tr>
    </w:tbl>
    <w:p/>
    <w:p>
      <w:pPr>
        <w:pStyle w:val="Heading1"/>
      </w:pPr>
      <w:r>
        <w:t>3.Pago de Beneficios Sociales</w:t>
      </w:r>
    </w:p>
    <w:p>
      <w:pPr>
        <w:jc w:val="both"/>
      </w:pPr>
      <w:r>
        <w:t xml:space="preserve">Para la Región </w:t>
      </w:r>
      <w:r>
        <w:t>PIURA</w:t>
      </w:r>
      <w:r>
        <w:t xml:space="preserve">, por concepto de Beneficios Sociales se ha calculado un costo total de S/. </w:t>
      </w:r>
      <w:r>
        <w:t>11,257,625</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6,049,927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PIURA</w:t>
      </w:r>
      <w:r>
        <w:t xml:space="preserve"> por el monto de S/. </w:t>
      </w:r>
      <w:r>
        <w:t>6,078,221,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3,275,323.</w:t>
      </w:r>
      <w:r>
        <w:t xml:space="preserve">, a favor de las Unidades Ejecutoras de Educación de la Región </w:t>
      </w:r>
      <w:r>
        <w:t>PIURA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1,938,681.</w:t>
      </w:r>
      <w:r>
        <w:t xml:space="preserve">  a las Unidades Ejecutoras de Educación de la Región </w:t>
      </w:r>
      <w:r>
        <w:t>PIURA</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PIURA</w:t>
            </w:r>
          </w:p>
        </w:tc>
        <w:tc>
          <w:tcPr>
            <w:tcW w:type="dxa" w:w="1728"/>
          </w:tcPr>
          <w:p>
            <w:r>
              <w:t>4125821.51</w:t>
            </w:r>
          </w:p>
        </w:tc>
        <w:tc>
          <w:tcPr>
            <w:tcW w:type="dxa" w:w="1728"/>
          </w:tcPr>
          <w:p>
            <w:r>
              <w:t>2272691.0</w:t>
            </w:r>
          </w:p>
        </w:tc>
        <w:tc>
          <w:tcPr>
            <w:tcW w:type="dxa" w:w="1728"/>
          </w:tcPr>
          <w:p>
            <w:r>
              <w:t>655851.0</w:t>
            </w:r>
          </w:p>
        </w:tc>
        <w:tc>
          <w:tcPr>
            <w:tcW w:type="dxa" w:w="1728"/>
          </w:tcPr>
          <w:p>
            <w:r>
              <w:t>1197811.0</w:t>
            </w:r>
          </w:p>
        </w:tc>
      </w:tr>
      <w:tr>
        <w:tc>
          <w:tcPr>
            <w:tcW w:type="dxa" w:w="1728"/>
          </w:tcPr>
          <w:p>
            <w:r>
              <w:t>301. COLEGIO MILITAR PEDRO RUIZ GALLO</w:t>
            </w:r>
          </w:p>
        </w:tc>
        <w:tc>
          <w:tcPr>
            <w:tcW w:type="dxa" w:w="1728"/>
          </w:tcPr>
          <w:p>
            <w:r>
              <w:t>22333.66</w:t>
            </w:r>
          </w:p>
        </w:tc>
        <w:tc>
          <w:tcPr>
            <w:tcW w:type="dxa" w:w="1728"/>
          </w:tcPr>
          <w:p>
            <w:r>
              <w:t>0.0</w:t>
            </w:r>
          </w:p>
        </w:tc>
        <w:tc>
          <w:tcPr>
            <w:tcW w:type="dxa" w:w="1728"/>
          </w:tcPr>
          <w:p>
            <w:r>
              <w:t>12108.0</w:t>
            </w:r>
          </w:p>
        </w:tc>
        <w:tc>
          <w:tcPr>
            <w:tcW w:type="dxa" w:w="1728"/>
          </w:tcPr>
          <w:p>
            <w:r>
              <w:t>10238.0</w:t>
            </w:r>
          </w:p>
        </w:tc>
      </w:tr>
      <w:tr>
        <w:tc>
          <w:tcPr>
            <w:tcW w:type="dxa" w:w="1728"/>
          </w:tcPr>
          <w:p>
            <w:r>
              <w:t>302. EDUCACION LUCIANO CASTILLO COLONNA</w:t>
            </w:r>
          </w:p>
        </w:tc>
        <w:tc>
          <w:tcPr>
            <w:tcW w:type="dxa" w:w="1728"/>
          </w:tcPr>
          <w:p>
            <w:r>
              <w:t>2796422.39</w:t>
            </w:r>
          </w:p>
        </w:tc>
        <w:tc>
          <w:tcPr>
            <w:tcW w:type="dxa" w:w="1728"/>
          </w:tcPr>
          <w:p>
            <w:r>
              <w:t>1745616.0</w:t>
            </w:r>
          </w:p>
        </w:tc>
        <w:tc>
          <w:tcPr>
            <w:tcW w:type="dxa" w:w="1728"/>
          </w:tcPr>
          <w:p>
            <w:r>
              <w:t>1036785.0</w:t>
            </w:r>
          </w:p>
        </w:tc>
        <w:tc>
          <w:tcPr>
            <w:tcW w:type="dxa" w:w="1728"/>
          </w:tcPr>
          <w:p>
            <w:r>
              <w:t>17038.0</w:t>
            </w:r>
          </w:p>
        </w:tc>
      </w:tr>
      <w:tr>
        <w:tc>
          <w:tcPr>
            <w:tcW w:type="dxa" w:w="1728"/>
          </w:tcPr>
          <w:p>
            <w:r>
              <w:t>303. EDUCACION ALTO PIURA</w:t>
            </w:r>
          </w:p>
        </w:tc>
        <w:tc>
          <w:tcPr>
            <w:tcW w:type="dxa" w:w="1728"/>
          </w:tcPr>
          <w:p>
            <w:r>
              <w:t>813361.01</w:t>
            </w:r>
          </w:p>
        </w:tc>
        <w:tc>
          <w:tcPr>
            <w:tcW w:type="dxa" w:w="1728"/>
          </w:tcPr>
          <w:p>
            <w:r>
              <w:t>395158.0</w:t>
            </w:r>
          </w:p>
        </w:tc>
        <w:tc>
          <w:tcPr>
            <w:tcW w:type="dxa" w:w="1728"/>
          </w:tcPr>
          <w:p>
            <w:r>
              <w:t>394588.0</w:t>
            </w:r>
          </w:p>
        </w:tc>
        <w:tc>
          <w:tcPr>
            <w:tcW w:type="dxa" w:w="1728"/>
          </w:tcPr>
          <w:p>
            <w:r>
              <w:t>26570.0</w:t>
            </w:r>
          </w:p>
        </w:tc>
      </w:tr>
      <w:tr>
        <w:tc>
          <w:tcPr>
            <w:tcW w:type="dxa" w:w="1728"/>
          </w:tcPr>
          <w:p>
            <w:r>
              <w:t>305. EDUCACION UGEL DE PAITA</w:t>
            </w:r>
          </w:p>
        </w:tc>
        <w:tc>
          <w:tcPr>
            <w:tcW w:type="dxa" w:w="1728"/>
          </w:tcPr>
          <w:p>
            <w:r>
              <w:t>609188.12</w:t>
            </w:r>
          </w:p>
        </w:tc>
        <w:tc>
          <w:tcPr>
            <w:tcW w:type="dxa" w:w="1728"/>
          </w:tcPr>
          <w:p>
            <w:r>
              <w:t>330734.0</w:t>
            </w:r>
          </w:p>
        </w:tc>
        <w:tc>
          <w:tcPr>
            <w:tcW w:type="dxa" w:w="1728"/>
          </w:tcPr>
          <w:p>
            <w:r>
              <w:t>269786.0</w:t>
            </w:r>
          </w:p>
        </w:tc>
        <w:tc>
          <w:tcPr>
            <w:tcW w:type="dxa" w:w="1728"/>
          </w:tcPr>
          <w:p>
            <w:r>
              <w:t>17475.0</w:t>
            </w:r>
          </w:p>
        </w:tc>
      </w:tr>
      <w:tr>
        <w:tc>
          <w:tcPr>
            <w:tcW w:type="dxa" w:w="1728"/>
          </w:tcPr>
          <w:p>
            <w:r>
              <w:t>306. EDUCACION UGEL DE TALARA</w:t>
            </w:r>
          </w:p>
        </w:tc>
        <w:tc>
          <w:tcPr>
            <w:tcW w:type="dxa" w:w="1728"/>
          </w:tcPr>
          <w:p>
            <w:r>
              <w:t>529464.17</w:t>
            </w:r>
          </w:p>
        </w:tc>
        <w:tc>
          <w:tcPr>
            <w:tcW w:type="dxa" w:w="1728"/>
          </w:tcPr>
          <w:p>
            <w:r>
              <w:t>393761.0</w:t>
            </w:r>
          </w:p>
        </w:tc>
        <w:tc>
          <w:tcPr>
            <w:tcW w:type="dxa" w:w="1728"/>
          </w:tcPr>
          <w:p>
            <w:r>
              <w:t>93013.0</w:t>
            </w:r>
          </w:p>
        </w:tc>
        <w:tc>
          <w:tcPr>
            <w:tcW w:type="dxa" w:w="1728"/>
          </w:tcPr>
          <w:p>
            <w:r>
              <w:t>42926.0</w:t>
            </w:r>
          </w:p>
        </w:tc>
      </w:tr>
      <w:tr>
        <w:tc>
          <w:tcPr>
            <w:tcW w:type="dxa" w:w="1728"/>
          </w:tcPr>
          <w:p>
            <w:r>
              <w:t>307. EDUCACION UGEL MORROPON</w:t>
            </w:r>
          </w:p>
        </w:tc>
        <w:tc>
          <w:tcPr>
            <w:tcW w:type="dxa" w:w="1728"/>
          </w:tcPr>
          <w:p>
            <w:r>
              <w:t>700812.84</w:t>
            </w:r>
          </w:p>
        </w:tc>
        <w:tc>
          <w:tcPr>
            <w:tcW w:type="dxa" w:w="1728"/>
          </w:tcPr>
          <w:p>
            <w:r>
              <w:t>407198.0</w:t>
            </w:r>
          </w:p>
        </w:tc>
        <w:tc>
          <w:tcPr>
            <w:tcW w:type="dxa" w:w="1728"/>
          </w:tcPr>
          <w:p>
            <w:r>
              <w:t>294477.0</w:t>
            </w:r>
          </w:p>
        </w:tc>
        <w:tc>
          <w:tcPr>
            <w:tcW w:type="dxa" w:w="1728"/>
          </w:tcPr>
          <w:p>
            <w:r>
              <w:t>0.0</w:t>
            </w:r>
          </w:p>
        </w:tc>
      </w:tr>
      <w:tr>
        <w:tc>
          <w:tcPr>
            <w:tcW w:type="dxa" w:w="1728"/>
          </w:tcPr>
          <w:p>
            <w:r>
              <w:t>308. EDUCACION UGEL AYABACA</w:t>
            </w:r>
          </w:p>
        </w:tc>
        <w:tc>
          <w:tcPr>
            <w:tcW w:type="dxa" w:w="1728"/>
          </w:tcPr>
          <w:p>
            <w:r>
              <w:t>789048.43</w:t>
            </w:r>
          </w:p>
        </w:tc>
        <w:tc>
          <w:tcPr>
            <w:tcW w:type="dxa" w:w="1728"/>
          </w:tcPr>
          <w:p>
            <w:r>
              <w:t>268662.0</w:t>
            </w:r>
          </w:p>
        </w:tc>
        <w:tc>
          <w:tcPr>
            <w:tcW w:type="dxa" w:w="1728"/>
          </w:tcPr>
          <w:p>
            <w:r>
              <w:t>395827.0</w:t>
            </w:r>
          </w:p>
        </w:tc>
        <w:tc>
          <w:tcPr>
            <w:tcW w:type="dxa" w:w="1728"/>
          </w:tcPr>
          <w:p>
            <w:r>
              <w:t>126243.0</w:t>
            </w:r>
          </w:p>
        </w:tc>
      </w:tr>
      <w:tr>
        <w:tc>
          <w:tcPr>
            <w:tcW w:type="dxa" w:w="1728"/>
          </w:tcPr>
          <w:p>
            <w:r>
              <w:t>309. UNIDAD DE GESTION EDUCATIVA LOCAL - UGEL HUANCABAMBA</w:t>
            </w:r>
          </w:p>
        </w:tc>
        <w:tc>
          <w:tcPr>
            <w:tcW w:type="dxa" w:w="1728"/>
          </w:tcPr>
          <w:p>
            <w:r>
              <w:t>440266.92</w:t>
            </w:r>
          </w:p>
        </w:tc>
        <w:tc>
          <w:tcPr>
            <w:tcW w:type="dxa" w:w="1728"/>
          </w:tcPr>
          <w:p>
            <w:r>
              <w:t>167028.0</w:t>
            </w:r>
          </w:p>
        </w:tc>
        <w:tc>
          <w:tcPr>
            <w:tcW w:type="dxa" w:w="1728"/>
          </w:tcPr>
          <w:p>
            <w:r>
              <w:t>674.0</w:t>
            </w:r>
          </w:p>
        </w:tc>
        <w:tc>
          <w:tcPr>
            <w:tcW w:type="dxa" w:w="1728"/>
          </w:tcPr>
          <w:p>
            <w:r>
              <w:t>288390.0</w:t>
            </w:r>
          </w:p>
        </w:tc>
      </w:tr>
      <w:tr>
        <w:tc>
          <w:tcPr>
            <w:tcW w:type="dxa" w:w="1728"/>
          </w:tcPr>
          <w:p>
            <w:r>
              <w:t>310. EDUCACION UGEL HUARMACA</w:t>
            </w:r>
          </w:p>
        </w:tc>
        <w:tc>
          <w:tcPr>
            <w:tcW w:type="dxa" w:w="1728"/>
          </w:tcPr>
          <w:p>
            <w:r>
              <w:t>430905.87</w:t>
            </w:r>
          </w:p>
        </w:tc>
        <w:tc>
          <w:tcPr>
            <w:tcW w:type="dxa" w:w="1728"/>
          </w:tcPr>
          <w:p>
            <w:r>
              <w:t>97373.0</w:t>
            </w:r>
          </w:p>
        </w:tc>
        <w:tc>
          <w:tcPr>
            <w:tcW w:type="dxa" w:w="1728"/>
          </w:tcPr>
          <w:p>
            <w:r>
              <w:t>122214.0</w:t>
            </w:r>
          </w:p>
        </w:tc>
        <w:tc>
          <w:tcPr>
            <w:tcW w:type="dxa" w:w="1728"/>
          </w:tcPr>
          <w:p>
            <w:r>
              <w:t>211990.0</w:t>
            </w:r>
          </w:p>
        </w:tc>
      </w:tr>
      <w:tr>
        <w:tc>
          <w:tcPr>
            <w:tcW w:type="dxa" w:w="1728"/>
          </w:tcPr>
          <w:p>
            <w:r>
              <w:t>Total</w:t>
            </w:r>
          </w:p>
        </w:tc>
        <w:tc>
          <w:tcPr>
            <w:tcW w:type="dxa" w:w="1728"/>
          </w:tcPr>
          <w:p>
            <w:r>
              <w:t>11257624.9</w:t>
            </w:r>
          </w:p>
        </w:tc>
        <w:tc>
          <w:tcPr>
            <w:tcW w:type="dxa" w:w="1728"/>
          </w:tcPr>
          <w:p>
            <w:r>
              <w:t>6078221.0</w:t>
            </w:r>
          </w:p>
        </w:tc>
        <w:tc>
          <w:tcPr>
            <w:tcW w:type="dxa" w:w="1728"/>
          </w:tcPr>
          <w:p>
            <w:r>
              <w:t>3275323.0</w:t>
            </w:r>
          </w:p>
        </w:tc>
        <w:tc>
          <w:tcPr>
            <w:tcW w:type="dxa" w:w="1728"/>
          </w:tcPr>
          <w:p>
            <w:r>
              <w:t>1938681.0</w:t>
            </w:r>
          </w:p>
        </w:tc>
      </w:tr>
    </w:tbl>
    <w:p/>
    <w:p>
      <w:pPr>
        <w:jc w:val="both"/>
      </w:pPr>
      <w:r>
        <w:t xml:space="preserve"> De la misma forma, durante el presente año, para la Región </w:t>
      </w:r>
      <w:r>
        <w:t>PIURA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832,234</w:t>
            </w:r>
          </w:p>
        </w:tc>
      </w:tr>
      <w:tr>
        <w:tc>
          <w:tcPr>
            <w:tcW w:type="dxa" w:w="2880"/>
          </w:tcPr>
          <w:p>
            <w:r>
              <w:t>DECRETO SUPREMO N 078-2021-EF</w:t>
            </w:r>
          </w:p>
        </w:tc>
        <w:tc>
          <w:tcPr>
            <w:tcW w:type="dxa" w:w="2880"/>
          </w:tcPr>
          <w:p>
            <w:r>
              <w:t>PEM 2020</w:t>
            </w:r>
          </w:p>
        </w:tc>
        <w:tc>
          <w:tcPr>
            <w:tcW w:type="dxa" w:w="2880"/>
          </w:tcPr>
          <w:p>
            <w:r>
              <w:t>9,627,027</w:t>
            </w:r>
          </w:p>
        </w:tc>
      </w:tr>
      <w:tr>
        <w:tc>
          <w:tcPr>
            <w:tcW w:type="dxa" w:w="2880"/>
          </w:tcPr>
          <w:p>
            <w:r>
              <w:t>DECRETO SUPREMO N 078-2021-EF</w:t>
            </w:r>
          </w:p>
        </w:tc>
        <w:tc>
          <w:tcPr>
            <w:tcW w:type="dxa" w:w="2880"/>
          </w:tcPr>
          <w:p>
            <w:r>
              <w:t>RACIONALIZACIÓN 2020</w:t>
            </w:r>
          </w:p>
        </w:tc>
        <w:tc>
          <w:tcPr>
            <w:tcW w:type="dxa" w:w="2880"/>
          </w:tcPr>
          <w:p>
            <w:r>
              <w:t>19,534,749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PIURA</w:t>
      </w:r>
      <w:r>
        <w:t xml:space="preserve"> un total de </w:t>
      </w:r>
      <w:r>
        <w:rPr>
          <w:b/>
        </w:rPr>
        <w:t>234</w:t>
      </w:r>
      <w:r>
        <w:rPr>
          <w:b/>
        </w:rPr>
        <w:t xml:space="preserve"> plazas de docentes de aula excedentes </w:t>
      </w:r>
      <w:r>
        <w:t xml:space="preserve">y </w:t>
      </w:r>
      <w:r>
        <w:rPr>
          <w:b/>
        </w:rPr>
        <w:t>1,172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AYABACA</w:t>
            </w:r>
          </w:p>
        </w:tc>
        <w:tc>
          <w:tcPr>
            <w:tcW w:type="dxa" w:w="1080"/>
          </w:tcPr>
          <w:p>
            <w:r>
              <w:t>52</w:t>
            </w:r>
          </w:p>
        </w:tc>
        <w:tc>
          <w:tcPr>
            <w:tcW w:type="dxa" w:w="1080"/>
          </w:tcPr>
          <w:p>
            <w:r>
              <w:t>22</w:t>
            </w:r>
          </w:p>
        </w:tc>
        <w:tc>
          <w:tcPr>
            <w:tcW w:type="dxa" w:w="1080"/>
          </w:tcPr>
          <w:p>
            <w:r>
              <w:t>1</w:t>
            </w:r>
          </w:p>
        </w:tc>
        <w:tc>
          <w:tcPr>
            <w:tcW w:type="dxa" w:w="1080"/>
          </w:tcPr>
          <w:p>
            <w:r>
              <w:t>0</w:t>
            </w:r>
          </w:p>
        </w:tc>
        <w:tc>
          <w:tcPr>
            <w:tcW w:type="dxa" w:w="1080"/>
          </w:tcPr>
          <w:p>
            <w:r>
              <w:t>21</w:t>
            </w:r>
          </w:p>
        </w:tc>
        <w:tc>
          <w:tcPr>
            <w:tcW w:type="dxa" w:w="1080"/>
          </w:tcPr>
          <w:p>
            <w:r>
              <w:t>30</w:t>
            </w:r>
          </w:p>
        </w:tc>
        <w:tc>
          <w:tcPr>
            <w:tcW w:type="dxa" w:w="1080"/>
          </w:tcPr>
          <w:p>
            <w:r>
              <w:t>0</w:t>
            </w:r>
          </w:p>
        </w:tc>
      </w:tr>
      <w:tr>
        <w:tc>
          <w:tcPr>
            <w:tcW w:type="dxa" w:w="1080"/>
          </w:tcPr>
          <w:p>
            <w:r>
              <w:t>UGEL CHULUCANAS</w:t>
            </w:r>
          </w:p>
        </w:tc>
        <w:tc>
          <w:tcPr>
            <w:tcW w:type="dxa" w:w="1080"/>
          </w:tcPr>
          <w:p>
            <w:r>
              <w:t>121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109</w:t>
            </w:r>
          </w:p>
        </w:tc>
        <w:tc>
          <w:tcPr>
            <w:tcW w:type="dxa" w:w="1080"/>
          </w:tcPr>
          <w:p>
            <w:r>
              <w:t>0</w:t>
            </w:r>
          </w:p>
        </w:tc>
      </w:tr>
      <w:tr>
        <w:tc>
          <w:tcPr>
            <w:tcW w:type="dxa" w:w="1080"/>
          </w:tcPr>
          <w:p>
            <w:r>
              <w:t>UGEL HUANCABAMBA</w:t>
            </w:r>
          </w:p>
        </w:tc>
        <w:tc>
          <w:tcPr>
            <w:tcW w:type="dxa" w:w="1080"/>
          </w:tcPr>
          <w:p>
            <w:r>
              <w:t>58</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35</w:t>
            </w:r>
          </w:p>
        </w:tc>
        <w:tc>
          <w:tcPr>
            <w:tcW w:type="dxa" w:w="1080"/>
          </w:tcPr>
          <w:p>
            <w:r>
              <w:t>0</w:t>
            </w:r>
          </w:p>
        </w:tc>
      </w:tr>
      <w:tr>
        <w:tc>
          <w:tcPr>
            <w:tcW w:type="dxa" w:w="1080"/>
          </w:tcPr>
          <w:p>
            <w:r>
              <w:t>UGEL HUARMACA</w:t>
            </w:r>
          </w:p>
        </w:tc>
        <w:tc>
          <w:tcPr>
            <w:tcW w:type="dxa" w:w="1080"/>
          </w:tcPr>
          <w:p>
            <w:r>
              <w:t>51</w:t>
            </w:r>
          </w:p>
        </w:tc>
        <w:tc>
          <w:tcPr>
            <w:tcW w:type="dxa" w:w="1080"/>
          </w:tcPr>
          <w:p>
            <w:r>
              <w:t>9</w:t>
            </w:r>
          </w:p>
        </w:tc>
        <w:tc>
          <w:tcPr>
            <w:tcW w:type="dxa" w:w="1080"/>
          </w:tcPr>
          <w:p>
            <w:r>
              <w:t>0</w:t>
            </w:r>
          </w:p>
        </w:tc>
        <w:tc>
          <w:tcPr>
            <w:tcW w:type="dxa" w:w="1080"/>
          </w:tcPr>
          <w:p>
            <w:r>
              <w:t>0</w:t>
            </w:r>
          </w:p>
        </w:tc>
        <w:tc>
          <w:tcPr>
            <w:tcW w:type="dxa" w:w="1080"/>
          </w:tcPr>
          <w:p>
            <w:r>
              <w:t>9</w:t>
            </w:r>
          </w:p>
        </w:tc>
        <w:tc>
          <w:tcPr>
            <w:tcW w:type="dxa" w:w="1080"/>
          </w:tcPr>
          <w:p>
            <w:r>
              <w:t>42</w:t>
            </w:r>
          </w:p>
        </w:tc>
        <w:tc>
          <w:tcPr>
            <w:tcW w:type="dxa" w:w="1080"/>
          </w:tcPr>
          <w:p>
            <w:r>
              <w:t>0</w:t>
            </w:r>
          </w:p>
        </w:tc>
      </w:tr>
      <w:tr>
        <w:tc>
          <w:tcPr>
            <w:tcW w:type="dxa" w:w="1080"/>
          </w:tcPr>
          <w:p>
            <w:r>
              <w:t>UGEL LA UNION - PIURA</w:t>
            </w:r>
          </w:p>
        </w:tc>
        <w:tc>
          <w:tcPr>
            <w:tcW w:type="dxa" w:w="1080"/>
          </w:tcPr>
          <w:p>
            <w:r>
              <w:t>53</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45</w:t>
            </w:r>
          </w:p>
        </w:tc>
        <w:tc>
          <w:tcPr>
            <w:tcW w:type="dxa" w:w="1080"/>
          </w:tcPr>
          <w:p>
            <w:r>
              <w:t>0</w:t>
            </w:r>
          </w:p>
        </w:tc>
      </w:tr>
      <w:tr>
        <w:tc>
          <w:tcPr>
            <w:tcW w:type="dxa" w:w="1080"/>
          </w:tcPr>
          <w:p>
            <w:r>
              <w:t>UGEL MORROPON</w:t>
            </w:r>
          </w:p>
        </w:tc>
        <w:tc>
          <w:tcPr>
            <w:tcW w:type="dxa" w:w="1080"/>
          </w:tcPr>
          <w:p>
            <w:r>
              <w:t>105</w:t>
            </w:r>
          </w:p>
        </w:tc>
        <w:tc>
          <w:tcPr>
            <w:tcW w:type="dxa" w:w="1080"/>
          </w:tcPr>
          <w:p>
            <w:r>
              <w:t>52</w:t>
            </w:r>
          </w:p>
        </w:tc>
        <w:tc>
          <w:tcPr>
            <w:tcW w:type="dxa" w:w="1080"/>
          </w:tcPr>
          <w:p>
            <w:r>
              <w:t>1</w:t>
            </w:r>
          </w:p>
        </w:tc>
        <w:tc>
          <w:tcPr>
            <w:tcW w:type="dxa" w:w="1080"/>
          </w:tcPr>
          <w:p>
            <w:r>
              <w:t>0</w:t>
            </w:r>
          </w:p>
        </w:tc>
        <w:tc>
          <w:tcPr>
            <w:tcW w:type="dxa" w:w="1080"/>
          </w:tcPr>
          <w:p>
            <w:r>
              <w:t>51</w:t>
            </w:r>
          </w:p>
        </w:tc>
        <w:tc>
          <w:tcPr>
            <w:tcW w:type="dxa" w:w="1080"/>
          </w:tcPr>
          <w:p>
            <w:r>
              <w:t>53</w:t>
            </w:r>
          </w:p>
        </w:tc>
        <w:tc>
          <w:tcPr>
            <w:tcW w:type="dxa" w:w="1080"/>
          </w:tcPr>
          <w:p>
            <w:r>
              <w:t>0</w:t>
            </w:r>
          </w:p>
        </w:tc>
      </w:tr>
      <w:tr>
        <w:tc>
          <w:tcPr>
            <w:tcW w:type="dxa" w:w="1080"/>
          </w:tcPr>
          <w:p>
            <w:r>
              <w:t>UGEL PAITA</w:t>
            </w:r>
          </w:p>
        </w:tc>
        <w:tc>
          <w:tcPr>
            <w:tcW w:type="dxa" w:w="1080"/>
          </w:tcPr>
          <w:p>
            <w:r>
              <w:t>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80</w:t>
            </w:r>
          </w:p>
        </w:tc>
        <w:tc>
          <w:tcPr>
            <w:tcW w:type="dxa" w:w="1080"/>
          </w:tcPr>
          <w:p>
            <w:r>
              <w:t>0</w:t>
            </w:r>
          </w:p>
        </w:tc>
      </w:tr>
      <w:tr>
        <w:tc>
          <w:tcPr>
            <w:tcW w:type="dxa" w:w="1080"/>
          </w:tcPr>
          <w:p>
            <w:r>
              <w:t>UGEL PIURA</w:t>
            </w:r>
          </w:p>
        </w:tc>
        <w:tc>
          <w:tcPr>
            <w:tcW w:type="dxa" w:w="1080"/>
          </w:tcPr>
          <w:p>
            <w:r>
              <w:t>256</w:t>
            </w:r>
          </w:p>
        </w:tc>
        <w:tc>
          <w:tcPr>
            <w:tcW w:type="dxa" w:w="1080"/>
          </w:tcPr>
          <w:p>
            <w:r>
              <w:t>34</w:t>
            </w:r>
          </w:p>
        </w:tc>
        <w:tc>
          <w:tcPr>
            <w:tcW w:type="dxa" w:w="1080"/>
          </w:tcPr>
          <w:p>
            <w:r>
              <w:t>6</w:t>
            </w:r>
          </w:p>
        </w:tc>
        <w:tc>
          <w:tcPr>
            <w:tcW w:type="dxa" w:w="1080"/>
          </w:tcPr>
          <w:p>
            <w:r>
              <w:t>0</w:t>
            </w:r>
          </w:p>
        </w:tc>
        <w:tc>
          <w:tcPr>
            <w:tcW w:type="dxa" w:w="1080"/>
          </w:tcPr>
          <w:p>
            <w:r>
              <w:t>28</w:t>
            </w:r>
          </w:p>
        </w:tc>
        <w:tc>
          <w:tcPr>
            <w:tcW w:type="dxa" w:w="1080"/>
          </w:tcPr>
          <w:p>
            <w:r>
              <w:t>222</w:t>
            </w:r>
          </w:p>
        </w:tc>
        <w:tc>
          <w:tcPr>
            <w:tcW w:type="dxa" w:w="1080"/>
          </w:tcPr>
          <w:p>
            <w:r>
              <w:t>0</w:t>
            </w:r>
          </w:p>
        </w:tc>
      </w:tr>
      <w:tr>
        <w:tc>
          <w:tcPr>
            <w:tcW w:type="dxa" w:w="1080"/>
          </w:tcPr>
          <w:p>
            <w:r>
              <w:t>UGEL SECHURA</w:t>
            </w:r>
          </w:p>
        </w:tc>
        <w:tc>
          <w:tcPr>
            <w:tcW w:type="dxa" w:w="1080"/>
          </w:tcPr>
          <w:p>
            <w:r>
              <w:t>61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55</w:t>
            </w:r>
          </w:p>
        </w:tc>
        <w:tc>
          <w:tcPr>
            <w:tcW w:type="dxa" w:w="1080"/>
          </w:tcPr>
          <w:p>
            <w:r>
              <w:t>0</w:t>
            </w:r>
          </w:p>
        </w:tc>
      </w:tr>
      <w:tr>
        <w:tc>
          <w:tcPr>
            <w:tcW w:type="dxa" w:w="1080"/>
          </w:tcPr>
          <w:p>
            <w:r>
              <w:t>UGEL SULLANA</w:t>
            </w:r>
          </w:p>
        </w:tc>
        <w:tc>
          <w:tcPr>
            <w:tcW w:type="dxa" w:w="1080"/>
          </w:tcPr>
          <w:p>
            <w:r>
              <w:t>183</w:t>
            </w:r>
          </w:p>
        </w:tc>
        <w:tc>
          <w:tcPr>
            <w:tcW w:type="dxa" w:w="1080"/>
          </w:tcPr>
          <w:p>
            <w:r>
              <w:t>29</w:t>
            </w:r>
          </w:p>
        </w:tc>
        <w:tc>
          <w:tcPr>
            <w:tcW w:type="dxa" w:w="1080"/>
          </w:tcPr>
          <w:p>
            <w:r>
              <w:t>8</w:t>
            </w:r>
          </w:p>
        </w:tc>
        <w:tc>
          <w:tcPr>
            <w:tcW w:type="dxa" w:w="1080"/>
          </w:tcPr>
          <w:p>
            <w:r>
              <w:t>0</w:t>
            </w:r>
          </w:p>
        </w:tc>
        <w:tc>
          <w:tcPr>
            <w:tcW w:type="dxa" w:w="1080"/>
          </w:tcPr>
          <w:p>
            <w:r>
              <w:t>21</w:t>
            </w:r>
          </w:p>
        </w:tc>
        <w:tc>
          <w:tcPr>
            <w:tcW w:type="dxa" w:w="1080"/>
          </w:tcPr>
          <w:p>
            <w:r>
              <w:t>154</w:t>
            </w:r>
          </w:p>
        </w:tc>
        <w:tc>
          <w:tcPr>
            <w:tcW w:type="dxa" w:w="1080"/>
          </w:tcPr>
          <w:p>
            <w:r>
              <w:t>0</w:t>
            </w:r>
          </w:p>
        </w:tc>
      </w:tr>
      <w:tr>
        <w:tc>
          <w:tcPr>
            <w:tcW w:type="dxa" w:w="1080"/>
          </w:tcPr>
          <w:p>
            <w:r>
              <w:t>UGEL TALARA</w:t>
            </w:r>
          </w:p>
        </w:tc>
        <w:tc>
          <w:tcPr>
            <w:tcW w:type="dxa" w:w="1080"/>
          </w:tcPr>
          <w:p>
            <w:r>
              <w:t>35</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33</w:t>
            </w:r>
          </w:p>
        </w:tc>
        <w:tc>
          <w:tcPr>
            <w:tcW w:type="dxa" w:w="1080"/>
          </w:tcPr>
          <w:p>
            <w:r>
              <w:t>0</w:t>
            </w:r>
          </w:p>
        </w:tc>
      </w:tr>
      <w:tr>
        <w:tc>
          <w:tcPr>
            <w:tcW w:type="dxa" w:w="1080"/>
          </w:tcPr>
          <w:p>
            <w:r>
              <w:t>UGEL TAMBOGRANDE</w:t>
            </w:r>
          </w:p>
        </w:tc>
        <w:tc>
          <w:tcPr>
            <w:tcW w:type="dxa" w:w="1080"/>
          </w:tcPr>
          <w:p>
            <w:r>
              <w:t>110</w:t>
            </w:r>
          </w:p>
        </w:tc>
        <w:tc>
          <w:tcPr>
            <w:tcW w:type="dxa" w:w="1080"/>
          </w:tcPr>
          <w:p>
            <w:r>
              <w:t>30</w:t>
            </w:r>
          </w:p>
        </w:tc>
        <w:tc>
          <w:tcPr>
            <w:tcW w:type="dxa" w:w="1080"/>
          </w:tcPr>
          <w:p>
            <w:r>
              <w:t>1</w:t>
            </w:r>
          </w:p>
        </w:tc>
        <w:tc>
          <w:tcPr>
            <w:tcW w:type="dxa" w:w="1080"/>
          </w:tcPr>
          <w:p>
            <w:r>
              <w:t>0</w:t>
            </w:r>
          </w:p>
        </w:tc>
        <w:tc>
          <w:tcPr>
            <w:tcW w:type="dxa" w:w="1080"/>
          </w:tcPr>
          <w:p>
            <w:r>
              <w:t>29</w:t>
            </w:r>
          </w:p>
        </w:tc>
        <w:tc>
          <w:tcPr>
            <w:tcW w:type="dxa" w:w="1080"/>
          </w:tcPr>
          <w:p>
            <w:r>
              <w:t>80</w:t>
            </w:r>
          </w:p>
        </w:tc>
        <w:tc>
          <w:tcPr>
            <w:tcW w:type="dxa" w:w="1080"/>
          </w:tcPr>
          <w:p>
            <w:r>
              <w:t>0</w:t>
            </w:r>
          </w:p>
        </w:tc>
      </w:tr>
      <w:tr>
        <w:tc>
          <w:tcPr>
            <w:tcW w:type="dxa" w:w="1080"/>
          </w:tcPr>
          <w:p>
            <w:r>
              <w:t>Total</w:t>
            </w:r>
          </w:p>
        </w:tc>
        <w:tc>
          <w:tcPr>
            <w:tcW w:type="dxa" w:w="1080"/>
          </w:tcPr>
          <w:p>
            <w:r>
              <w:t>1172</w:t>
            </w:r>
          </w:p>
        </w:tc>
        <w:tc>
          <w:tcPr>
            <w:tcW w:type="dxa" w:w="1080"/>
          </w:tcPr>
          <w:p>
            <w:r>
              <w:t>234</w:t>
            </w:r>
          </w:p>
        </w:tc>
        <w:tc>
          <w:tcPr>
            <w:tcW w:type="dxa" w:w="1080"/>
          </w:tcPr>
          <w:p>
            <w:r>
              <w:t>17</w:t>
            </w:r>
          </w:p>
        </w:tc>
        <w:tc>
          <w:tcPr>
            <w:tcW w:type="dxa" w:w="1080"/>
          </w:tcPr>
          <w:p>
            <w:r>
              <w:t>0</w:t>
            </w:r>
          </w:p>
        </w:tc>
        <w:tc>
          <w:tcPr>
            <w:tcW w:type="dxa" w:w="1080"/>
          </w:tcPr>
          <w:p>
            <w:r>
              <w:t>217</w:t>
            </w:r>
          </w:p>
        </w:tc>
        <w:tc>
          <w:tcPr>
            <w:tcW w:type="dxa" w:w="1080"/>
          </w:tcPr>
          <w:p>
            <w:r>
              <w:t>938</w:t>
            </w:r>
          </w:p>
        </w:tc>
        <w:tc>
          <w:tcPr>
            <w:tcW w:type="dxa" w:w="1080"/>
          </w:tcPr>
          <w:p>
            <w:r>
              <w:t>0</w:t>
            </w:r>
          </w:p>
        </w:tc>
      </w:tr>
    </w:tbl>
    <w:p/>
    <w:p>
      <w:pPr>
        <w:pStyle w:val="ListBullet"/>
        <w:jc w:val="both"/>
      </w:pPr>
      <w:r>
        <w:t xml:space="preserve"> Por lo tanto, a nivel regional se contaba con una brecha interna de </w:t>
      </w:r>
      <w:r>
        <w:t>938</w:t>
      </w:r>
      <w:r>
        <w:t xml:space="preserve"> plazas en </w:t>
      </w:r>
      <w:r>
        <w:t>12</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938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938</w:t>
      </w:r>
      <w:r>
        <w:t xml:space="preserve"> plazas de docentes de aula en el marco de los resultados del proceso de racionalización </w:t>
      </w:r>
      <w:r>
        <w:t xml:space="preserve">2020 </w:t>
      </w:r>
      <w:r>
        <w:t xml:space="preserve">en servicios educativos públicos de la región </w:t>
      </w:r>
      <w:r>
        <w:t>PIURA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AYABACA</w:t>
            </w:r>
          </w:p>
        </w:tc>
        <w:tc>
          <w:tcPr>
            <w:tcW w:type="dxa" w:w="1728"/>
          </w:tcPr>
          <w:p>
            <w:r>
              <w:t>6</w:t>
            </w:r>
          </w:p>
        </w:tc>
        <w:tc>
          <w:tcPr>
            <w:tcW w:type="dxa" w:w="1728"/>
          </w:tcPr>
          <w:p>
            <w:r>
              <w:t>22</w:t>
            </w:r>
          </w:p>
        </w:tc>
        <w:tc>
          <w:tcPr>
            <w:tcW w:type="dxa" w:w="1728"/>
          </w:tcPr>
          <w:p>
            <w:r>
              <w:t>15</w:t>
            </w:r>
          </w:p>
        </w:tc>
        <w:tc>
          <w:tcPr>
            <w:tcW w:type="dxa" w:w="1728"/>
          </w:tcPr>
          <w:p>
            <w:r>
              <w:t>43</w:t>
            </w:r>
          </w:p>
        </w:tc>
      </w:tr>
      <w:tr>
        <w:tc>
          <w:tcPr>
            <w:tcW w:type="dxa" w:w="1728"/>
          </w:tcPr>
          <w:p>
            <w:r>
              <w:t>UGEL CHULUCANAS</w:t>
            </w:r>
          </w:p>
        </w:tc>
        <w:tc>
          <w:tcPr>
            <w:tcW w:type="dxa" w:w="1728"/>
          </w:tcPr>
          <w:p>
            <w:r>
              <w:t>23</w:t>
            </w:r>
          </w:p>
        </w:tc>
        <w:tc>
          <w:tcPr>
            <w:tcW w:type="dxa" w:w="1728"/>
          </w:tcPr>
          <w:p>
            <w:r>
              <w:t>47</w:t>
            </w:r>
          </w:p>
        </w:tc>
        <w:tc>
          <w:tcPr>
            <w:tcW w:type="dxa" w:w="1728"/>
          </w:tcPr>
          <w:p>
            <w:r>
              <w:t>44</w:t>
            </w:r>
          </w:p>
        </w:tc>
        <w:tc>
          <w:tcPr>
            <w:tcW w:type="dxa" w:w="1728"/>
          </w:tcPr>
          <w:p>
            <w:r>
              <w:t>114</w:t>
            </w:r>
          </w:p>
        </w:tc>
      </w:tr>
      <w:tr>
        <w:tc>
          <w:tcPr>
            <w:tcW w:type="dxa" w:w="1728"/>
          </w:tcPr>
          <w:p>
            <w:r>
              <w:t>UGEL HUANCABAMBA</w:t>
            </w:r>
          </w:p>
        </w:tc>
        <w:tc>
          <w:tcPr>
            <w:tcW w:type="dxa" w:w="1728"/>
          </w:tcPr>
          <w:p>
            <w:r>
              <w:t>4</w:t>
            </w:r>
          </w:p>
        </w:tc>
        <w:tc>
          <w:tcPr>
            <w:tcW w:type="dxa" w:w="1728"/>
          </w:tcPr>
          <w:p>
            <w:r>
              <w:t>21</w:t>
            </w:r>
          </w:p>
        </w:tc>
        <w:tc>
          <w:tcPr>
            <w:tcW w:type="dxa" w:w="1728"/>
          </w:tcPr>
          <w:p>
            <w:r>
              <w:t>29</w:t>
            </w:r>
          </w:p>
        </w:tc>
        <w:tc>
          <w:tcPr>
            <w:tcW w:type="dxa" w:w="1728"/>
          </w:tcPr>
          <w:p>
            <w:r>
              <w:t>54</w:t>
            </w:r>
          </w:p>
        </w:tc>
      </w:tr>
      <w:tr>
        <w:tc>
          <w:tcPr>
            <w:tcW w:type="dxa" w:w="1728"/>
          </w:tcPr>
          <w:p>
            <w:r>
              <w:t>UGEL HUARMACA</w:t>
            </w:r>
          </w:p>
        </w:tc>
        <w:tc>
          <w:tcPr>
            <w:tcW w:type="dxa" w:w="1728"/>
          </w:tcPr>
          <w:p>
            <w:r>
              <w:t>7</w:t>
            </w:r>
          </w:p>
        </w:tc>
        <w:tc>
          <w:tcPr>
            <w:tcW w:type="dxa" w:w="1728"/>
          </w:tcPr>
          <w:p>
            <w:r>
              <w:t>33</w:t>
            </w:r>
          </w:p>
        </w:tc>
        <w:tc>
          <w:tcPr>
            <w:tcW w:type="dxa" w:w="1728"/>
          </w:tcPr>
          <w:p>
            <w:r>
              <w:t>9</w:t>
            </w:r>
          </w:p>
        </w:tc>
        <w:tc>
          <w:tcPr>
            <w:tcW w:type="dxa" w:w="1728"/>
          </w:tcPr>
          <w:p>
            <w:r>
              <w:t>49</w:t>
            </w:r>
          </w:p>
        </w:tc>
      </w:tr>
      <w:tr>
        <w:tc>
          <w:tcPr>
            <w:tcW w:type="dxa" w:w="1728"/>
          </w:tcPr>
          <w:p>
            <w:r>
              <w:t>UGEL LA UNION</w:t>
            </w:r>
          </w:p>
        </w:tc>
        <w:tc>
          <w:tcPr>
            <w:tcW w:type="dxa" w:w="1728"/>
          </w:tcPr>
          <w:p>
            <w:r>
              <w:t>7</w:t>
            </w:r>
          </w:p>
        </w:tc>
        <w:tc>
          <w:tcPr>
            <w:tcW w:type="dxa" w:w="1728"/>
          </w:tcPr>
          <w:p>
            <w:r>
              <w:t>19</w:t>
            </w:r>
          </w:p>
        </w:tc>
        <w:tc>
          <w:tcPr>
            <w:tcW w:type="dxa" w:w="1728"/>
          </w:tcPr>
          <w:p>
            <w:r>
              <w:t>15</w:t>
            </w:r>
          </w:p>
        </w:tc>
        <w:tc>
          <w:tcPr>
            <w:tcW w:type="dxa" w:w="1728"/>
          </w:tcPr>
          <w:p>
            <w:r>
              <w:t>41</w:t>
            </w:r>
          </w:p>
        </w:tc>
      </w:tr>
      <w:tr>
        <w:tc>
          <w:tcPr>
            <w:tcW w:type="dxa" w:w="1728"/>
          </w:tcPr>
          <w:p>
            <w:r>
              <w:t>UGEL MORROPON</w:t>
            </w:r>
          </w:p>
        </w:tc>
        <w:tc>
          <w:tcPr>
            <w:tcW w:type="dxa" w:w="1728"/>
          </w:tcPr>
          <w:p>
            <w:r>
              <w:t>10</w:t>
            </w:r>
          </w:p>
        </w:tc>
        <w:tc>
          <w:tcPr>
            <w:tcW w:type="dxa" w:w="1728"/>
          </w:tcPr>
          <w:p>
            <w:r>
              <w:t>22</w:t>
            </w:r>
          </w:p>
        </w:tc>
        <w:tc>
          <w:tcPr>
            <w:tcW w:type="dxa" w:w="1728"/>
          </w:tcPr>
          <w:p>
            <w:r>
              <w:t>51</w:t>
            </w:r>
          </w:p>
        </w:tc>
        <w:tc>
          <w:tcPr>
            <w:tcW w:type="dxa" w:w="1728"/>
          </w:tcPr>
          <w:p>
            <w:r>
              <w:t>83</w:t>
            </w:r>
          </w:p>
        </w:tc>
      </w:tr>
      <w:tr>
        <w:tc>
          <w:tcPr>
            <w:tcW w:type="dxa" w:w="1728"/>
          </w:tcPr>
          <w:p>
            <w:r>
              <w:t>UGEL PAITA</w:t>
            </w:r>
          </w:p>
        </w:tc>
        <w:tc>
          <w:tcPr>
            <w:tcW w:type="dxa" w:w="1728"/>
          </w:tcPr>
          <w:p>
            <w:r>
              <w:t>17</w:t>
            </w:r>
          </w:p>
        </w:tc>
        <w:tc>
          <w:tcPr>
            <w:tcW w:type="dxa" w:w="1728"/>
          </w:tcPr>
          <w:p>
            <w:r>
              <w:t>33</w:t>
            </w:r>
          </w:p>
        </w:tc>
        <w:tc>
          <w:tcPr>
            <w:tcW w:type="dxa" w:w="1728"/>
          </w:tcPr>
          <w:p>
            <w:r>
              <w:t>20</w:t>
            </w:r>
          </w:p>
        </w:tc>
        <w:tc>
          <w:tcPr>
            <w:tcW w:type="dxa" w:w="1728"/>
          </w:tcPr>
          <w:p>
            <w:r>
              <w:t>70</w:t>
            </w:r>
          </w:p>
        </w:tc>
      </w:tr>
      <w:tr>
        <w:tc>
          <w:tcPr>
            <w:tcW w:type="dxa" w:w="1728"/>
          </w:tcPr>
          <w:p>
            <w:r>
              <w:t>UGEL PIURA</w:t>
            </w:r>
          </w:p>
        </w:tc>
        <w:tc>
          <w:tcPr>
            <w:tcW w:type="dxa" w:w="1728"/>
          </w:tcPr>
          <w:p>
            <w:r>
              <w:t>83</w:t>
            </w:r>
          </w:p>
        </w:tc>
        <w:tc>
          <w:tcPr>
            <w:tcW w:type="dxa" w:w="1728"/>
          </w:tcPr>
          <w:p>
            <w:r>
              <w:t>75</w:t>
            </w:r>
          </w:p>
        </w:tc>
        <w:tc>
          <w:tcPr>
            <w:tcW w:type="dxa" w:w="1728"/>
          </w:tcPr>
          <w:p>
            <w:r>
              <w:t>52</w:t>
            </w:r>
          </w:p>
        </w:tc>
        <w:tc>
          <w:tcPr>
            <w:tcW w:type="dxa" w:w="1728"/>
          </w:tcPr>
          <w:p>
            <w:r>
              <w:t>210</w:t>
            </w:r>
          </w:p>
        </w:tc>
      </w:tr>
      <w:tr>
        <w:tc>
          <w:tcPr>
            <w:tcW w:type="dxa" w:w="1728"/>
          </w:tcPr>
          <w:p>
            <w:r>
              <w:t>UGEL SECHURA</w:t>
            </w:r>
          </w:p>
        </w:tc>
        <w:tc>
          <w:tcPr>
            <w:tcW w:type="dxa" w:w="1728"/>
          </w:tcPr>
          <w:p>
            <w:r>
              <w:t>7</w:t>
            </w:r>
          </w:p>
        </w:tc>
        <w:tc>
          <w:tcPr>
            <w:tcW w:type="dxa" w:w="1728"/>
          </w:tcPr>
          <w:p>
            <w:r>
              <w:t>26</w:t>
            </w:r>
          </w:p>
        </w:tc>
        <w:tc>
          <w:tcPr>
            <w:tcW w:type="dxa" w:w="1728"/>
          </w:tcPr>
          <w:p>
            <w:r>
              <w:t>6</w:t>
            </w:r>
          </w:p>
        </w:tc>
        <w:tc>
          <w:tcPr>
            <w:tcW w:type="dxa" w:w="1728"/>
          </w:tcPr>
          <w:p>
            <w:r>
              <w:t>39</w:t>
            </w:r>
          </w:p>
        </w:tc>
      </w:tr>
      <w:tr>
        <w:tc>
          <w:tcPr>
            <w:tcW w:type="dxa" w:w="1728"/>
          </w:tcPr>
          <w:p>
            <w:r>
              <w:t>UGEL SULLANA</w:t>
            </w:r>
          </w:p>
        </w:tc>
        <w:tc>
          <w:tcPr>
            <w:tcW w:type="dxa" w:w="1728"/>
          </w:tcPr>
          <w:p>
            <w:r>
              <w:t>28</w:t>
            </w:r>
          </w:p>
        </w:tc>
        <w:tc>
          <w:tcPr>
            <w:tcW w:type="dxa" w:w="1728"/>
          </w:tcPr>
          <w:p>
            <w:r>
              <w:t>67</w:t>
            </w:r>
          </w:p>
        </w:tc>
        <w:tc>
          <w:tcPr>
            <w:tcW w:type="dxa" w:w="1728"/>
          </w:tcPr>
          <w:p>
            <w:r>
              <w:t>35</w:t>
            </w:r>
          </w:p>
        </w:tc>
        <w:tc>
          <w:tcPr>
            <w:tcW w:type="dxa" w:w="1728"/>
          </w:tcPr>
          <w:p>
            <w:r>
              <w:t>130</w:t>
            </w:r>
          </w:p>
        </w:tc>
      </w:tr>
      <w:tr>
        <w:tc>
          <w:tcPr>
            <w:tcW w:type="dxa" w:w="1728"/>
          </w:tcPr>
          <w:p>
            <w:r>
              <w:t>UGEL TALARA</w:t>
            </w:r>
          </w:p>
        </w:tc>
        <w:tc>
          <w:tcPr>
            <w:tcW w:type="dxa" w:w="1728"/>
          </w:tcPr>
          <w:p>
            <w:r>
              <w:t>14</w:t>
            </w:r>
          </w:p>
        </w:tc>
        <w:tc>
          <w:tcPr>
            <w:tcW w:type="dxa" w:w="1728"/>
          </w:tcPr>
          <w:p>
            <w:r>
              <w:t>15</w:t>
            </w:r>
          </w:p>
        </w:tc>
        <w:tc>
          <w:tcPr>
            <w:tcW w:type="dxa" w:w="1728"/>
          </w:tcPr>
          <w:p>
            <w:r>
              <w:t>1</w:t>
            </w:r>
          </w:p>
        </w:tc>
        <w:tc>
          <w:tcPr>
            <w:tcW w:type="dxa" w:w="1728"/>
          </w:tcPr>
          <w:p>
            <w:r>
              <w:t>30</w:t>
            </w:r>
          </w:p>
        </w:tc>
      </w:tr>
      <w:tr>
        <w:tc>
          <w:tcPr>
            <w:tcW w:type="dxa" w:w="1728"/>
          </w:tcPr>
          <w:p>
            <w:r>
              <w:t>UGEL TAMBOGRANDE</w:t>
            </w:r>
          </w:p>
        </w:tc>
        <w:tc>
          <w:tcPr>
            <w:tcW w:type="dxa" w:w="1728"/>
          </w:tcPr>
          <w:p>
            <w:r>
              <w:t>22</w:t>
            </w:r>
          </w:p>
        </w:tc>
        <w:tc>
          <w:tcPr>
            <w:tcW w:type="dxa" w:w="1728"/>
          </w:tcPr>
          <w:p>
            <w:r>
              <w:t>32</w:t>
            </w:r>
          </w:p>
        </w:tc>
        <w:tc>
          <w:tcPr>
            <w:tcW w:type="dxa" w:w="1728"/>
          </w:tcPr>
          <w:p>
            <w:r>
              <w:t>21</w:t>
            </w:r>
          </w:p>
        </w:tc>
        <w:tc>
          <w:tcPr>
            <w:tcW w:type="dxa" w:w="1728"/>
          </w:tcPr>
          <w:p>
            <w:r>
              <w:t>75</w:t>
            </w:r>
          </w:p>
        </w:tc>
      </w:tr>
      <w:tr>
        <w:tc>
          <w:tcPr>
            <w:tcW w:type="dxa" w:w="1728"/>
          </w:tcPr>
          <w:p>
            <w:r>
              <w:t>Total</w:t>
            </w:r>
          </w:p>
        </w:tc>
        <w:tc>
          <w:tcPr>
            <w:tcW w:type="dxa" w:w="1728"/>
          </w:tcPr>
          <w:p>
            <w:r>
              <w:t>228</w:t>
            </w:r>
          </w:p>
        </w:tc>
        <w:tc>
          <w:tcPr>
            <w:tcW w:type="dxa" w:w="1728"/>
          </w:tcPr>
          <w:p>
            <w:r>
              <w:t>412</w:t>
            </w:r>
          </w:p>
        </w:tc>
        <w:tc>
          <w:tcPr>
            <w:tcW w:type="dxa" w:w="1728"/>
          </w:tcPr>
          <w:p>
            <w:r>
              <w:t>298</w:t>
            </w:r>
          </w:p>
        </w:tc>
        <w:tc>
          <w:tcPr>
            <w:tcW w:type="dxa" w:w="1728"/>
          </w:tcPr>
          <w:p>
            <w:r>
              <w:t>938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PIURA</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