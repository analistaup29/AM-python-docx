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HUANUCO</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HUANUCO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HUANUCO</w:t>
      </w:r>
      <w:r>
        <w:t xml:space="preserve"> cuentan con </w:t>
      </w:r>
      <w:r>
        <w:t>22,232,074</w:t>
      </w:r>
      <w:r>
        <w:t xml:space="preserve"> millones en su Presupuesto Institucional Modificado (PIM) para el     financiamiento de intervenciones y acciones pedagógicas, de los cuales se han ejecutado S/ </w:t>
      </w:r>
      <w:r>
        <w:t>18,193,616</w:t>
      </w:r>
      <w:r>
        <w:t xml:space="preserve"> lo cual corresponde a </w:t>
      </w:r>
      <w:r>
        <w:t>81.8%</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29,273</w:t>
            </w:r>
          </w:p>
        </w:tc>
        <w:tc>
          <w:tcPr>
            <w:tcW w:type="dxa" w:w="1728"/>
          </w:tcPr>
          <w:p>
            <w:r>
              <w:t>29,055</w:t>
            </w:r>
          </w:p>
        </w:tc>
        <w:tc>
          <w:tcPr>
            <w:tcW w:type="dxa" w:w="1728"/>
          </w:tcPr>
          <w:p>
            <w:r>
              <w:t>25,336</w:t>
            </w:r>
          </w:p>
        </w:tc>
        <w:tc>
          <w:tcPr>
            <w:tcW w:type="dxa" w:w="1728"/>
          </w:tcPr>
          <w:p>
            <w:r>
              <w:t>91.7%</w:t>
            </w:r>
          </w:p>
        </w:tc>
      </w:tr>
      <w:tr>
        <w:tc>
          <w:tcPr>
            <w:tcW w:type="dxa" w:w="1728"/>
          </w:tcPr>
          <w:p>
            <w:r>
              <w:t>Acciones comunes - Acompañatic</w:t>
            </w:r>
          </w:p>
        </w:tc>
        <w:tc>
          <w:tcPr>
            <w:tcW w:type="dxa" w:w="1728"/>
          </w:tcPr>
          <w:p>
            <w:r>
              <w:t>22,630</w:t>
            </w:r>
          </w:p>
        </w:tc>
        <w:tc>
          <w:tcPr>
            <w:tcW w:type="dxa" w:w="1728"/>
          </w:tcPr>
          <w:p>
            <w:r>
              <w:t>794</w:t>
            </w:r>
          </w:p>
        </w:tc>
        <w:tc>
          <w:tcPr>
            <w:tcW w:type="dxa" w:w="1728"/>
          </w:tcPr>
          <w:p>
            <w:r>
              <w:t>0</w:t>
            </w:r>
          </w:p>
        </w:tc>
        <w:tc>
          <w:tcPr>
            <w:tcW w:type="dxa" w:w="1728"/>
          </w:tcPr>
          <w:p>
            <w:r>
              <w:t>0.0%</w:t>
            </w:r>
          </w:p>
        </w:tc>
      </w:tr>
      <w:tr>
        <w:tc>
          <w:tcPr>
            <w:tcW w:type="dxa" w:w="1728"/>
          </w:tcPr>
          <w:p>
            <w:r>
              <w:t>Acciones comunes del PP 106</w:t>
            </w:r>
          </w:p>
        </w:tc>
        <w:tc>
          <w:tcPr>
            <w:tcW w:type="dxa" w:w="1728"/>
          </w:tcPr>
          <w:p>
            <w:r>
              <w:t>39,216</w:t>
            </w:r>
          </w:p>
        </w:tc>
        <w:tc>
          <w:tcPr>
            <w:tcW w:type="dxa" w:w="1728"/>
          </w:tcPr>
          <w:p>
            <w:r>
              <w:t>39,216</w:t>
            </w:r>
          </w:p>
        </w:tc>
        <w:tc>
          <w:tcPr>
            <w:tcW w:type="dxa" w:w="1728"/>
          </w:tcPr>
          <w:p>
            <w:r>
              <w:t>35,695</w:t>
            </w:r>
          </w:p>
        </w:tc>
        <w:tc>
          <w:tcPr>
            <w:tcW w:type="dxa" w:w="1728"/>
          </w:tcPr>
          <w:p>
            <w:r>
              <w:t>109.9%</w:t>
            </w:r>
          </w:p>
        </w:tc>
      </w:tr>
      <w:tr>
        <w:tc>
          <w:tcPr>
            <w:tcW w:type="dxa" w:w="1728"/>
          </w:tcPr>
          <w:p>
            <w:r>
              <w:t>Acciones comunes del PP 107</w:t>
            </w:r>
          </w:p>
        </w:tc>
        <w:tc>
          <w:tcPr>
            <w:tcW w:type="dxa" w:w="1728"/>
          </w:tcPr>
          <w:p>
            <w:r>
              <w:t>34,416</w:t>
            </w:r>
          </w:p>
        </w:tc>
        <w:tc>
          <w:tcPr>
            <w:tcW w:type="dxa" w:w="1728"/>
          </w:tcPr>
          <w:p>
            <w:r>
              <w:t>34,414</w:t>
            </w:r>
          </w:p>
        </w:tc>
        <w:tc>
          <w:tcPr>
            <w:tcW w:type="dxa" w:w="1728"/>
          </w:tcPr>
          <w:p>
            <w:r>
              <w:t>31,296</w:t>
            </w:r>
          </w:p>
        </w:tc>
        <w:tc>
          <w:tcPr>
            <w:tcW w:type="dxa" w:w="1728"/>
          </w:tcPr>
          <w:p>
            <w:r>
              <w:t>109.9%</w:t>
            </w:r>
          </w:p>
        </w:tc>
      </w:tr>
      <w:tr>
        <w:tc>
          <w:tcPr>
            <w:tcW w:type="dxa" w:w="1728"/>
          </w:tcPr>
          <w:p>
            <w:r>
              <w:t>Acciones comunes del PP 90</w:t>
            </w:r>
          </w:p>
        </w:tc>
        <w:tc>
          <w:tcPr>
            <w:tcW w:type="dxa" w:w="1728"/>
          </w:tcPr>
          <w:p>
            <w:r>
              <w:t>229,855</w:t>
            </w:r>
          </w:p>
        </w:tc>
        <w:tc>
          <w:tcPr>
            <w:tcW w:type="dxa" w:w="1728"/>
          </w:tcPr>
          <w:p>
            <w:r>
              <w:t>210,522</w:t>
            </w:r>
          </w:p>
        </w:tc>
        <w:tc>
          <w:tcPr>
            <w:tcW w:type="dxa" w:w="1728"/>
          </w:tcPr>
          <w:p>
            <w:r>
              <w:t>200,508</w:t>
            </w:r>
          </w:p>
        </w:tc>
        <w:tc>
          <w:tcPr>
            <w:tcW w:type="dxa" w:w="1728"/>
          </w:tcPr>
          <w:p>
            <w:r>
              <w:t>121.1%</w:t>
            </w:r>
          </w:p>
        </w:tc>
      </w:tr>
      <w:tr>
        <w:tc>
          <w:tcPr>
            <w:tcW w:type="dxa" w:w="1728"/>
          </w:tcPr>
          <w:p>
            <w:r>
              <w:t>CAS UGEL</w:t>
            </w:r>
          </w:p>
        </w:tc>
        <w:tc>
          <w:tcPr>
            <w:tcW w:type="dxa" w:w="1728"/>
          </w:tcPr>
          <w:p>
            <w:r>
              <w:t>574,464</w:t>
            </w:r>
          </w:p>
        </w:tc>
        <w:tc>
          <w:tcPr>
            <w:tcW w:type="dxa" w:w="1728"/>
          </w:tcPr>
          <w:p>
            <w:r>
              <w:t>505,803</w:t>
            </w:r>
          </w:p>
        </w:tc>
        <w:tc>
          <w:tcPr>
            <w:tcW w:type="dxa" w:w="1728"/>
          </w:tcPr>
          <w:p>
            <w:r>
              <w:t>486,446</w:t>
            </w:r>
          </w:p>
        </w:tc>
        <w:tc>
          <w:tcPr>
            <w:tcW w:type="dxa" w:w="1728"/>
          </w:tcPr>
          <w:p>
            <w:r>
              <w:t>100.9%</w:t>
            </w:r>
          </w:p>
        </w:tc>
      </w:tr>
      <w:tr>
        <w:tc>
          <w:tcPr>
            <w:tcW w:type="dxa" w:w="1728"/>
          </w:tcPr>
          <w:p>
            <w:r>
              <w:t>CRFA</w:t>
            </w:r>
          </w:p>
        </w:tc>
        <w:tc>
          <w:tcPr>
            <w:tcW w:type="dxa" w:w="1728"/>
          </w:tcPr>
          <w:p>
            <w:r>
              <w:t>171,137</w:t>
            </w:r>
          </w:p>
        </w:tc>
        <w:tc>
          <w:tcPr>
            <w:tcW w:type="dxa" w:w="1728"/>
          </w:tcPr>
          <w:p>
            <w:r>
              <w:t>147,326</w:t>
            </w:r>
          </w:p>
        </w:tc>
        <w:tc>
          <w:tcPr>
            <w:tcW w:type="dxa" w:w="1728"/>
          </w:tcPr>
          <w:p>
            <w:r>
              <w:t>147,254</w:t>
            </w:r>
          </w:p>
        </w:tc>
        <w:tc>
          <w:tcPr>
            <w:tcW w:type="dxa" w:w="1728"/>
          </w:tcPr>
          <w:p>
            <w:r>
              <w:t>106.1%</w:t>
            </w:r>
          </w:p>
        </w:tc>
      </w:tr>
      <w:tr>
        <w:tc>
          <w:tcPr>
            <w:tcW w:type="dxa" w:w="1728"/>
          </w:tcPr>
          <w:p>
            <w:r>
              <w:t>Convivencia Escolar</w:t>
            </w:r>
          </w:p>
        </w:tc>
        <w:tc>
          <w:tcPr>
            <w:tcW w:type="dxa" w:w="1728"/>
          </w:tcPr>
          <w:p>
            <w:r>
              <w:t>911,927</w:t>
            </w:r>
          </w:p>
        </w:tc>
        <w:tc>
          <w:tcPr>
            <w:tcW w:type="dxa" w:w="1728"/>
          </w:tcPr>
          <w:p>
            <w:r>
              <w:t>821,643</w:t>
            </w:r>
          </w:p>
        </w:tc>
        <w:tc>
          <w:tcPr>
            <w:tcW w:type="dxa" w:w="1728"/>
          </w:tcPr>
          <w:p>
            <w:r>
              <w:t>782,530</w:t>
            </w:r>
          </w:p>
        </w:tc>
        <w:tc>
          <w:tcPr>
            <w:tcW w:type="dxa" w:w="1728"/>
          </w:tcPr>
          <w:p>
            <w:r>
              <w:t>98.4%</w:t>
            </w:r>
          </w:p>
        </w:tc>
      </w:tr>
      <w:tr>
        <w:tc>
          <w:tcPr>
            <w:tcW w:type="dxa" w:w="1728"/>
          </w:tcPr>
          <w:p>
            <w:r>
              <w:t>Fortalecimiento de acciones del PP 107</w:t>
            </w:r>
          </w:p>
        </w:tc>
        <w:tc>
          <w:tcPr>
            <w:tcW w:type="dxa" w:w="1728"/>
          </w:tcPr>
          <w:p>
            <w:r>
              <w:t>245,865</w:t>
            </w:r>
          </w:p>
        </w:tc>
        <w:tc>
          <w:tcPr>
            <w:tcW w:type="dxa" w:w="1728"/>
          </w:tcPr>
          <w:p>
            <w:r>
              <w:t>245,697</w:t>
            </w:r>
          </w:p>
        </w:tc>
        <w:tc>
          <w:tcPr>
            <w:tcW w:type="dxa" w:w="1728"/>
          </w:tcPr>
          <w:p>
            <w:r>
              <w:t>220,841</w:t>
            </w:r>
          </w:p>
        </w:tc>
        <w:tc>
          <w:tcPr>
            <w:tcW w:type="dxa" w:w="1728"/>
          </w:tcPr>
          <w:p>
            <w:r>
              <w:t>107.5%</w:t>
            </w:r>
          </w:p>
        </w:tc>
      </w:tr>
      <w:tr>
        <w:tc>
          <w:tcPr>
            <w:tcW w:type="dxa" w:w="1728"/>
          </w:tcPr>
          <w:p>
            <w:r>
              <w:t>Fortalecimiento de competencias para uso de dispositivos electrónicos</w:t>
            </w:r>
          </w:p>
        </w:tc>
        <w:tc>
          <w:tcPr>
            <w:tcW w:type="dxa" w:w="1728"/>
          </w:tcPr>
          <w:p>
            <w:r>
              <w:t>5,218,672</w:t>
            </w:r>
          </w:p>
        </w:tc>
        <w:tc>
          <w:tcPr>
            <w:tcW w:type="dxa" w:w="1728"/>
          </w:tcPr>
          <w:p>
            <w:r>
              <w:t>4,530,811</w:t>
            </w:r>
          </w:p>
        </w:tc>
        <w:tc>
          <w:tcPr>
            <w:tcW w:type="dxa" w:w="1728"/>
          </w:tcPr>
          <w:p>
            <w:r>
              <w:t>4,338,869</w:t>
            </w:r>
          </w:p>
        </w:tc>
        <w:tc>
          <w:tcPr>
            <w:tcW w:type="dxa" w:w="1728"/>
          </w:tcPr>
          <w:p>
            <w:r>
              <w:t>92.1%</w:t>
            </w:r>
          </w:p>
        </w:tc>
      </w:tr>
      <w:tr>
        <w:tc>
          <w:tcPr>
            <w:tcW w:type="dxa" w:w="1728"/>
          </w:tcPr>
          <w:p>
            <w:r>
              <w:t>Fortalecimiento de las acciones del PP 106</w:t>
            </w:r>
          </w:p>
        </w:tc>
        <w:tc>
          <w:tcPr>
            <w:tcW w:type="dxa" w:w="1728"/>
          </w:tcPr>
          <w:p>
            <w:r>
              <w:t>170,029</w:t>
            </w:r>
          </w:p>
        </w:tc>
        <w:tc>
          <w:tcPr>
            <w:tcW w:type="dxa" w:w="1728"/>
          </w:tcPr>
          <w:p>
            <w:r>
              <w:t>129,631</w:t>
            </w:r>
          </w:p>
        </w:tc>
        <w:tc>
          <w:tcPr>
            <w:tcW w:type="dxa" w:w="1728"/>
          </w:tcPr>
          <w:p>
            <w:r>
              <w:t>124,133</w:t>
            </w:r>
          </w:p>
        </w:tc>
        <w:tc>
          <w:tcPr>
            <w:tcW w:type="dxa" w:w="1728"/>
          </w:tcPr>
          <w:p>
            <w:r>
              <w:t>73.2%</w:t>
            </w:r>
          </w:p>
        </w:tc>
      </w:tr>
      <w:tr>
        <w:tc>
          <w:tcPr>
            <w:tcW w:type="dxa" w:w="1728"/>
          </w:tcPr>
          <w:p>
            <w:r>
              <w:t>JEC</w:t>
            </w:r>
          </w:p>
        </w:tc>
        <w:tc>
          <w:tcPr>
            <w:tcW w:type="dxa" w:w="1728"/>
          </w:tcPr>
          <w:p>
            <w:r>
              <w:t>4,766,796</w:t>
            </w:r>
          </w:p>
        </w:tc>
        <w:tc>
          <w:tcPr>
            <w:tcW w:type="dxa" w:w="1728"/>
          </w:tcPr>
          <w:p>
            <w:r>
              <w:t>4,212,246</w:t>
            </w:r>
          </w:p>
        </w:tc>
        <w:tc>
          <w:tcPr>
            <w:tcW w:type="dxa" w:w="1728"/>
          </w:tcPr>
          <w:p>
            <w:r>
              <w:t>3,971,905</w:t>
            </w:r>
          </w:p>
        </w:tc>
        <w:tc>
          <w:tcPr>
            <w:tcW w:type="dxa" w:w="1728"/>
          </w:tcPr>
          <w:p>
            <w:r>
              <w:t>102.7%</w:t>
            </w:r>
          </w:p>
        </w:tc>
      </w:tr>
      <w:tr>
        <w:tc>
          <w:tcPr>
            <w:tcW w:type="dxa" w:w="1728"/>
          </w:tcPr>
          <w:p>
            <w:r>
              <w:t>Redes Rurales</w:t>
            </w:r>
          </w:p>
        </w:tc>
        <w:tc>
          <w:tcPr>
            <w:tcW w:type="dxa" w:w="1728"/>
          </w:tcPr>
          <w:p>
            <w:r>
              <w:t>1,384,699</w:t>
            </w:r>
          </w:p>
        </w:tc>
        <w:tc>
          <w:tcPr>
            <w:tcW w:type="dxa" w:w="1728"/>
          </w:tcPr>
          <w:p>
            <w:r>
              <w:t>1,274,114</w:t>
            </w:r>
          </w:p>
        </w:tc>
        <w:tc>
          <w:tcPr>
            <w:tcW w:type="dxa" w:w="1728"/>
          </w:tcPr>
          <w:p>
            <w:r>
              <w:t>1,242,327</w:t>
            </w:r>
          </w:p>
        </w:tc>
        <w:tc>
          <w:tcPr>
            <w:tcW w:type="dxa" w:w="1728"/>
          </w:tcPr>
          <w:p>
            <w:r>
              <w:t>105.0%</w:t>
            </w:r>
          </w:p>
        </w:tc>
      </w:tr>
      <w:tr>
        <w:tc>
          <w:tcPr>
            <w:tcW w:type="dxa" w:w="1728"/>
          </w:tcPr>
          <w:p>
            <w:r>
              <w:t>147. Institutos Tecnológicos</w:t>
            </w:r>
          </w:p>
        </w:tc>
        <w:tc>
          <w:tcPr>
            <w:tcW w:type="dxa" w:w="1728"/>
          </w:tcPr>
          <w:p>
            <w:r>
              <w:t>185,032</w:t>
            </w:r>
          </w:p>
        </w:tc>
        <w:tc>
          <w:tcPr>
            <w:tcW w:type="dxa" w:w="1728"/>
          </w:tcPr>
          <w:p>
            <w:r>
              <w:t>163,173</w:t>
            </w:r>
          </w:p>
        </w:tc>
        <w:tc>
          <w:tcPr>
            <w:tcW w:type="dxa" w:w="1728"/>
          </w:tcPr>
          <w:p>
            <w:r>
              <w:t>163,173</w:t>
            </w:r>
          </w:p>
        </w:tc>
        <w:tc>
          <w:tcPr>
            <w:tcW w:type="dxa" w:w="1728"/>
          </w:tcPr>
          <w:p>
            <w:r>
              <w:t>74.2%</w:t>
            </w:r>
          </w:p>
        </w:tc>
      </w:tr>
      <w:tr>
        <w:tc>
          <w:tcPr>
            <w:tcW w:type="dxa" w:w="1728"/>
          </w:tcPr>
          <w:p>
            <w:r>
              <w:t>Acciones comunes - Acompañatic</w:t>
            </w:r>
          </w:p>
        </w:tc>
        <w:tc>
          <w:tcPr>
            <w:tcW w:type="dxa" w:w="1728"/>
          </w:tcPr>
          <w:p>
            <w:r>
              <w:t>7,900</w:t>
            </w:r>
          </w:p>
        </w:tc>
        <w:tc>
          <w:tcPr>
            <w:tcW w:type="dxa" w:w="1728"/>
          </w:tcPr>
          <w:p>
            <w:r>
              <w:t>700</w:t>
            </w:r>
          </w:p>
        </w:tc>
        <w:tc>
          <w:tcPr>
            <w:tcW w:type="dxa" w:w="1728"/>
          </w:tcPr>
          <w:p>
            <w:r>
              <w:t>700</w:t>
            </w:r>
          </w:p>
        </w:tc>
        <w:tc>
          <w:tcPr>
            <w:tcW w:type="dxa" w:w="1728"/>
          </w:tcPr>
          <w:p>
            <w:r>
              <w:t>0.0%</w:t>
            </w:r>
          </w:p>
        </w:tc>
      </w:tr>
      <w:tr>
        <w:tc>
          <w:tcPr>
            <w:tcW w:type="dxa" w:w="1728"/>
          </w:tcPr>
          <w:p>
            <w:r>
              <w:t>Convivencia Escolar</w:t>
            </w:r>
          </w:p>
        </w:tc>
        <w:tc>
          <w:tcPr>
            <w:tcW w:type="dxa" w:w="1728"/>
          </w:tcPr>
          <w:p>
            <w:r>
              <w:t>241,817</w:t>
            </w:r>
          </w:p>
        </w:tc>
        <w:tc>
          <w:tcPr>
            <w:tcW w:type="dxa" w:w="1728"/>
          </w:tcPr>
          <w:p>
            <w:r>
              <w:t>198,596</w:t>
            </w:r>
          </w:p>
        </w:tc>
        <w:tc>
          <w:tcPr>
            <w:tcW w:type="dxa" w:w="1728"/>
          </w:tcPr>
          <w:p>
            <w:r>
              <w:t>142,359</w:t>
            </w:r>
          </w:p>
        </w:tc>
        <w:tc>
          <w:tcPr>
            <w:tcW w:type="dxa" w:w="1728"/>
          </w:tcPr>
          <w:p>
            <w:r>
              <w:t>65.5%</w:t>
            </w:r>
          </w:p>
        </w:tc>
      </w:tr>
      <w:tr>
        <w:tc>
          <w:tcPr>
            <w:tcW w:type="dxa" w:w="1728"/>
          </w:tcPr>
          <w:p>
            <w:r>
              <w:t>Distribución de materiales educativos</w:t>
            </w:r>
          </w:p>
        </w:tc>
        <w:tc>
          <w:tcPr>
            <w:tcW w:type="dxa" w:w="1728"/>
          </w:tcPr>
          <w:p>
            <w:r>
              <w:t>1,331,342</w:t>
            </w:r>
          </w:p>
        </w:tc>
        <w:tc>
          <w:tcPr>
            <w:tcW w:type="dxa" w:w="1728"/>
          </w:tcPr>
          <w:p>
            <w:r>
              <w:t>1,049,023</w:t>
            </w:r>
          </w:p>
        </w:tc>
        <w:tc>
          <w:tcPr>
            <w:tcW w:type="dxa" w:w="1728"/>
          </w:tcPr>
          <w:p>
            <w:r>
              <w:t>972,470</w:t>
            </w:r>
          </w:p>
        </w:tc>
        <w:tc>
          <w:tcPr>
            <w:tcW w:type="dxa" w:w="1728"/>
          </w:tcPr>
          <w:p>
            <w:r>
              <w:t>80.6%</w:t>
            </w:r>
          </w:p>
        </w:tc>
      </w:tr>
      <w:tr>
        <w:tc>
          <w:tcPr>
            <w:tcW w:type="dxa" w:w="1728"/>
          </w:tcPr>
          <w:p>
            <w:r>
              <w:t>Fortalecimiento de competencias para uso de dispositivos electrónicos</w:t>
            </w:r>
          </w:p>
        </w:tc>
        <w:tc>
          <w:tcPr>
            <w:tcW w:type="dxa" w:w="1728"/>
          </w:tcPr>
          <w:p>
            <w:r>
              <w:t>686,611</w:t>
            </w:r>
          </w:p>
        </w:tc>
        <w:tc>
          <w:tcPr>
            <w:tcW w:type="dxa" w:w="1728"/>
          </w:tcPr>
          <w:p>
            <w:r>
              <w:t>271,901</w:t>
            </w:r>
          </w:p>
        </w:tc>
        <w:tc>
          <w:tcPr>
            <w:tcW w:type="dxa" w:w="1728"/>
          </w:tcPr>
          <w:p>
            <w:r>
              <w:t>181,824</w:t>
            </w:r>
          </w:p>
        </w:tc>
        <w:tc>
          <w:tcPr>
            <w:tcW w:type="dxa" w:w="1728"/>
          </w:tcPr>
          <w:p>
            <w:r>
              <w:t>21.5%</w:t>
            </w:r>
          </w:p>
        </w:tc>
      </w:tr>
      <w:tr>
        <w:tc>
          <w:tcPr>
            <w:tcW w:type="dxa" w:w="1728"/>
          </w:tcPr>
          <w:p>
            <w:r>
              <w:t>Fortalecimiento de las acciones del PP 106</w:t>
            </w:r>
          </w:p>
        </w:tc>
        <w:tc>
          <w:tcPr>
            <w:tcW w:type="dxa" w:w="1728"/>
          </w:tcPr>
          <w:p>
            <w:r>
              <w:t>64,469</w:t>
            </w:r>
          </w:p>
        </w:tc>
        <w:tc>
          <w:tcPr>
            <w:tcW w:type="dxa" w:w="1728"/>
          </w:tcPr>
          <w:p>
            <w:r>
              <w:t>60,499</w:t>
            </w:r>
          </w:p>
        </w:tc>
        <w:tc>
          <w:tcPr>
            <w:tcW w:type="dxa" w:w="1728"/>
          </w:tcPr>
          <w:p>
            <w:r>
              <w:t>50,632</w:t>
            </w:r>
          </w:p>
        </w:tc>
        <w:tc>
          <w:tcPr>
            <w:tcW w:type="dxa" w:w="1728"/>
          </w:tcPr>
          <w:p>
            <w:r>
              <w:t>121.2%</w:t>
            </w:r>
          </w:p>
        </w:tc>
      </w:tr>
      <w:tr>
        <w:tc>
          <w:tcPr>
            <w:tcW w:type="dxa" w:w="1728"/>
          </w:tcPr>
          <w:p>
            <w:r>
              <w:t>Kit de impresiones</w:t>
            </w:r>
          </w:p>
        </w:tc>
        <w:tc>
          <w:tcPr>
            <w:tcW w:type="dxa" w:w="1728"/>
          </w:tcPr>
          <w:p>
            <w:r>
              <w:t>1,068,453</w:t>
            </w:r>
          </w:p>
        </w:tc>
        <w:tc>
          <w:tcPr>
            <w:tcW w:type="dxa" w:w="1728"/>
          </w:tcPr>
          <w:p>
            <w:r>
              <w:t>875,231</w:t>
            </w:r>
          </w:p>
        </w:tc>
        <w:tc>
          <w:tcPr>
            <w:tcW w:type="dxa" w:w="1728"/>
          </w:tcPr>
          <w:p>
            <w:r>
              <w:t>830,540</w:t>
            </w:r>
          </w:p>
        </w:tc>
        <w:tc>
          <w:tcPr>
            <w:tcW w:type="dxa" w:w="1728"/>
          </w:tcPr>
          <w:p>
            <w:r>
              <w:t>94.0%</w:t>
            </w:r>
          </w:p>
        </w:tc>
      </w:tr>
      <w:tr>
        <w:tc>
          <w:tcPr>
            <w:tcW w:type="dxa" w:w="1728"/>
          </w:tcPr>
          <w:p>
            <w:r>
              <w:t>PRONOEI</w:t>
            </w:r>
          </w:p>
        </w:tc>
        <w:tc>
          <w:tcPr>
            <w:tcW w:type="dxa" w:w="1728"/>
          </w:tcPr>
          <w:p>
            <w:r>
              <w:t>4,541,667</w:t>
            </w:r>
          </w:p>
        </w:tc>
        <w:tc>
          <w:tcPr>
            <w:tcW w:type="dxa" w:w="1728"/>
          </w:tcPr>
          <w:p>
            <w:r>
              <w:t>4,219,307</w:t>
            </w:r>
          </w:p>
        </w:tc>
        <w:tc>
          <w:tcPr>
            <w:tcW w:type="dxa" w:w="1728"/>
          </w:tcPr>
          <w:p>
            <w:r>
              <w:t>4,087,727</w:t>
            </w:r>
          </w:p>
        </w:tc>
        <w:tc>
          <w:tcPr>
            <w:tcW w:type="dxa" w:w="1728"/>
          </w:tcPr>
          <w:p>
            <w:r>
              <w:t>112.5%</w:t>
            </w:r>
          </w:p>
        </w:tc>
      </w:tr>
      <w:tr>
        <w:tc>
          <w:tcPr>
            <w:tcW w:type="dxa" w:w="1728"/>
          </w:tcPr>
          <w:p>
            <w:r>
              <w:t>Plan de Mejora del PP 0107</w:t>
            </w:r>
          </w:p>
        </w:tc>
        <w:tc>
          <w:tcPr>
            <w:tcW w:type="dxa" w:w="1728"/>
          </w:tcPr>
          <w:p>
            <w:r>
              <w:t>277,420</w:t>
            </w:r>
          </w:p>
        </w:tc>
        <w:tc>
          <w:tcPr>
            <w:tcW w:type="dxa" w:w="1728"/>
          </w:tcPr>
          <w:p>
            <w:r>
              <w:t>207,616</w:t>
            </w:r>
          </w:p>
        </w:tc>
        <w:tc>
          <w:tcPr>
            <w:tcW w:type="dxa" w:w="1728"/>
          </w:tcPr>
          <w:p>
            <w:r>
              <w:t>146,416</w:t>
            </w:r>
          </w:p>
        </w:tc>
        <w:tc>
          <w:tcPr>
            <w:tcW w:type="dxa" w:w="1728"/>
          </w:tcPr>
          <w:p>
            <w:r>
              <w:t>53.7%</w:t>
            </w:r>
          </w:p>
        </w:tc>
      </w:tr>
      <w:tr>
        <w:tc>
          <w:tcPr>
            <w:tcW w:type="dxa" w:w="1728"/>
          </w:tcPr>
          <w:p>
            <w:r>
              <w:t>Redes Rurales</w:t>
            </w:r>
          </w:p>
        </w:tc>
        <w:tc>
          <w:tcPr>
            <w:tcW w:type="dxa" w:w="1728"/>
          </w:tcPr>
          <w:p>
            <w:r>
              <w:t>6,459</w:t>
            </w:r>
          </w:p>
        </w:tc>
        <w:tc>
          <w:tcPr>
            <w:tcW w:type="dxa" w:w="1728"/>
          </w:tcPr>
          <w:p>
            <w:r>
              <w:t>6,421</w:t>
            </w:r>
          </w:p>
        </w:tc>
        <w:tc>
          <w:tcPr>
            <w:tcW w:type="dxa" w:w="1728"/>
          </w:tcPr>
          <w:p>
            <w:r>
              <w:t>5,834</w:t>
            </w:r>
          </w:p>
        </w:tc>
        <w:tc>
          <w:tcPr>
            <w:tcW w:type="dxa" w:w="1728"/>
          </w:tcPr>
          <w:p>
            <w:r>
              <w:t>89.9%</w:t>
            </w:r>
          </w:p>
        </w:tc>
      </w:tr>
      <w:tr>
        <w:tc>
          <w:tcPr>
            <w:tcW w:type="dxa" w:w="1728"/>
          </w:tcPr>
          <w:p>
            <w:r>
              <w:t>Traslado Docente</w:t>
            </w:r>
          </w:p>
        </w:tc>
        <w:tc>
          <w:tcPr>
            <w:tcW w:type="dxa" w:w="1728"/>
          </w:tcPr>
          <w:p>
            <w:r>
              <w:t>21,925</w:t>
            </w:r>
          </w:p>
        </w:tc>
        <w:tc>
          <w:tcPr>
            <w:tcW w:type="dxa" w:w="1728"/>
          </w:tcPr>
          <w:p>
            <w:r>
              <w:t>4,800</w:t>
            </w:r>
          </w:p>
        </w:tc>
        <w:tc>
          <w:tcPr>
            <w:tcW w:type="dxa" w:w="1728"/>
          </w:tcPr>
          <w:p>
            <w:r>
              <w:t>4,800</w:t>
            </w:r>
          </w:p>
        </w:tc>
        <w:tc>
          <w:tcPr>
            <w:tcW w:type="dxa" w:w="1728"/>
          </w:tcPr>
          <w:p>
            <w:r>
              <w:t>0.0%</w:t>
            </w:r>
          </w:p>
        </w:tc>
      </w:tr>
      <w:tr>
        <w:tc>
          <w:tcPr>
            <w:tcW w:type="dxa" w:w="1728"/>
          </w:tcPr>
          <w:p>
            <w:r>
              <w:t>Total</w:t>
            </w:r>
          </w:p>
        </w:tc>
        <w:tc>
          <w:tcPr>
            <w:tcW w:type="dxa" w:w="1728"/>
          </w:tcPr>
          <w:p>
            <w:r>
              <w:t>22,232,074</w:t>
            </w:r>
          </w:p>
        </w:tc>
        <w:tc>
          <w:tcPr>
            <w:tcW w:type="dxa" w:w="1728"/>
          </w:tcPr>
          <w:p>
            <w:r>
              <w:t>19,238,539</w:t>
            </w:r>
          </w:p>
        </w:tc>
        <w:tc>
          <w:tcPr>
            <w:tcW w:type="dxa" w:w="1728"/>
          </w:tcPr>
          <w:p>
            <w:r>
              <w:t>18,193,616</w:t>
            </w:r>
          </w:p>
        </w:tc>
        <w:tc>
          <w:tcPr>
            <w:tcW w:type="dxa" w:w="1728"/>
          </w:tcPr>
          <w:p>
            <w:r>
              <w:t>95.1%</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90.2%</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HUANUCO</w:t>
            </w:r>
          </w:p>
        </w:tc>
        <w:tc>
          <w:tcPr>
            <w:tcW w:type="dxa" w:w="1440"/>
          </w:tcPr>
          <w:p>
            <w:r>
              <w:t>60,344</w:t>
            </w:r>
          </w:p>
        </w:tc>
        <w:tc>
          <w:tcPr>
            <w:tcW w:type="dxa" w:w="1440"/>
          </w:tcPr>
          <w:p>
            <w:r>
              <w:t>60,344</w:t>
            </w:r>
          </w:p>
        </w:tc>
        <w:tc>
          <w:tcPr>
            <w:tcW w:type="dxa" w:w="1440"/>
          </w:tcPr>
          <w:p>
            <w:r>
              <w:t>0.0%</w:t>
            </w:r>
          </w:p>
        </w:tc>
        <w:tc>
          <w:tcPr>
            <w:tcW w:type="dxa" w:w="1440"/>
          </w:tcPr>
          <w:p>
            <w:r>
              <w:t>0.0%</w:t>
            </w:r>
          </w:p>
        </w:tc>
        <w:tc>
          <w:tcPr>
            <w:tcW w:type="dxa" w:w="1440"/>
          </w:tcPr>
          <w:p>
            <w:r>
              <w:t>0.0%</w:t>
            </w:r>
          </w:p>
        </w:tc>
      </w:tr>
      <w:tr>
        <w:tc>
          <w:tcPr>
            <w:tcW w:type="dxa" w:w="1440"/>
          </w:tcPr>
          <w:p>
            <w:r>
              <w:t>301. EDUCACION MARAÑON</w:t>
            </w:r>
          </w:p>
        </w:tc>
        <w:tc>
          <w:tcPr>
            <w:tcW w:type="dxa" w:w="1440"/>
          </w:tcPr>
          <w:p>
            <w:r>
              <w:t>151,702</w:t>
            </w:r>
          </w:p>
        </w:tc>
        <w:tc>
          <w:tcPr>
            <w:tcW w:type="dxa" w:w="1440"/>
          </w:tcPr>
          <w:p>
            <w:r>
              <w:t>151,702</w:t>
            </w:r>
          </w:p>
        </w:tc>
        <w:tc>
          <w:tcPr>
            <w:tcW w:type="dxa" w:w="1440"/>
          </w:tcPr>
          <w:p>
            <w:r>
              <w:t>99.3%</w:t>
            </w:r>
          </w:p>
        </w:tc>
        <w:tc>
          <w:tcPr>
            <w:tcW w:type="dxa" w:w="1440"/>
          </w:tcPr>
          <w:p>
            <w:r>
              <w:t>99.3%</w:t>
            </w:r>
          </w:p>
        </w:tc>
        <w:tc>
          <w:tcPr>
            <w:tcW w:type="dxa" w:w="1440"/>
          </w:tcPr>
          <w:p>
            <w:r>
              <w:t>99.3%</w:t>
            </w:r>
          </w:p>
        </w:tc>
      </w:tr>
      <w:tr>
        <w:tc>
          <w:tcPr>
            <w:tcW w:type="dxa" w:w="1440"/>
          </w:tcPr>
          <w:p>
            <w:r>
              <w:t>302. EDUCACION LEONCIO PRADO</w:t>
            </w:r>
          </w:p>
        </w:tc>
        <w:tc>
          <w:tcPr>
            <w:tcW w:type="dxa" w:w="1440"/>
          </w:tcPr>
          <w:p>
            <w:r>
              <w:t>546,782</w:t>
            </w:r>
          </w:p>
        </w:tc>
        <w:tc>
          <w:tcPr>
            <w:tcW w:type="dxa" w:w="1440"/>
          </w:tcPr>
          <w:p>
            <w:r>
              <w:t>546,782</w:t>
            </w:r>
          </w:p>
        </w:tc>
        <w:tc>
          <w:tcPr>
            <w:tcW w:type="dxa" w:w="1440"/>
          </w:tcPr>
          <w:p>
            <w:r>
              <w:t>99.8%</w:t>
            </w:r>
          </w:p>
        </w:tc>
        <w:tc>
          <w:tcPr>
            <w:tcW w:type="dxa" w:w="1440"/>
          </w:tcPr>
          <w:p>
            <w:r>
              <w:t>99.8%</w:t>
            </w:r>
          </w:p>
        </w:tc>
        <w:tc>
          <w:tcPr>
            <w:tcW w:type="dxa" w:w="1440"/>
          </w:tcPr>
          <w:p>
            <w:r>
              <w:t>95.6%</w:t>
            </w:r>
          </w:p>
        </w:tc>
      </w:tr>
      <w:tr>
        <w:tc>
          <w:tcPr>
            <w:tcW w:type="dxa" w:w="1440"/>
          </w:tcPr>
          <w:p>
            <w:r>
              <w:t>303. EDUCACION DOS DE MAYO</w:t>
            </w:r>
          </w:p>
        </w:tc>
        <w:tc>
          <w:tcPr>
            <w:tcW w:type="dxa" w:w="1440"/>
          </w:tcPr>
          <w:p>
            <w:r>
              <w:t>182,015</w:t>
            </w:r>
          </w:p>
        </w:tc>
        <w:tc>
          <w:tcPr>
            <w:tcW w:type="dxa" w:w="1440"/>
          </w:tcPr>
          <w:p>
            <w:r>
              <w:t>182,015</w:t>
            </w:r>
          </w:p>
        </w:tc>
        <w:tc>
          <w:tcPr>
            <w:tcW w:type="dxa" w:w="1440"/>
          </w:tcPr>
          <w:p>
            <w:r>
              <w:t>71.9%</w:t>
            </w:r>
          </w:p>
        </w:tc>
        <w:tc>
          <w:tcPr>
            <w:tcW w:type="dxa" w:w="1440"/>
          </w:tcPr>
          <w:p>
            <w:r>
              <w:t>71.9%</w:t>
            </w:r>
          </w:p>
        </w:tc>
        <w:tc>
          <w:tcPr>
            <w:tcW w:type="dxa" w:w="1440"/>
          </w:tcPr>
          <w:p>
            <w:r>
              <w:t>67.7%</w:t>
            </w:r>
          </w:p>
        </w:tc>
      </w:tr>
      <w:tr>
        <w:tc>
          <w:tcPr>
            <w:tcW w:type="dxa" w:w="1440"/>
          </w:tcPr>
          <w:p>
            <w:r>
              <w:t>304. EDUCACION UGEL PACHITEA</w:t>
            </w:r>
          </w:p>
        </w:tc>
        <w:tc>
          <w:tcPr>
            <w:tcW w:type="dxa" w:w="1440"/>
          </w:tcPr>
          <w:p>
            <w:r>
              <w:t>254,770</w:t>
            </w:r>
          </w:p>
        </w:tc>
        <w:tc>
          <w:tcPr>
            <w:tcW w:type="dxa" w:w="1440"/>
          </w:tcPr>
          <w:p>
            <w:r>
              <w:t>254,770</w:t>
            </w:r>
          </w:p>
        </w:tc>
        <w:tc>
          <w:tcPr>
            <w:tcW w:type="dxa" w:w="1440"/>
          </w:tcPr>
          <w:p>
            <w:r>
              <w:t>79.5%</w:t>
            </w:r>
          </w:p>
        </w:tc>
        <w:tc>
          <w:tcPr>
            <w:tcW w:type="dxa" w:w="1440"/>
          </w:tcPr>
          <w:p>
            <w:r>
              <w:t>79.5%</w:t>
            </w:r>
          </w:p>
        </w:tc>
        <w:tc>
          <w:tcPr>
            <w:tcW w:type="dxa" w:w="1440"/>
          </w:tcPr>
          <w:p>
            <w:r>
              <w:t>79.5%</w:t>
            </w:r>
          </w:p>
        </w:tc>
      </w:tr>
      <w:tr>
        <w:tc>
          <w:tcPr>
            <w:tcW w:type="dxa" w:w="1440"/>
          </w:tcPr>
          <w:p>
            <w:r>
              <w:t>305. EDUCACION UGEL HUAMALIES</w:t>
            </w:r>
          </w:p>
        </w:tc>
        <w:tc>
          <w:tcPr>
            <w:tcW w:type="dxa" w:w="1440"/>
          </w:tcPr>
          <w:p>
            <w:r>
              <w:t>204,974</w:t>
            </w:r>
          </w:p>
        </w:tc>
        <w:tc>
          <w:tcPr>
            <w:tcW w:type="dxa" w:w="1440"/>
          </w:tcPr>
          <w:p>
            <w:r>
              <w:t>204,974</w:t>
            </w:r>
          </w:p>
        </w:tc>
        <w:tc>
          <w:tcPr>
            <w:tcW w:type="dxa" w:w="1440"/>
          </w:tcPr>
          <w:p>
            <w:r>
              <w:t>100.0%</w:t>
            </w:r>
          </w:p>
        </w:tc>
        <w:tc>
          <w:tcPr>
            <w:tcW w:type="dxa" w:w="1440"/>
          </w:tcPr>
          <w:p>
            <w:r>
              <w:t>100.0%</w:t>
            </w:r>
          </w:p>
        </w:tc>
        <w:tc>
          <w:tcPr>
            <w:tcW w:type="dxa" w:w="1440"/>
          </w:tcPr>
          <w:p>
            <w:r>
              <w:t>100.0%</w:t>
            </w:r>
          </w:p>
        </w:tc>
      </w:tr>
      <w:tr>
        <w:tc>
          <w:tcPr>
            <w:tcW w:type="dxa" w:w="1440"/>
          </w:tcPr>
          <w:p>
            <w:r>
              <w:t>306. EDUCACION UGEL PUERTO INCA</w:t>
            </w:r>
          </w:p>
        </w:tc>
        <w:tc>
          <w:tcPr>
            <w:tcW w:type="dxa" w:w="1440"/>
          </w:tcPr>
          <w:p>
            <w:r>
              <w:t>195,003</w:t>
            </w:r>
          </w:p>
        </w:tc>
        <w:tc>
          <w:tcPr>
            <w:tcW w:type="dxa" w:w="1440"/>
          </w:tcPr>
          <w:p>
            <w:r>
              <w:t>195,003</w:t>
            </w:r>
          </w:p>
        </w:tc>
        <w:tc>
          <w:tcPr>
            <w:tcW w:type="dxa" w:w="1440"/>
          </w:tcPr>
          <w:p>
            <w:r>
              <w:t>92.3%</w:t>
            </w:r>
          </w:p>
        </w:tc>
        <w:tc>
          <w:tcPr>
            <w:tcW w:type="dxa" w:w="1440"/>
          </w:tcPr>
          <w:p>
            <w:r>
              <w:t>92.3%</w:t>
            </w:r>
          </w:p>
        </w:tc>
        <w:tc>
          <w:tcPr>
            <w:tcW w:type="dxa" w:w="1440"/>
          </w:tcPr>
          <w:p>
            <w:r>
              <w:t>88.1%</w:t>
            </w:r>
          </w:p>
        </w:tc>
      </w:tr>
      <w:tr>
        <w:tc>
          <w:tcPr>
            <w:tcW w:type="dxa" w:w="1440"/>
          </w:tcPr>
          <w:p>
            <w:r>
              <w:t>307. EDUCACION UGEL HUACAYBAMBA</w:t>
            </w:r>
          </w:p>
        </w:tc>
        <w:tc>
          <w:tcPr>
            <w:tcW w:type="dxa" w:w="1440"/>
          </w:tcPr>
          <w:p>
            <w:r>
              <w:t>95,589</w:t>
            </w:r>
          </w:p>
        </w:tc>
        <w:tc>
          <w:tcPr>
            <w:tcW w:type="dxa" w:w="1440"/>
          </w:tcPr>
          <w:p>
            <w:r>
              <w:t>95,589</w:t>
            </w:r>
          </w:p>
        </w:tc>
        <w:tc>
          <w:tcPr>
            <w:tcW w:type="dxa" w:w="1440"/>
          </w:tcPr>
          <w:p>
            <w:r>
              <w:t>100.0%</w:t>
            </w:r>
          </w:p>
        </w:tc>
        <w:tc>
          <w:tcPr>
            <w:tcW w:type="dxa" w:w="1440"/>
          </w:tcPr>
          <w:p>
            <w:r>
              <w:t>100.0%</w:t>
            </w:r>
          </w:p>
        </w:tc>
        <w:tc>
          <w:tcPr>
            <w:tcW w:type="dxa" w:w="1440"/>
          </w:tcPr>
          <w:p>
            <w:r>
              <w:t>100.0%</w:t>
            </w:r>
          </w:p>
        </w:tc>
      </w:tr>
      <w:tr>
        <w:tc>
          <w:tcPr>
            <w:tcW w:type="dxa" w:w="1440"/>
          </w:tcPr>
          <w:p>
            <w:r>
              <w:t>308. EDUCACION UGEL AMBO</w:t>
            </w:r>
          </w:p>
        </w:tc>
        <w:tc>
          <w:tcPr>
            <w:tcW w:type="dxa" w:w="1440"/>
          </w:tcPr>
          <w:p>
            <w:r>
              <w:t>208,498</w:t>
            </w:r>
          </w:p>
        </w:tc>
        <w:tc>
          <w:tcPr>
            <w:tcW w:type="dxa" w:w="1440"/>
          </w:tcPr>
          <w:p>
            <w:r>
              <w:t>208,498</w:t>
            </w:r>
          </w:p>
        </w:tc>
        <w:tc>
          <w:tcPr>
            <w:tcW w:type="dxa" w:w="1440"/>
          </w:tcPr>
          <w:p>
            <w:r>
              <w:t>95.5%</w:t>
            </w:r>
          </w:p>
        </w:tc>
        <w:tc>
          <w:tcPr>
            <w:tcW w:type="dxa" w:w="1440"/>
          </w:tcPr>
          <w:p>
            <w:r>
              <w:t>95.5%</w:t>
            </w:r>
          </w:p>
        </w:tc>
        <w:tc>
          <w:tcPr>
            <w:tcW w:type="dxa" w:w="1440"/>
          </w:tcPr>
          <w:p>
            <w:r>
              <w:t>95.5%</w:t>
            </w:r>
          </w:p>
        </w:tc>
      </w:tr>
      <w:tr>
        <w:tc>
          <w:tcPr>
            <w:tcW w:type="dxa" w:w="1440"/>
          </w:tcPr>
          <w:p>
            <w:r>
              <w:t>309. EDUCACION UGEL LAURICOCHA</w:t>
            </w:r>
          </w:p>
        </w:tc>
        <w:tc>
          <w:tcPr>
            <w:tcW w:type="dxa" w:w="1440"/>
          </w:tcPr>
          <w:p>
            <w:r>
              <w:t>96,463</w:t>
            </w:r>
          </w:p>
        </w:tc>
        <w:tc>
          <w:tcPr>
            <w:tcW w:type="dxa" w:w="1440"/>
          </w:tcPr>
          <w:p>
            <w:r>
              <w:t>96,463</w:t>
            </w:r>
          </w:p>
        </w:tc>
        <w:tc>
          <w:tcPr>
            <w:tcW w:type="dxa" w:w="1440"/>
          </w:tcPr>
          <w:p>
            <w:r>
              <w:t>100.0%</w:t>
            </w:r>
          </w:p>
        </w:tc>
        <w:tc>
          <w:tcPr>
            <w:tcW w:type="dxa" w:w="1440"/>
          </w:tcPr>
          <w:p>
            <w:r>
              <w:t>100.0%</w:t>
            </w:r>
          </w:p>
        </w:tc>
        <w:tc>
          <w:tcPr>
            <w:tcW w:type="dxa" w:w="1440"/>
          </w:tcPr>
          <w:p>
            <w:r>
              <w:t>95.8%</w:t>
            </w:r>
          </w:p>
        </w:tc>
      </w:tr>
      <w:tr>
        <w:tc>
          <w:tcPr>
            <w:tcW w:type="dxa" w:w="1440"/>
          </w:tcPr>
          <w:p>
            <w:r>
              <w:t>310. EDUCACION UGEL YAROWILCA</w:t>
            </w:r>
          </w:p>
        </w:tc>
        <w:tc>
          <w:tcPr>
            <w:tcW w:type="dxa" w:w="1440"/>
          </w:tcPr>
          <w:p>
            <w:r>
              <w:t>121,189</w:t>
            </w:r>
          </w:p>
        </w:tc>
        <w:tc>
          <w:tcPr>
            <w:tcW w:type="dxa" w:w="1440"/>
          </w:tcPr>
          <w:p>
            <w:r>
              <w:t>121,189</w:t>
            </w:r>
          </w:p>
        </w:tc>
        <w:tc>
          <w:tcPr>
            <w:tcW w:type="dxa" w:w="1440"/>
          </w:tcPr>
          <w:p>
            <w:r>
              <w:t>91.8%</w:t>
            </w:r>
          </w:p>
        </w:tc>
        <w:tc>
          <w:tcPr>
            <w:tcW w:type="dxa" w:w="1440"/>
          </w:tcPr>
          <w:p>
            <w:r>
              <w:t>91.8%</w:t>
            </w:r>
          </w:p>
        </w:tc>
        <w:tc>
          <w:tcPr>
            <w:tcW w:type="dxa" w:w="1440"/>
          </w:tcPr>
          <w:p>
            <w:r>
              <w:t>91.8%</w:t>
            </w:r>
          </w:p>
        </w:tc>
      </w:tr>
      <w:tr>
        <w:tc>
          <w:tcPr>
            <w:tcW w:type="dxa" w:w="1440"/>
          </w:tcPr>
          <w:p>
            <w:r>
              <w:t>311. EDUCACION UGEL HUANUCO</w:t>
            </w:r>
          </w:p>
        </w:tc>
        <w:tc>
          <w:tcPr>
            <w:tcW w:type="dxa" w:w="1440"/>
          </w:tcPr>
          <w:p>
            <w:r>
              <w:t>987,849</w:t>
            </w:r>
          </w:p>
        </w:tc>
        <w:tc>
          <w:tcPr>
            <w:tcW w:type="dxa" w:w="1440"/>
          </w:tcPr>
          <w:p>
            <w:r>
              <w:t>987,849</w:t>
            </w:r>
          </w:p>
        </w:tc>
        <w:tc>
          <w:tcPr>
            <w:tcW w:type="dxa" w:w="1440"/>
          </w:tcPr>
          <w:p>
            <w:r>
              <w:t>96.7%</w:t>
            </w:r>
          </w:p>
        </w:tc>
        <w:tc>
          <w:tcPr>
            <w:tcW w:type="dxa" w:w="1440"/>
          </w:tcPr>
          <w:p>
            <w:r>
              <w:t>96.7%</w:t>
            </w:r>
          </w:p>
        </w:tc>
        <w:tc>
          <w:tcPr>
            <w:tcW w:type="dxa" w:w="1440"/>
          </w:tcPr>
          <w:p>
            <w:r>
              <w:t>93.6%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HUANUCO</w:t>
      </w:r>
      <w:r>
        <w:t xml:space="preserve"> por la suma de S/. </w:t>
      </w:r>
      <w:r>
        <w:t>10,437,932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0</w:t>
            </w:r>
          </w:p>
        </w:tc>
        <w:tc>
          <w:tcPr>
            <w:tcW w:type="dxa" w:w="1440"/>
          </w:tcPr>
          <w:p>
            <w:r>
              <w:t>30,000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4,368,916</w:t>
            </w:r>
          </w:p>
        </w:tc>
        <w:tc>
          <w:tcPr>
            <w:tcW w:type="dxa" w:w="1440"/>
          </w:tcPr>
          <w:p>
            <w:r>
              <w:t>750,610</w:t>
            </w:r>
          </w:p>
        </w:tc>
        <w:tc>
          <w:tcPr>
            <w:tcW w:type="dxa" w:w="1440"/>
          </w:tcPr>
          <w:p>
            <w:r>
              <w:t>2,260,458</w:t>
            </w:r>
          </w:p>
        </w:tc>
        <w:tc>
          <w:tcPr>
            <w:tcW w:type="dxa" w:w="1440"/>
          </w:tcPr>
          <w:p>
            <w:r>
              <w:t>1,357,848</w:t>
            </w:r>
          </w:p>
        </w:tc>
      </w:tr>
      <w:tr>
        <w:tc>
          <w:tcPr>
            <w:tcW w:type="dxa" w:w="1440"/>
          </w:tcPr>
          <w:p>
            <w:r>
              <w:t>9001. ACCIONES CENTRALES</w:t>
            </w:r>
          </w:p>
        </w:tc>
        <w:tc>
          <w:tcPr>
            <w:tcW w:type="dxa" w:w="1440"/>
          </w:tcPr>
          <w:p>
            <w:r>
              <w:t>2.6. ADQUISICION DE ACTIVOS NO FINANCIEROS</w:t>
            </w:r>
          </w:p>
        </w:tc>
        <w:tc>
          <w:tcPr>
            <w:tcW w:type="dxa" w:w="1440"/>
          </w:tcPr>
          <w:p>
            <w:r>
              <w:t>811,250</w:t>
            </w:r>
          </w:p>
        </w:tc>
        <w:tc>
          <w:tcPr>
            <w:tcW w:type="dxa" w:w="1440"/>
          </w:tcPr>
          <w:p>
            <w:r>
              <w:t>0</w:t>
            </w:r>
          </w:p>
        </w:tc>
        <w:tc>
          <w:tcPr>
            <w:tcW w:type="dxa" w:w="1440"/>
          </w:tcPr>
          <w:p>
            <w:r>
              <w:t>686,460</w:t>
            </w:r>
          </w:p>
        </w:tc>
        <w:tc>
          <w:tcPr>
            <w:tcW w:type="dxa" w:w="1440"/>
          </w:tcPr>
          <w:p>
            <w:r>
              <w:t>124,790</w:t>
            </w:r>
          </w:p>
        </w:tc>
      </w:tr>
      <w:tr>
        <w:tc>
          <w:tcPr>
            <w:tcW w:type="dxa" w:w="1440"/>
          </w:tcPr>
          <w:p>
            <w:r>
              <w:t>Total</w:t>
            </w:r>
          </w:p>
        </w:tc>
        <w:tc>
          <w:tcPr>
            <w:tcW w:type="dxa" w:w="1440"/>
          </w:tcPr>
          <w:p>
            <w:r>
              <w:t>-</w:t>
            </w:r>
          </w:p>
        </w:tc>
        <w:tc>
          <w:tcPr>
            <w:tcW w:type="dxa" w:w="1440"/>
          </w:tcPr>
          <w:p>
            <w:r>
              <w:t>5,218,966</w:t>
            </w:r>
          </w:p>
        </w:tc>
        <w:tc>
          <w:tcPr>
            <w:tcW w:type="dxa" w:w="1440"/>
          </w:tcPr>
          <w:p>
            <w:r>
              <w:t>750,610</w:t>
            </w:r>
          </w:p>
        </w:tc>
        <w:tc>
          <w:tcPr>
            <w:tcW w:type="dxa" w:w="1440"/>
          </w:tcPr>
          <w:p>
            <w:r>
              <w:t>2,976,918</w:t>
            </w:r>
          </w:p>
        </w:tc>
        <w:tc>
          <w:tcPr>
            <w:tcW w:type="dxa" w:w="1440"/>
          </w:tcPr>
          <w:p>
            <w:r>
              <w:t>1,491,438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HUANUCO, por concepto de encargaturas, </w:t>
      </w:r>
      <w:r>
        <w:t xml:space="preserve">se ha calculado para el </w:t>
      </w:r>
      <w:r>
        <w:t>2021</w:t>
      </w:r>
      <w:r>
        <w:t xml:space="preserve"> un costo de S/.</w:t>
      </w:r>
      <w:r>
        <w:t>22,338,269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HUANUCO</w:t>
      </w:r>
      <w:r>
        <w:t xml:space="preserve"> por el monto de S/.</w:t>
      </w:r>
      <w:r>
        <w:t>10,491,147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6,158,380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728,655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6,776,408</w:t>
      </w:r>
      <w:r>
        <w:t xml:space="preserve"> a favor de las Unidades Ejecutoras de Educación de la Región </w:t>
      </w:r>
      <w:r>
        <w:t>HUANUCO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HUANUCO</w:t>
            </w:r>
          </w:p>
        </w:tc>
        <w:tc>
          <w:tcPr>
            <w:tcW w:type="dxa" w:w="1728"/>
          </w:tcPr>
          <w:p>
            <w:r>
              <w:t>189044.99</w:t>
            </w:r>
          </w:p>
        </w:tc>
        <w:tc>
          <w:tcPr>
            <w:tcW w:type="dxa" w:w="1728"/>
          </w:tcPr>
          <w:p>
            <w:r>
              <w:t>117151.0</w:t>
            </w:r>
          </w:p>
        </w:tc>
        <w:tc>
          <w:tcPr>
            <w:tcW w:type="dxa" w:w="1728"/>
          </w:tcPr>
          <w:p>
            <w:r>
              <w:t>139200.0</w:t>
            </w:r>
          </w:p>
        </w:tc>
        <w:tc>
          <w:tcPr>
            <w:tcW w:type="dxa" w:w="1728"/>
          </w:tcPr>
          <w:p>
            <w:r>
              <w:t>0.0</w:t>
            </w:r>
          </w:p>
        </w:tc>
      </w:tr>
      <w:tr>
        <w:tc>
          <w:tcPr>
            <w:tcW w:type="dxa" w:w="1728"/>
          </w:tcPr>
          <w:p>
            <w:r>
              <w:t>301. EDUCACION MARAÑON</w:t>
            </w:r>
          </w:p>
        </w:tc>
        <w:tc>
          <w:tcPr>
            <w:tcW w:type="dxa" w:w="1728"/>
          </w:tcPr>
          <w:p>
            <w:r>
              <w:t>1473970.72</w:t>
            </w:r>
          </w:p>
        </w:tc>
        <w:tc>
          <w:tcPr>
            <w:tcW w:type="dxa" w:w="1728"/>
          </w:tcPr>
          <w:p>
            <w:r>
              <w:t>646370.0</w:t>
            </w:r>
          </w:p>
        </w:tc>
        <w:tc>
          <w:tcPr>
            <w:tcW w:type="dxa" w:w="1728"/>
          </w:tcPr>
          <w:p>
            <w:r>
              <w:t>0.0</w:t>
            </w:r>
          </w:p>
        </w:tc>
        <w:tc>
          <w:tcPr>
            <w:tcW w:type="dxa" w:w="1728"/>
          </w:tcPr>
          <w:p>
            <w:r>
              <w:t>827648.0</w:t>
            </w:r>
          </w:p>
        </w:tc>
      </w:tr>
      <w:tr>
        <w:tc>
          <w:tcPr>
            <w:tcW w:type="dxa" w:w="1728"/>
          </w:tcPr>
          <w:p>
            <w:r>
              <w:t>302. EDUCACION LEONCIO PRADO</w:t>
            </w:r>
          </w:p>
        </w:tc>
        <w:tc>
          <w:tcPr>
            <w:tcW w:type="dxa" w:w="1728"/>
          </w:tcPr>
          <w:p>
            <w:r>
              <w:t>3588250.51</w:t>
            </w:r>
          </w:p>
        </w:tc>
        <w:tc>
          <w:tcPr>
            <w:tcW w:type="dxa" w:w="1728"/>
          </w:tcPr>
          <w:p>
            <w:r>
              <w:t>1860053.0</w:t>
            </w:r>
          </w:p>
        </w:tc>
        <w:tc>
          <w:tcPr>
            <w:tcW w:type="dxa" w:w="1728"/>
          </w:tcPr>
          <w:p>
            <w:r>
              <w:t>0.0</w:t>
            </w:r>
          </w:p>
        </w:tc>
        <w:tc>
          <w:tcPr>
            <w:tcW w:type="dxa" w:w="1728"/>
          </w:tcPr>
          <w:p>
            <w:r>
              <w:t>1728321.0</w:t>
            </w:r>
          </w:p>
        </w:tc>
      </w:tr>
      <w:tr>
        <w:tc>
          <w:tcPr>
            <w:tcW w:type="dxa" w:w="1728"/>
          </w:tcPr>
          <w:p>
            <w:r>
              <w:t>303. EDUCACION DOS DE MAYO</w:t>
            </w:r>
          </w:p>
        </w:tc>
        <w:tc>
          <w:tcPr>
            <w:tcW w:type="dxa" w:w="1728"/>
          </w:tcPr>
          <w:p>
            <w:r>
              <w:t>1764329.44</w:t>
            </w:r>
          </w:p>
        </w:tc>
        <w:tc>
          <w:tcPr>
            <w:tcW w:type="dxa" w:w="1728"/>
          </w:tcPr>
          <w:p>
            <w:r>
              <w:t>936294.0</w:t>
            </w:r>
          </w:p>
        </w:tc>
        <w:tc>
          <w:tcPr>
            <w:tcW w:type="dxa" w:w="1728"/>
          </w:tcPr>
          <w:p>
            <w:r>
              <w:t>0.0</w:t>
            </w:r>
          </w:p>
        </w:tc>
        <w:tc>
          <w:tcPr>
            <w:tcW w:type="dxa" w:w="1728"/>
          </w:tcPr>
          <w:p>
            <w:r>
              <w:t>828098.0</w:t>
            </w:r>
          </w:p>
        </w:tc>
      </w:tr>
      <w:tr>
        <w:tc>
          <w:tcPr>
            <w:tcW w:type="dxa" w:w="1728"/>
          </w:tcPr>
          <w:p>
            <w:r>
              <w:t>304. EDUCACION UGEL PACHITEA</w:t>
            </w:r>
          </w:p>
        </w:tc>
        <w:tc>
          <w:tcPr>
            <w:tcW w:type="dxa" w:w="1728"/>
          </w:tcPr>
          <w:p>
            <w:r>
              <w:t>1832078.31</w:t>
            </w:r>
          </w:p>
        </w:tc>
        <w:tc>
          <w:tcPr>
            <w:tcW w:type="dxa" w:w="1728"/>
          </w:tcPr>
          <w:p>
            <w:r>
              <w:t>1034869.0</w:t>
            </w:r>
          </w:p>
        </w:tc>
        <w:tc>
          <w:tcPr>
            <w:tcW w:type="dxa" w:w="1728"/>
          </w:tcPr>
          <w:p>
            <w:r>
              <w:t>0.0</w:t>
            </w:r>
          </w:p>
        </w:tc>
        <w:tc>
          <w:tcPr>
            <w:tcW w:type="dxa" w:w="1728"/>
          </w:tcPr>
          <w:p>
            <w:r>
              <w:t>797272.0</w:t>
            </w:r>
          </w:p>
        </w:tc>
      </w:tr>
      <w:tr>
        <w:tc>
          <w:tcPr>
            <w:tcW w:type="dxa" w:w="1728"/>
          </w:tcPr>
          <w:p>
            <w:r>
              <w:t>305. EDUCACION UGEL HUAMALIES</w:t>
            </w:r>
          </w:p>
        </w:tc>
        <w:tc>
          <w:tcPr>
            <w:tcW w:type="dxa" w:w="1728"/>
          </w:tcPr>
          <w:p>
            <w:r>
              <w:t>1841681.2</w:t>
            </w:r>
          </w:p>
        </w:tc>
        <w:tc>
          <w:tcPr>
            <w:tcW w:type="dxa" w:w="1728"/>
          </w:tcPr>
          <w:p>
            <w:r>
              <w:t>1017959.0</w:t>
            </w:r>
          </w:p>
        </w:tc>
        <w:tc>
          <w:tcPr>
            <w:tcW w:type="dxa" w:w="1728"/>
          </w:tcPr>
          <w:p>
            <w:r>
              <w:t>656933.0</w:t>
            </w:r>
          </w:p>
        </w:tc>
        <w:tc>
          <w:tcPr>
            <w:tcW w:type="dxa" w:w="1728"/>
          </w:tcPr>
          <w:p>
            <w:r>
              <w:t>167724.0</w:t>
            </w:r>
          </w:p>
        </w:tc>
      </w:tr>
      <w:tr>
        <w:tc>
          <w:tcPr>
            <w:tcW w:type="dxa" w:w="1728"/>
          </w:tcPr>
          <w:p>
            <w:r>
              <w:t>306. EDUCACION UGEL PUERTO INCA</w:t>
            </w:r>
          </w:p>
        </w:tc>
        <w:tc>
          <w:tcPr>
            <w:tcW w:type="dxa" w:w="1728"/>
          </w:tcPr>
          <w:p>
            <w:r>
              <w:t>1521841.76</w:t>
            </w:r>
          </w:p>
        </w:tc>
        <w:tc>
          <w:tcPr>
            <w:tcW w:type="dxa" w:w="1728"/>
          </w:tcPr>
          <w:p>
            <w:r>
              <w:t>827423.0</w:t>
            </w:r>
          </w:p>
        </w:tc>
        <w:tc>
          <w:tcPr>
            <w:tcW w:type="dxa" w:w="1728"/>
          </w:tcPr>
          <w:p>
            <w:r>
              <w:t>435364.0</w:t>
            </w:r>
          </w:p>
        </w:tc>
        <w:tc>
          <w:tcPr>
            <w:tcW w:type="dxa" w:w="1728"/>
          </w:tcPr>
          <w:p>
            <w:r>
              <w:t>259111.0</w:t>
            </w:r>
          </w:p>
        </w:tc>
      </w:tr>
      <w:tr>
        <w:tc>
          <w:tcPr>
            <w:tcW w:type="dxa" w:w="1728"/>
          </w:tcPr>
          <w:p>
            <w:r>
              <w:t>307. EDUCACION UGEL HUACAYBAMBA</w:t>
            </w:r>
          </w:p>
        </w:tc>
        <w:tc>
          <w:tcPr>
            <w:tcW w:type="dxa" w:w="1728"/>
          </w:tcPr>
          <w:p>
            <w:r>
              <w:t>853694.19</w:t>
            </w:r>
          </w:p>
        </w:tc>
        <w:tc>
          <w:tcPr>
            <w:tcW w:type="dxa" w:w="1728"/>
          </w:tcPr>
          <w:p>
            <w:r>
              <w:t>426324.0</w:t>
            </w:r>
          </w:p>
        </w:tc>
        <w:tc>
          <w:tcPr>
            <w:tcW w:type="dxa" w:w="1728"/>
          </w:tcPr>
          <w:p>
            <w:r>
              <w:t>0.0</w:t>
            </w:r>
          </w:p>
        </w:tc>
        <w:tc>
          <w:tcPr>
            <w:tcW w:type="dxa" w:w="1728"/>
          </w:tcPr>
          <w:p>
            <w:r>
              <w:t>427409.0</w:t>
            </w:r>
          </w:p>
        </w:tc>
      </w:tr>
      <w:tr>
        <w:tc>
          <w:tcPr>
            <w:tcW w:type="dxa" w:w="1728"/>
          </w:tcPr>
          <w:p>
            <w:r>
              <w:t>308. EDUCACION UGEL AMBO</w:t>
            </w:r>
          </w:p>
        </w:tc>
        <w:tc>
          <w:tcPr>
            <w:tcW w:type="dxa" w:w="1728"/>
          </w:tcPr>
          <w:p>
            <w:r>
              <w:t>2231705.96</w:t>
            </w:r>
          </w:p>
        </w:tc>
        <w:tc>
          <w:tcPr>
            <w:tcW w:type="dxa" w:w="1728"/>
          </w:tcPr>
          <w:p>
            <w:r>
              <w:t>1146328.0</w:t>
            </w:r>
          </w:p>
        </w:tc>
        <w:tc>
          <w:tcPr>
            <w:tcW w:type="dxa" w:w="1728"/>
          </w:tcPr>
          <w:p>
            <w:r>
              <w:t>366694.0</w:t>
            </w:r>
          </w:p>
        </w:tc>
        <w:tc>
          <w:tcPr>
            <w:tcW w:type="dxa" w:w="1728"/>
          </w:tcPr>
          <w:p>
            <w:r>
              <w:t>718767.0</w:t>
            </w:r>
          </w:p>
        </w:tc>
      </w:tr>
      <w:tr>
        <w:tc>
          <w:tcPr>
            <w:tcW w:type="dxa" w:w="1728"/>
          </w:tcPr>
          <w:p>
            <w:r>
              <w:t>309. EDUCACION UGEL LAURICOCHA</w:t>
            </w:r>
          </w:p>
        </w:tc>
        <w:tc>
          <w:tcPr>
            <w:tcW w:type="dxa" w:w="1728"/>
          </w:tcPr>
          <w:p>
            <w:r>
              <w:t>1231183.49</w:t>
            </w:r>
          </w:p>
        </w:tc>
        <w:tc>
          <w:tcPr>
            <w:tcW w:type="dxa" w:w="1728"/>
          </w:tcPr>
          <w:p>
            <w:r>
              <w:t>642999.0</w:t>
            </w:r>
          </w:p>
        </w:tc>
        <w:tc>
          <w:tcPr>
            <w:tcW w:type="dxa" w:w="1728"/>
          </w:tcPr>
          <w:p>
            <w:r>
              <w:t>288815.0</w:t>
            </w:r>
          </w:p>
        </w:tc>
        <w:tc>
          <w:tcPr>
            <w:tcW w:type="dxa" w:w="1728"/>
          </w:tcPr>
          <w:p>
            <w:r>
              <w:t>299415.0</w:t>
            </w:r>
          </w:p>
        </w:tc>
      </w:tr>
      <w:tr>
        <w:tc>
          <w:tcPr>
            <w:tcW w:type="dxa" w:w="1728"/>
          </w:tcPr>
          <w:p>
            <w:r>
              <w:t>310. EDUCACION UGEL YAROWILCA</w:t>
            </w:r>
          </w:p>
        </w:tc>
        <w:tc>
          <w:tcPr>
            <w:tcW w:type="dxa" w:w="1728"/>
          </w:tcPr>
          <w:p>
            <w:r>
              <w:t>1284213.53</w:t>
            </w:r>
          </w:p>
        </w:tc>
        <w:tc>
          <w:tcPr>
            <w:tcW w:type="dxa" w:w="1728"/>
          </w:tcPr>
          <w:p>
            <w:r>
              <w:t>681600.0</w:t>
            </w:r>
          </w:p>
        </w:tc>
        <w:tc>
          <w:tcPr>
            <w:tcW w:type="dxa" w:w="1728"/>
          </w:tcPr>
          <w:p>
            <w:r>
              <w:t>0.0</w:t>
            </w:r>
          </w:p>
        </w:tc>
        <w:tc>
          <w:tcPr>
            <w:tcW w:type="dxa" w:w="1728"/>
          </w:tcPr>
          <w:p>
            <w:r>
              <w:t>602661.0</w:t>
            </w:r>
          </w:p>
        </w:tc>
      </w:tr>
      <w:tr>
        <w:tc>
          <w:tcPr>
            <w:tcW w:type="dxa" w:w="1728"/>
          </w:tcPr>
          <w:p>
            <w:r>
              <w:t>311. EDUCACION UGEL HUANUCO</w:t>
            </w:r>
          </w:p>
        </w:tc>
        <w:tc>
          <w:tcPr>
            <w:tcW w:type="dxa" w:w="1728"/>
          </w:tcPr>
          <w:p>
            <w:r>
              <w:t>4526274.62</w:t>
            </w:r>
          </w:p>
        </w:tc>
        <w:tc>
          <w:tcPr>
            <w:tcW w:type="dxa" w:w="1728"/>
          </w:tcPr>
          <w:p>
            <w:r>
              <w:t>1882432.0</w:t>
            </w:r>
          </w:p>
        </w:tc>
        <w:tc>
          <w:tcPr>
            <w:tcW w:type="dxa" w:w="1728"/>
          </w:tcPr>
          <w:p>
            <w:r>
              <w:t>4271374.0</w:t>
            </w:r>
          </w:p>
        </w:tc>
        <w:tc>
          <w:tcPr>
            <w:tcW w:type="dxa" w:w="1728"/>
          </w:tcPr>
          <w:p>
            <w:r>
              <w:t>119982.0</w:t>
            </w:r>
          </w:p>
        </w:tc>
      </w:tr>
      <w:tr>
        <w:tc>
          <w:tcPr>
            <w:tcW w:type="dxa" w:w="1728"/>
          </w:tcPr>
          <w:p>
            <w:r>
              <w:t>Total</w:t>
            </w:r>
          </w:p>
        </w:tc>
        <w:tc>
          <w:tcPr>
            <w:tcW w:type="dxa" w:w="1728"/>
          </w:tcPr>
          <w:p>
            <w:r>
              <w:t>22338268.72</w:t>
            </w:r>
          </w:p>
        </w:tc>
        <w:tc>
          <w:tcPr>
            <w:tcW w:type="dxa" w:w="1728"/>
          </w:tcPr>
          <w:p>
            <w:r>
              <w:t>11219802.0</w:t>
            </w:r>
          </w:p>
        </w:tc>
        <w:tc>
          <w:tcPr>
            <w:tcW w:type="dxa" w:w="1728"/>
          </w:tcPr>
          <w:p>
            <w:r>
              <w:t>6158380.0</w:t>
            </w:r>
          </w:p>
        </w:tc>
        <w:tc>
          <w:tcPr>
            <w:tcW w:type="dxa" w:w="1728"/>
          </w:tcPr>
          <w:p>
            <w:r>
              <w:t>6776408.0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HUANUCO</w:t>
      </w:r>
      <w:r>
        <w:t xml:space="preserve">, por concepto de Asignaciones Temporales por prestar servicios en condiciones especiales, se ha calculado para el 2021 un costo de S/ </w:t>
      </w:r>
      <w:r>
        <w:t xml:space="preserve">31,423,113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17,417,180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14,006,299</w:t>
      </w:r>
      <w:r>
        <w:t xml:space="preserve"> a favor de las Unidades Ejecutoras de Educación de la Región </w:t>
      </w:r>
      <w:r>
        <w:t>HUANUCO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MARAÑON</w:t>
            </w:r>
          </w:p>
        </w:tc>
        <w:tc>
          <w:tcPr>
            <w:tcW w:type="dxa" w:w="2160"/>
          </w:tcPr>
          <w:p>
            <w:r>
              <w:t>2875354.01</w:t>
            </w:r>
          </w:p>
        </w:tc>
        <w:tc>
          <w:tcPr>
            <w:tcW w:type="dxa" w:w="2160"/>
          </w:tcPr>
          <w:p>
            <w:r>
              <w:t>1549922.0</w:t>
            </w:r>
          </w:p>
        </w:tc>
        <w:tc>
          <w:tcPr>
            <w:tcW w:type="dxa" w:w="2160"/>
          </w:tcPr>
          <w:p>
            <w:r>
              <w:t>1325451.0</w:t>
            </w:r>
          </w:p>
        </w:tc>
      </w:tr>
      <w:tr>
        <w:tc>
          <w:tcPr>
            <w:tcW w:type="dxa" w:w="2160"/>
          </w:tcPr>
          <w:p>
            <w:r>
              <w:t>302. EDUCACION LEONCIO PRADO</w:t>
            </w:r>
          </w:p>
        </w:tc>
        <w:tc>
          <w:tcPr>
            <w:tcW w:type="dxa" w:w="2160"/>
          </w:tcPr>
          <w:p>
            <w:r>
              <w:t>2696716.0</w:t>
            </w:r>
          </w:p>
        </w:tc>
        <w:tc>
          <w:tcPr>
            <w:tcW w:type="dxa" w:w="2160"/>
          </w:tcPr>
          <w:p>
            <w:r>
              <w:t>1572432.0</w:t>
            </w:r>
          </w:p>
        </w:tc>
        <w:tc>
          <w:tcPr>
            <w:tcW w:type="dxa" w:w="2160"/>
          </w:tcPr>
          <w:p>
            <w:r>
              <w:t>1124331.0</w:t>
            </w:r>
          </w:p>
        </w:tc>
      </w:tr>
      <w:tr>
        <w:tc>
          <w:tcPr>
            <w:tcW w:type="dxa" w:w="2160"/>
          </w:tcPr>
          <w:p>
            <w:r>
              <w:t>303. EDUCACION DOS DE MAYO</w:t>
            </w:r>
          </w:p>
        </w:tc>
        <w:tc>
          <w:tcPr>
            <w:tcW w:type="dxa" w:w="2160"/>
          </w:tcPr>
          <w:p>
            <w:r>
              <w:t>2305673.31</w:t>
            </w:r>
          </w:p>
        </w:tc>
        <w:tc>
          <w:tcPr>
            <w:tcW w:type="dxa" w:w="2160"/>
          </w:tcPr>
          <w:p>
            <w:r>
              <w:t>1249780.0</w:t>
            </w:r>
          </w:p>
        </w:tc>
        <w:tc>
          <w:tcPr>
            <w:tcW w:type="dxa" w:w="2160"/>
          </w:tcPr>
          <w:p>
            <w:r>
              <w:t>1055936.0</w:t>
            </w:r>
          </w:p>
        </w:tc>
      </w:tr>
      <w:tr>
        <w:tc>
          <w:tcPr>
            <w:tcW w:type="dxa" w:w="2160"/>
          </w:tcPr>
          <w:p>
            <w:r>
              <w:t>304. EDUCACION UGEL PACHITEA</w:t>
            </w:r>
          </w:p>
        </w:tc>
        <w:tc>
          <w:tcPr>
            <w:tcW w:type="dxa" w:w="2160"/>
          </w:tcPr>
          <w:p>
            <w:r>
              <w:t>2879603.34</w:t>
            </w:r>
          </w:p>
        </w:tc>
        <w:tc>
          <w:tcPr>
            <w:tcW w:type="dxa" w:w="2160"/>
          </w:tcPr>
          <w:p>
            <w:r>
              <w:t>1603662.0</w:t>
            </w:r>
          </w:p>
        </w:tc>
        <w:tc>
          <w:tcPr>
            <w:tcW w:type="dxa" w:w="2160"/>
          </w:tcPr>
          <w:p>
            <w:r>
              <w:t>1275965.0</w:t>
            </w:r>
          </w:p>
        </w:tc>
      </w:tr>
      <w:tr>
        <w:tc>
          <w:tcPr>
            <w:tcW w:type="dxa" w:w="2160"/>
          </w:tcPr>
          <w:p>
            <w:r>
              <w:t>305. EDUCACION UGEL HUAMALIES</w:t>
            </w:r>
          </w:p>
        </w:tc>
        <w:tc>
          <w:tcPr>
            <w:tcW w:type="dxa" w:w="2160"/>
          </w:tcPr>
          <w:p>
            <w:r>
              <w:t>3510585.33</w:t>
            </w:r>
          </w:p>
        </w:tc>
        <w:tc>
          <w:tcPr>
            <w:tcW w:type="dxa" w:w="2160"/>
          </w:tcPr>
          <w:p>
            <w:r>
              <w:t>1937234.0</w:t>
            </w:r>
          </w:p>
        </w:tc>
        <w:tc>
          <w:tcPr>
            <w:tcW w:type="dxa" w:w="2160"/>
          </w:tcPr>
          <w:p>
            <w:r>
              <w:t>1573368.0</w:t>
            </w:r>
          </w:p>
        </w:tc>
      </w:tr>
      <w:tr>
        <w:tc>
          <w:tcPr>
            <w:tcW w:type="dxa" w:w="2160"/>
          </w:tcPr>
          <w:p>
            <w:r>
              <w:t>306. EDUCACION UGEL PUERTO INCA</w:t>
            </w:r>
          </w:p>
        </w:tc>
        <w:tc>
          <w:tcPr>
            <w:tcW w:type="dxa" w:w="2160"/>
          </w:tcPr>
          <w:p>
            <w:r>
              <w:t>3148508.0</w:t>
            </w:r>
          </w:p>
        </w:tc>
        <w:tc>
          <w:tcPr>
            <w:tcW w:type="dxa" w:w="2160"/>
          </w:tcPr>
          <w:p>
            <w:r>
              <w:t>1671828.0</w:t>
            </w:r>
          </w:p>
        </w:tc>
        <w:tc>
          <w:tcPr>
            <w:tcW w:type="dxa" w:w="2160"/>
          </w:tcPr>
          <w:p>
            <w:r>
              <w:t>1476717.0</w:t>
            </w:r>
          </w:p>
        </w:tc>
      </w:tr>
      <w:tr>
        <w:tc>
          <w:tcPr>
            <w:tcW w:type="dxa" w:w="2160"/>
          </w:tcPr>
          <w:p>
            <w:r>
              <w:t>307. EDUCACION UGEL HUACAYBAMBA</w:t>
            </w:r>
          </w:p>
        </w:tc>
        <w:tc>
          <w:tcPr>
            <w:tcW w:type="dxa" w:w="2160"/>
          </w:tcPr>
          <w:p>
            <w:r>
              <w:t>2838373.4</w:t>
            </w:r>
          </w:p>
        </w:tc>
        <w:tc>
          <w:tcPr>
            <w:tcW w:type="dxa" w:w="2160"/>
          </w:tcPr>
          <w:p>
            <w:r>
              <w:t>1524760.0</w:t>
            </w:r>
          </w:p>
        </w:tc>
        <w:tc>
          <w:tcPr>
            <w:tcW w:type="dxa" w:w="2160"/>
          </w:tcPr>
          <w:p>
            <w:r>
              <w:t>1313629.0</w:t>
            </w:r>
          </w:p>
        </w:tc>
      </w:tr>
      <w:tr>
        <w:tc>
          <w:tcPr>
            <w:tcW w:type="dxa" w:w="2160"/>
          </w:tcPr>
          <w:p>
            <w:r>
              <w:t>308. EDUCACION UGEL AMBO</w:t>
            </w:r>
          </w:p>
        </w:tc>
        <w:tc>
          <w:tcPr>
            <w:tcW w:type="dxa" w:w="2160"/>
          </w:tcPr>
          <w:p>
            <w:r>
              <w:t>2542095.97</w:t>
            </w:r>
          </w:p>
        </w:tc>
        <w:tc>
          <w:tcPr>
            <w:tcW w:type="dxa" w:w="2160"/>
          </w:tcPr>
          <w:p>
            <w:r>
              <w:t>1468872.0</w:t>
            </w:r>
          </w:p>
        </w:tc>
        <w:tc>
          <w:tcPr>
            <w:tcW w:type="dxa" w:w="2160"/>
          </w:tcPr>
          <w:p>
            <w:r>
              <w:t>1073269.0</w:t>
            </w:r>
          </w:p>
        </w:tc>
      </w:tr>
      <w:tr>
        <w:tc>
          <w:tcPr>
            <w:tcW w:type="dxa" w:w="2160"/>
          </w:tcPr>
          <w:p>
            <w:r>
              <w:t>309. EDUCACION UGEL LAURICOCHA</w:t>
            </w:r>
          </w:p>
        </w:tc>
        <w:tc>
          <w:tcPr>
            <w:tcW w:type="dxa" w:w="2160"/>
          </w:tcPr>
          <w:p>
            <w:r>
              <w:t>2238212.0</w:t>
            </w:r>
          </w:p>
        </w:tc>
        <w:tc>
          <w:tcPr>
            <w:tcW w:type="dxa" w:w="2160"/>
          </w:tcPr>
          <w:p>
            <w:r>
              <w:t>1262866.0</w:t>
            </w:r>
          </w:p>
        </w:tc>
        <w:tc>
          <w:tcPr>
            <w:tcW w:type="dxa" w:w="2160"/>
          </w:tcPr>
          <w:p>
            <w:r>
              <w:t>975360.0</w:t>
            </w:r>
          </w:p>
        </w:tc>
      </w:tr>
      <w:tr>
        <w:tc>
          <w:tcPr>
            <w:tcW w:type="dxa" w:w="2160"/>
          </w:tcPr>
          <w:p>
            <w:r>
              <w:t>310. EDUCACION UGEL YAROWILCA</w:t>
            </w:r>
          </w:p>
        </w:tc>
        <w:tc>
          <w:tcPr>
            <w:tcW w:type="dxa" w:w="2160"/>
          </w:tcPr>
          <w:p>
            <w:r>
              <w:t>1942645.99</w:t>
            </w:r>
          </w:p>
        </w:tc>
        <w:tc>
          <w:tcPr>
            <w:tcW w:type="dxa" w:w="2160"/>
          </w:tcPr>
          <w:p>
            <w:r>
              <w:t>1044348.0</w:t>
            </w:r>
          </w:p>
        </w:tc>
        <w:tc>
          <w:tcPr>
            <w:tcW w:type="dxa" w:w="2160"/>
          </w:tcPr>
          <w:p>
            <w:r>
              <w:t>898340.0</w:t>
            </w:r>
          </w:p>
        </w:tc>
      </w:tr>
      <w:tr>
        <w:tc>
          <w:tcPr>
            <w:tcW w:type="dxa" w:w="2160"/>
          </w:tcPr>
          <w:p>
            <w:r>
              <w:t>311. EDUCACION UGEL HUANUCO</w:t>
            </w:r>
          </w:p>
        </w:tc>
        <w:tc>
          <w:tcPr>
            <w:tcW w:type="dxa" w:w="2160"/>
          </w:tcPr>
          <w:p>
            <w:r>
              <w:t>4445345.31</w:t>
            </w:r>
          </w:p>
        </w:tc>
        <w:tc>
          <w:tcPr>
            <w:tcW w:type="dxa" w:w="2160"/>
          </w:tcPr>
          <w:p>
            <w:r>
              <w:t>2531476.0</w:t>
            </w:r>
          </w:p>
        </w:tc>
        <w:tc>
          <w:tcPr>
            <w:tcW w:type="dxa" w:w="2160"/>
          </w:tcPr>
          <w:p>
            <w:r>
              <w:t>1913933.0</w:t>
            </w:r>
          </w:p>
        </w:tc>
      </w:tr>
      <w:tr>
        <w:tc>
          <w:tcPr>
            <w:tcW w:type="dxa" w:w="2160"/>
          </w:tcPr>
          <w:p>
            <w:r>
              <w:t>Total</w:t>
            </w:r>
          </w:p>
        </w:tc>
        <w:tc>
          <w:tcPr>
            <w:tcW w:type="dxa" w:w="2160"/>
          </w:tcPr>
          <w:p>
            <w:r>
              <w:t>31423112.66</w:t>
            </w:r>
          </w:p>
        </w:tc>
        <w:tc>
          <w:tcPr>
            <w:tcW w:type="dxa" w:w="2160"/>
          </w:tcPr>
          <w:p>
            <w:r>
              <w:t>17417180.0</w:t>
            </w:r>
          </w:p>
        </w:tc>
        <w:tc>
          <w:tcPr>
            <w:tcW w:type="dxa" w:w="2160"/>
          </w:tcPr>
          <w:p>
            <w:r>
              <w:t>14006299.0</w:t>
            </w:r>
          </w:p>
        </w:tc>
      </w:tr>
    </w:tbl>
    <w:p/>
    <w:p>
      <w:pPr>
        <w:pStyle w:val="Heading1"/>
      </w:pPr>
      <w:r>
        <w:t>3.Pago de Beneficios Sociales</w:t>
      </w:r>
    </w:p>
    <w:p>
      <w:pPr>
        <w:jc w:val="both"/>
      </w:pPr>
      <w:r>
        <w:t xml:space="preserve">Para la Región </w:t>
      </w:r>
      <w:r>
        <w:t>HUANUCO</w:t>
      </w:r>
      <w:r>
        <w:t xml:space="preserve">, por concepto de Beneficios Sociales se ha calculado un costo total de S/. </w:t>
      </w:r>
      <w:r>
        <w:t>8,053,583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3,464,522</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HUANUCO</w:t>
      </w:r>
      <w:r>
        <w:t xml:space="preserve"> por el monto de S/. </w:t>
      </w:r>
      <w:r>
        <w:t>3,471,247,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2,383,154.</w:t>
      </w:r>
      <w:r>
        <w:t xml:space="preserve">, a favor de las Unidades Ejecutoras de Educación de la Región </w:t>
      </w:r>
      <w:r>
        <w:t>HUANUCO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2,211,727.</w:t>
      </w:r>
      <w:r>
        <w:t xml:space="preserve">  a las Unidades Ejecutoras de Educación de la Región </w:t>
      </w:r>
      <w:r>
        <w:t>HUANUCO</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HUANUCO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MARAÑON</w:t>
            </w:r>
          </w:p>
        </w:tc>
        <w:tc>
          <w:tcPr>
            <w:tcW w:type="dxa" w:w="1728"/>
          </w:tcPr>
          <w:p>
            <w:r>
              <w:t>372809.27</w:t>
            </w:r>
          </w:p>
        </w:tc>
        <w:tc>
          <w:tcPr>
            <w:tcW w:type="dxa" w:w="1728"/>
          </w:tcPr>
          <w:p>
            <w:r>
              <w:t>107939.0</w:t>
            </w:r>
          </w:p>
        </w:tc>
        <w:tc>
          <w:tcPr>
            <w:tcW w:type="dxa" w:w="1728"/>
          </w:tcPr>
          <w:p>
            <w:r>
              <w:t>223121.0</w:t>
            </w:r>
          </w:p>
        </w:tc>
        <w:tc>
          <w:tcPr>
            <w:tcW w:type="dxa" w:w="1728"/>
          </w:tcPr>
          <w:p>
            <w:r>
              <w:t>42488.0</w:t>
            </w:r>
          </w:p>
        </w:tc>
      </w:tr>
      <w:tr>
        <w:tc>
          <w:tcPr>
            <w:tcW w:type="dxa" w:w="1728"/>
          </w:tcPr>
          <w:p>
            <w:r>
              <w:t>302. EDUCACION LEONCIO PRADO</w:t>
            </w:r>
          </w:p>
        </w:tc>
        <w:tc>
          <w:tcPr>
            <w:tcW w:type="dxa" w:w="1728"/>
          </w:tcPr>
          <w:p>
            <w:r>
              <w:t>1371529.54</w:t>
            </w:r>
          </w:p>
        </w:tc>
        <w:tc>
          <w:tcPr>
            <w:tcW w:type="dxa" w:w="1728"/>
          </w:tcPr>
          <w:p>
            <w:r>
              <w:t>647650.0</w:t>
            </w:r>
          </w:p>
        </w:tc>
        <w:tc>
          <w:tcPr>
            <w:tcW w:type="dxa" w:w="1728"/>
          </w:tcPr>
          <w:p>
            <w:r>
              <w:t>725022.0</w:t>
            </w:r>
          </w:p>
        </w:tc>
        <w:tc>
          <w:tcPr>
            <w:tcW w:type="dxa" w:w="1728"/>
          </w:tcPr>
          <w:p>
            <w:r>
              <w:t>0.0</w:t>
            </w:r>
          </w:p>
        </w:tc>
      </w:tr>
      <w:tr>
        <w:tc>
          <w:tcPr>
            <w:tcW w:type="dxa" w:w="1728"/>
          </w:tcPr>
          <w:p>
            <w:r>
              <w:t>303. EDUCACION DOS DE MAYO</w:t>
            </w:r>
          </w:p>
        </w:tc>
        <w:tc>
          <w:tcPr>
            <w:tcW w:type="dxa" w:w="1728"/>
          </w:tcPr>
          <w:p>
            <w:r>
              <w:t>492325.67</w:t>
            </w:r>
          </w:p>
        </w:tc>
        <w:tc>
          <w:tcPr>
            <w:tcW w:type="dxa" w:w="1728"/>
          </w:tcPr>
          <w:p>
            <w:r>
              <w:t>267953.0</w:t>
            </w:r>
          </w:p>
        </w:tc>
        <w:tc>
          <w:tcPr>
            <w:tcW w:type="dxa" w:w="1728"/>
          </w:tcPr>
          <w:p>
            <w:r>
              <w:t>226877.0</w:t>
            </w:r>
          </w:p>
        </w:tc>
        <w:tc>
          <w:tcPr>
            <w:tcW w:type="dxa" w:w="1728"/>
          </w:tcPr>
          <w:p>
            <w:r>
              <w:t>0.0</w:t>
            </w:r>
          </w:p>
        </w:tc>
      </w:tr>
      <w:tr>
        <w:tc>
          <w:tcPr>
            <w:tcW w:type="dxa" w:w="1728"/>
          </w:tcPr>
          <w:p>
            <w:r>
              <w:t>304. EDUCACION UGEL PACHITEA</w:t>
            </w:r>
          </w:p>
        </w:tc>
        <w:tc>
          <w:tcPr>
            <w:tcW w:type="dxa" w:w="1728"/>
          </w:tcPr>
          <w:p>
            <w:r>
              <w:t>456818.39</w:t>
            </w:r>
          </w:p>
        </w:tc>
        <w:tc>
          <w:tcPr>
            <w:tcW w:type="dxa" w:w="1728"/>
          </w:tcPr>
          <w:p>
            <w:r>
              <w:t>158289.0</w:t>
            </w:r>
          </w:p>
        </w:tc>
        <w:tc>
          <w:tcPr>
            <w:tcW w:type="dxa" w:w="1728"/>
          </w:tcPr>
          <w:p>
            <w:r>
              <w:t>28802.0</w:t>
            </w:r>
          </w:p>
        </w:tc>
        <w:tc>
          <w:tcPr>
            <w:tcW w:type="dxa" w:w="1728"/>
          </w:tcPr>
          <w:p>
            <w:r>
              <w:t>271821.0</w:t>
            </w:r>
          </w:p>
        </w:tc>
      </w:tr>
      <w:tr>
        <w:tc>
          <w:tcPr>
            <w:tcW w:type="dxa" w:w="1728"/>
          </w:tcPr>
          <w:p>
            <w:r>
              <w:t>305. EDUCACION UGEL HUAMALIES</w:t>
            </w:r>
          </w:p>
        </w:tc>
        <w:tc>
          <w:tcPr>
            <w:tcW w:type="dxa" w:w="1728"/>
          </w:tcPr>
          <w:p>
            <w:r>
              <w:t>474567.9</w:t>
            </w:r>
          </w:p>
        </w:tc>
        <w:tc>
          <w:tcPr>
            <w:tcW w:type="dxa" w:w="1728"/>
          </w:tcPr>
          <w:p>
            <w:r>
              <w:t>169253.0</w:t>
            </w:r>
          </w:p>
        </w:tc>
        <w:tc>
          <w:tcPr>
            <w:tcW w:type="dxa" w:w="1728"/>
          </w:tcPr>
          <w:p>
            <w:r>
              <w:t>47537.0</w:t>
            </w:r>
          </w:p>
        </w:tc>
        <w:tc>
          <w:tcPr>
            <w:tcW w:type="dxa" w:w="1728"/>
          </w:tcPr>
          <w:p>
            <w:r>
              <w:t>258499.0</w:t>
            </w:r>
          </w:p>
        </w:tc>
      </w:tr>
      <w:tr>
        <w:tc>
          <w:tcPr>
            <w:tcW w:type="dxa" w:w="1728"/>
          </w:tcPr>
          <w:p>
            <w:r>
              <w:t>306. EDUCACION UGEL PUERTO INCA</w:t>
            </w:r>
          </w:p>
        </w:tc>
        <w:tc>
          <w:tcPr>
            <w:tcW w:type="dxa" w:w="1728"/>
          </w:tcPr>
          <w:p>
            <w:r>
              <w:t>363768.86</w:t>
            </w:r>
          </w:p>
        </w:tc>
        <w:tc>
          <w:tcPr>
            <w:tcW w:type="dxa" w:w="1728"/>
          </w:tcPr>
          <w:p>
            <w:r>
              <w:t>60002.0</w:t>
            </w:r>
          </w:p>
        </w:tc>
        <w:tc>
          <w:tcPr>
            <w:tcW w:type="dxa" w:w="1728"/>
          </w:tcPr>
          <w:p>
            <w:r>
              <w:t>262973.0</w:t>
            </w:r>
          </w:p>
        </w:tc>
        <w:tc>
          <w:tcPr>
            <w:tcW w:type="dxa" w:w="1728"/>
          </w:tcPr>
          <w:p>
            <w:r>
              <w:t>41611.0</w:t>
            </w:r>
          </w:p>
        </w:tc>
      </w:tr>
      <w:tr>
        <w:tc>
          <w:tcPr>
            <w:tcW w:type="dxa" w:w="1728"/>
          </w:tcPr>
          <w:p>
            <w:r>
              <w:t>307. EDUCACION UGEL HUACAYBAMBA</w:t>
            </w:r>
          </w:p>
        </w:tc>
        <w:tc>
          <w:tcPr>
            <w:tcW w:type="dxa" w:w="1728"/>
          </w:tcPr>
          <w:p>
            <w:r>
              <w:t>248641.8</w:t>
            </w:r>
          </w:p>
        </w:tc>
        <w:tc>
          <w:tcPr>
            <w:tcW w:type="dxa" w:w="1728"/>
          </w:tcPr>
          <w:p>
            <w:r>
              <w:t>89798.0</w:t>
            </w:r>
          </w:p>
        </w:tc>
        <w:tc>
          <w:tcPr>
            <w:tcW w:type="dxa" w:w="1728"/>
          </w:tcPr>
          <w:p>
            <w:r>
              <w:t>94611.0</w:t>
            </w:r>
          </w:p>
        </w:tc>
        <w:tc>
          <w:tcPr>
            <w:tcW w:type="dxa" w:w="1728"/>
          </w:tcPr>
          <w:p>
            <w:r>
              <w:t>64540.0</w:t>
            </w:r>
          </w:p>
        </w:tc>
      </w:tr>
      <w:tr>
        <w:tc>
          <w:tcPr>
            <w:tcW w:type="dxa" w:w="1728"/>
          </w:tcPr>
          <w:p>
            <w:r>
              <w:t>308. EDUCACION UGEL AMBO</w:t>
            </w:r>
          </w:p>
        </w:tc>
        <w:tc>
          <w:tcPr>
            <w:tcW w:type="dxa" w:w="1728"/>
          </w:tcPr>
          <w:p>
            <w:r>
              <w:t>650126.47</w:t>
            </w:r>
          </w:p>
        </w:tc>
        <w:tc>
          <w:tcPr>
            <w:tcW w:type="dxa" w:w="1728"/>
          </w:tcPr>
          <w:p>
            <w:r>
              <w:t>326573.0</w:t>
            </w:r>
          </w:p>
        </w:tc>
        <w:tc>
          <w:tcPr>
            <w:tcW w:type="dxa" w:w="1728"/>
          </w:tcPr>
          <w:p>
            <w:r>
              <w:t>226594.0</w:t>
            </w:r>
          </w:p>
        </w:tc>
        <w:tc>
          <w:tcPr>
            <w:tcW w:type="dxa" w:w="1728"/>
          </w:tcPr>
          <w:p>
            <w:r>
              <w:t>97727.0</w:t>
            </w:r>
          </w:p>
        </w:tc>
      </w:tr>
      <w:tr>
        <w:tc>
          <w:tcPr>
            <w:tcW w:type="dxa" w:w="1728"/>
          </w:tcPr>
          <w:p>
            <w:r>
              <w:t>309. EDUCACION UGEL LAURICOCHA</w:t>
            </w:r>
          </w:p>
        </w:tc>
        <w:tc>
          <w:tcPr>
            <w:tcW w:type="dxa" w:w="1728"/>
          </w:tcPr>
          <w:p>
            <w:r>
              <w:t>342083.15</w:t>
            </w:r>
          </w:p>
        </w:tc>
        <w:tc>
          <w:tcPr>
            <w:tcW w:type="dxa" w:w="1728"/>
          </w:tcPr>
          <w:p>
            <w:r>
              <w:t>112094.0</w:t>
            </w:r>
          </w:p>
        </w:tc>
        <w:tc>
          <w:tcPr>
            <w:tcW w:type="dxa" w:w="1728"/>
          </w:tcPr>
          <w:p>
            <w:r>
              <w:t>188040.0</w:t>
            </w:r>
          </w:p>
        </w:tc>
        <w:tc>
          <w:tcPr>
            <w:tcW w:type="dxa" w:w="1728"/>
          </w:tcPr>
          <w:p>
            <w:r>
              <w:t>43655.0</w:t>
            </w:r>
          </w:p>
        </w:tc>
      </w:tr>
      <w:tr>
        <w:tc>
          <w:tcPr>
            <w:tcW w:type="dxa" w:w="1728"/>
          </w:tcPr>
          <w:p>
            <w:r>
              <w:t>310. EDUCACION UGEL YAROWILCA</w:t>
            </w:r>
          </w:p>
        </w:tc>
        <w:tc>
          <w:tcPr>
            <w:tcW w:type="dxa" w:w="1728"/>
          </w:tcPr>
          <w:p>
            <w:r>
              <w:t>412819.19</w:t>
            </w:r>
          </w:p>
        </w:tc>
        <w:tc>
          <w:tcPr>
            <w:tcW w:type="dxa" w:w="1728"/>
          </w:tcPr>
          <w:p>
            <w:r>
              <w:t>92410.0</w:t>
            </w:r>
          </w:p>
        </w:tc>
        <w:tc>
          <w:tcPr>
            <w:tcW w:type="dxa" w:w="1728"/>
          </w:tcPr>
          <w:p>
            <w:r>
              <w:t>87980.0</w:t>
            </w:r>
          </w:p>
        </w:tc>
        <w:tc>
          <w:tcPr>
            <w:tcW w:type="dxa" w:w="1728"/>
          </w:tcPr>
          <w:p>
            <w:r>
              <w:t>232939.0</w:t>
            </w:r>
          </w:p>
        </w:tc>
      </w:tr>
      <w:tr>
        <w:tc>
          <w:tcPr>
            <w:tcW w:type="dxa" w:w="1728"/>
          </w:tcPr>
          <w:p>
            <w:r>
              <w:t>311. EDUCACION UGEL HUANUCO</w:t>
            </w:r>
          </w:p>
        </w:tc>
        <w:tc>
          <w:tcPr>
            <w:tcW w:type="dxa" w:w="1728"/>
          </w:tcPr>
          <w:p>
            <w:r>
              <w:t>2868093.1</w:t>
            </w:r>
          </w:p>
        </w:tc>
        <w:tc>
          <w:tcPr>
            <w:tcW w:type="dxa" w:w="1728"/>
          </w:tcPr>
          <w:p>
            <w:r>
              <w:t>1439286.0</w:t>
            </w:r>
          </w:p>
        </w:tc>
        <w:tc>
          <w:tcPr>
            <w:tcW w:type="dxa" w:w="1728"/>
          </w:tcPr>
          <w:p>
            <w:r>
              <w:t>271597.0</w:t>
            </w:r>
          </w:p>
        </w:tc>
        <w:tc>
          <w:tcPr>
            <w:tcW w:type="dxa" w:w="1728"/>
          </w:tcPr>
          <w:p>
            <w:r>
              <w:t>1158447.0</w:t>
            </w:r>
          </w:p>
        </w:tc>
      </w:tr>
      <w:tr>
        <w:tc>
          <w:tcPr>
            <w:tcW w:type="dxa" w:w="1728"/>
          </w:tcPr>
          <w:p>
            <w:r>
              <w:t>Total</w:t>
            </w:r>
          </w:p>
        </w:tc>
        <w:tc>
          <w:tcPr>
            <w:tcW w:type="dxa" w:w="1728"/>
          </w:tcPr>
          <w:p>
            <w:r>
              <w:t>8053583.35</w:t>
            </w:r>
          </w:p>
        </w:tc>
        <w:tc>
          <w:tcPr>
            <w:tcW w:type="dxa" w:w="1728"/>
          </w:tcPr>
          <w:p>
            <w:r>
              <w:t>3471247.0</w:t>
            </w:r>
          </w:p>
        </w:tc>
        <w:tc>
          <w:tcPr>
            <w:tcW w:type="dxa" w:w="1728"/>
          </w:tcPr>
          <w:p>
            <w:r>
              <w:t>2383154.0</w:t>
            </w:r>
          </w:p>
        </w:tc>
        <w:tc>
          <w:tcPr>
            <w:tcW w:type="dxa" w:w="1728"/>
          </w:tcPr>
          <w:p>
            <w:r>
              <w:t>2211727.0</w:t>
            </w:r>
          </w:p>
        </w:tc>
      </w:tr>
    </w:tbl>
    <w:p/>
    <w:p>
      <w:pPr>
        <w:jc w:val="both"/>
      </w:pPr>
      <w:r>
        <w:t xml:space="preserve"> De la misma forma, durante el presente año, para la Región </w:t>
      </w:r>
      <w:r>
        <w:t>HUANUCO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2,306,192</w:t>
            </w:r>
          </w:p>
        </w:tc>
      </w:tr>
      <w:tr>
        <w:tc>
          <w:tcPr>
            <w:tcW w:type="dxa" w:w="2880"/>
          </w:tcPr>
          <w:p>
            <w:r>
              <w:t>DECRETO SUPREMO N 078-2021-EF</w:t>
            </w:r>
          </w:p>
        </w:tc>
        <w:tc>
          <w:tcPr>
            <w:tcW w:type="dxa" w:w="2880"/>
          </w:tcPr>
          <w:p>
            <w:r>
              <w:t>RACIONALIZACIÓN 2020</w:t>
            </w:r>
          </w:p>
        </w:tc>
        <w:tc>
          <w:tcPr>
            <w:tcW w:type="dxa" w:w="2880"/>
          </w:tcPr>
          <w:p>
            <w:r>
              <w:t>4,644,192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HUANUCO</w:t>
      </w:r>
      <w:r>
        <w:t xml:space="preserve"> un total de </w:t>
      </w:r>
      <w:r>
        <w:rPr>
          <w:b/>
        </w:rPr>
        <w:t>130</w:t>
      </w:r>
      <w:r>
        <w:rPr>
          <w:b/>
        </w:rPr>
        <w:t xml:space="preserve"> plazas de docentes de aula excedentes </w:t>
      </w:r>
      <w:r>
        <w:t xml:space="preserve">y </w:t>
      </w:r>
      <w:r>
        <w:rPr>
          <w:b/>
        </w:rPr>
        <w:t>352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AMBO</w:t>
            </w:r>
          </w:p>
        </w:tc>
        <w:tc>
          <w:tcPr>
            <w:tcW w:type="dxa" w:w="1080"/>
          </w:tcPr>
          <w:p>
            <w:r>
              <w:t>17</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9</w:t>
            </w:r>
          </w:p>
        </w:tc>
        <w:tc>
          <w:tcPr>
            <w:tcW w:type="dxa" w:w="1080"/>
          </w:tcPr>
          <w:p>
            <w:r>
              <w:t>0</w:t>
            </w:r>
          </w:p>
        </w:tc>
      </w:tr>
      <w:tr>
        <w:tc>
          <w:tcPr>
            <w:tcW w:type="dxa" w:w="1080"/>
          </w:tcPr>
          <w:p>
            <w:r>
              <w:t>UGEL DOS DE MAYO</w:t>
            </w:r>
          </w:p>
        </w:tc>
        <w:tc>
          <w:tcPr>
            <w:tcW w:type="dxa" w:w="1080"/>
          </w:tcPr>
          <w:p>
            <w:r>
              <w:t>13</w:t>
            </w:r>
          </w:p>
        </w:tc>
        <w:tc>
          <w:tcPr>
            <w:tcW w:type="dxa" w:w="1080"/>
          </w:tcPr>
          <w:p>
            <w:r>
              <w:t>8</w:t>
            </w:r>
          </w:p>
        </w:tc>
        <w:tc>
          <w:tcPr>
            <w:tcW w:type="dxa" w:w="1080"/>
          </w:tcPr>
          <w:p>
            <w:r>
              <w:t>2</w:t>
            </w:r>
          </w:p>
        </w:tc>
        <w:tc>
          <w:tcPr>
            <w:tcW w:type="dxa" w:w="1080"/>
          </w:tcPr>
          <w:p>
            <w:r>
              <w:t>0</w:t>
            </w:r>
          </w:p>
        </w:tc>
        <w:tc>
          <w:tcPr>
            <w:tcW w:type="dxa" w:w="1080"/>
          </w:tcPr>
          <w:p>
            <w:r>
              <w:t>6</w:t>
            </w:r>
          </w:p>
        </w:tc>
        <w:tc>
          <w:tcPr>
            <w:tcW w:type="dxa" w:w="1080"/>
          </w:tcPr>
          <w:p>
            <w:r>
              <w:t>5</w:t>
            </w:r>
          </w:p>
        </w:tc>
        <w:tc>
          <w:tcPr>
            <w:tcW w:type="dxa" w:w="1080"/>
          </w:tcPr>
          <w:p>
            <w:r>
              <w:t>0</w:t>
            </w:r>
          </w:p>
        </w:tc>
      </w:tr>
      <w:tr>
        <w:tc>
          <w:tcPr>
            <w:tcW w:type="dxa" w:w="1080"/>
          </w:tcPr>
          <w:p>
            <w:r>
              <w:t>UGEL HUACAYBAMBA</w:t>
            </w:r>
          </w:p>
        </w:tc>
        <w:tc>
          <w:tcPr>
            <w:tcW w:type="dxa" w:w="1080"/>
          </w:tcPr>
          <w:p>
            <w:r>
              <w:t>9</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0</w:t>
            </w:r>
          </w:p>
        </w:tc>
        <w:tc>
          <w:tcPr>
            <w:tcW w:type="dxa" w:w="1080"/>
          </w:tcPr>
          <w:p>
            <w:r>
              <w:t>3</w:t>
            </w:r>
          </w:p>
        </w:tc>
      </w:tr>
      <w:tr>
        <w:tc>
          <w:tcPr>
            <w:tcW w:type="dxa" w:w="1080"/>
          </w:tcPr>
          <w:p>
            <w:r>
              <w:t>UGEL HUAMALIES</w:t>
            </w:r>
          </w:p>
        </w:tc>
        <w:tc>
          <w:tcPr>
            <w:tcW w:type="dxa" w:w="1080"/>
          </w:tcPr>
          <w:p>
            <w:r>
              <w:t>32</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21</w:t>
            </w:r>
          </w:p>
        </w:tc>
        <w:tc>
          <w:tcPr>
            <w:tcW w:type="dxa" w:w="1080"/>
          </w:tcPr>
          <w:p>
            <w:r>
              <w:t>0</w:t>
            </w:r>
          </w:p>
        </w:tc>
      </w:tr>
      <w:tr>
        <w:tc>
          <w:tcPr>
            <w:tcW w:type="dxa" w:w="1080"/>
          </w:tcPr>
          <w:p>
            <w:r>
              <w:t>UGEL HUANUCO</w:t>
            </w:r>
          </w:p>
        </w:tc>
        <w:tc>
          <w:tcPr>
            <w:tcW w:type="dxa" w:w="1080"/>
          </w:tcPr>
          <w:p>
            <w:r>
              <w:t>89</w:t>
            </w:r>
          </w:p>
        </w:tc>
        <w:tc>
          <w:tcPr>
            <w:tcW w:type="dxa" w:w="1080"/>
          </w:tcPr>
          <w:p>
            <w:r>
              <w:t>37</w:t>
            </w:r>
          </w:p>
        </w:tc>
        <w:tc>
          <w:tcPr>
            <w:tcW w:type="dxa" w:w="1080"/>
          </w:tcPr>
          <w:p>
            <w:r>
              <w:t>8</w:t>
            </w:r>
          </w:p>
        </w:tc>
        <w:tc>
          <w:tcPr>
            <w:tcW w:type="dxa" w:w="1080"/>
          </w:tcPr>
          <w:p>
            <w:r>
              <w:t>0</w:t>
            </w:r>
          </w:p>
        </w:tc>
        <w:tc>
          <w:tcPr>
            <w:tcW w:type="dxa" w:w="1080"/>
          </w:tcPr>
          <w:p>
            <w:r>
              <w:t>29</w:t>
            </w:r>
          </w:p>
        </w:tc>
        <w:tc>
          <w:tcPr>
            <w:tcW w:type="dxa" w:w="1080"/>
          </w:tcPr>
          <w:p>
            <w:r>
              <w:t>52</w:t>
            </w:r>
          </w:p>
        </w:tc>
        <w:tc>
          <w:tcPr>
            <w:tcW w:type="dxa" w:w="1080"/>
          </w:tcPr>
          <w:p>
            <w:r>
              <w:t>0</w:t>
            </w:r>
          </w:p>
        </w:tc>
      </w:tr>
      <w:tr>
        <w:tc>
          <w:tcPr>
            <w:tcW w:type="dxa" w:w="1080"/>
          </w:tcPr>
          <w:p>
            <w:r>
              <w:t>UGEL LAURICOCHA</w:t>
            </w:r>
          </w:p>
        </w:tc>
        <w:tc>
          <w:tcPr>
            <w:tcW w:type="dxa" w:w="1080"/>
          </w:tcPr>
          <w:p>
            <w:r>
              <w:t>10</w:t>
            </w:r>
          </w:p>
        </w:tc>
        <w:tc>
          <w:tcPr>
            <w:tcW w:type="dxa" w:w="1080"/>
          </w:tcPr>
          <w:p>
            <w:r>
              <w:t>10</w:t>
            </w:r>
          </w:p>
        </w:tc>
        <w:tc>
          <w:tcPr>
            <w:tcW w:type="dxa" w:w="1080"/>
          </w:tcPr>
          <w:p>
            <w:r>
              <w:t>1</w:t>
            </w:r>
          </w:p>
        </w:tc>
        <w:tc>
          <w:tcPr>
            <w:tcW w:type="dxa" w:w="1080"/>
          </w:tcPr>
          <w:p>
            <w:r>
              <w:t>1</w:t>
            </w:r>
          </w:p>
        </w:tc>
        <w:tc>
          <w:tcPr>
            <w:tcW w:type="dxa" w:w="1080"/>
          </w:tcPr>
          <w:p>
            <w:r>
              <w:t>8</w:t>
            </w:r>
          </w:p>
        </w:tc>
        <w:tc>
          <w:tcPr>
            <w:tcW w:type="dxa" w:w="1080"/>
          </w:tcPr>
          <w:p>
            <w:r>
              <w:t>1</w:t>
            </w:r>
          </w:p>
        </w:tc>
        <w:tc>
          <w:tcPr>
            <w:tcW w:type="dxa" w:w="1080"/>
          </w:tcPr>
          <w:p>
            <w:r>
              <w:t>0</w:t>
            </w:r>
          </w:p>
        </w:tc>
      </w:tr>
      <w:tr>
        <w:tc>
          <w:tcPr>
            <w:tcW w:type="dxa" w:w="1080"/>
          </w:tcPr>
          <w:p>
            <w:r>
              <w:t>UGEL LEONCIO PRADO</w:t>
            </w:r>
          </w:p>
        </w:tc>
        <w:tc>
          <w:tcPr>
            <w:tcW w:type="dxa" w:w="1080"/>
          </w:tcPr>
          <w:p>
            <w:r>
              <w:t>78</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73</w:t>
            </w:r>
          </w:p>
        </w:tc>
        <w:tc>
          <w:tcPr>
            <w:tcW w:type="dxa" w:w="1080"/>
          </w:tcPr>
          <w:p>
            <w:r>
              <w:t>0</w:t>
            </w:r>
          </w:p>
        </w:tc>
      </w:tr>
      <w:tr>
        <w:tc>
          <w:tcPr>
            <w:tcW w:type="dxa" w:w="1080"/>
          </w:tcPr>
          <w:p>
            <w:r>
              <w:t>UGEL MARAÑON</w:t>
            </w:r>
          </w:p>
        </w:tc>
        <w:tc>
          <w:tcPr>
            <w:tcW w:type="dxa" w:w="1080"/>
          </w:tcPr>
          <w:p>
            <w:r>
              <w:t>52</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49</w:t>
            </w:r>
          </w:p>
        </w:tc>
        <w:tc>
          <w:tcPr>
            <w:tcW w:type="dxa" w:w="1080"/>
          </w:tcPr>
          <w:p>
            <w:r>
              <w:t>0</w:t>
            </w:r>
          </w:p>
        </w:tc>
      </w:tr>
      <w:tr>
        <w:tc>
          <w:tcPr>
            <w:tcW w:type="dxa" w:w="1080"/>
          </w:tcPr>
          <w:p>
            <w:r>
              <w:t>UGEL PACHITEA</w:t>
            </w:r>
          </w:p>
        </w:tc>
        <w:tc>
          <w:tcPr>
            <w:tcW w:type="dxa" w:w="1080"/>
          </w:tcPr>
          <w:p>
            <w:r>
              <w:t>6</w:t>
            </w:r>
          </w:p>
        </w:tc>
        <w:tc>
          <w:tcPr>
            <w:tcW w:type="dxa" w:w="1080"/>
          </w:tcPr>
          <w:p>
            <w:r>
              <w:t>9</w:t>
            </w:r>
          </w:p>
        </w:tc>
        <w:tc>
          <w:tcPr>
            <w:tcW w:type="dxa" w:w="1080"/>
          </w:tcPr>
          <w:p>
            <w:r>
              <w:t>1</w:t>
            </w:r>
          </w:p>
        </w:tc>
        <w:tc>
          <w:tcPr>
            <w:tcW w:type="dxa" w:w="1080"/>
          </w:tcPr>
          <w:p>
            <w:r>
              <w:t>0</w:t>
            </w:r>
          </w:p>
        </w:tc>
        <w:tc>
          <w:tcPr>
            <w:tcW w:type="dxa" w:w="1080"/>
          </w:tcPr>
          <w:p>
            <w:r>
              <w:t>8</w:t>
            </w:r>
          </w:p>
        </w:tc>
        <w:tc>
          <w:tcPr>
            <w:tcW w:type="dxa" w:w="1080"/>
          </w:tcPr>
          <w:p>
            <w:r>
              <w:t>0</w:t>
            </w:r>
          </w:p>
        </w:tc>
        <w:tc>
          <w:tcPr>
            <w:tcW w:type="dxa" w:w="1080"/>
          </w:tcPr>
          <w:p>
            <w:r>
              <w:t>3</w:t>
            </w:r>
          </w:p>
        </w:tc>
      </w:tr>
      <w:tr>
        <w:tc>
          <w:tcPr>
            <w:tcW w:type="dxa" w:w="1080"/>
          </w:tcPr>
          <w:p>
            <w:r>
              <w:t>UGEL PUERTO INCA</w:t>
            </w:r>
          </w:p>
        </w:tc>
        <w:tc>
          <w:tcPr>
            <w:tcW w:type="dxa" w:w="1080"/>
          </w:tcPr>
          <w:p>
            <w:r>
              <w:t>34</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12</w:t>
            </w:r>
          </w:p>
        </w:tc>
        <w:tc>
          <w:tcPr>
            <w:tcW w:type="dxa" w:w="1080"/>
          </w:tcPr>
          <w:p>
            <w:r>
              <w:t>0</w:t>
            </w:r>
          </w:p>
        </w:tc>
      </w:tr>
      <w:tr>
        <w:tc>
          <w:tcPr>
            <w:tcW w:type="dxa" w:w="1080"/>
          </w:tcPr>
          <w:p>
            <w:r>
              <w:t>UGEL YAROWILCA</w:t>
            </w:r>
          </w:p>
        </w:tc>
        <w:tc>
          <w:tcPr>
            <w:tcW w:type="dxa" w:w="1080"/>
          </w:tcPr>
          <w:p>
            <w:r>
              <w:t>12</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7</w:t>
            </w:r>
          </w:p>
        </w:tc>
        <w:tc>
          <w:tcPr>
            <w:tcW w:type="dxa" w:w="1080"/>
          </w:tcPr>
          <w:p>
            <w:r>
              <w:t>0</w:t>
            </w:r>
          </w:p>
        </w:tc>
      </w:tr>
      <w:tr>
        <w:tc>
          <w:tcPr>
            <w:tcW w:type="dxa" w:w="1080"/>
          </w:tcPr>
          <w:p>
            <w:r>
              <w:t>Total</w:t>
            </w:r>
          </w:p>
        </w:tc>
        <w:tc>
          <w:tcPr>
            <w:tcW w:type="dxa" w:w="1080"/>
          </w:tcPr>
          <w:p>
            <w:r>
              <w:t>352</w:t>
            </w:r>
          </w:p>
        </w:tc>
        <w:tc>
          <w:tcPr>
            <w:tcW w:type="dxa" w:w="1080"/>
          </w:tcPr>
          <w:p>
            <w:r>
              <w:t>130</w:t>
            </w:r>
          </w:p>
        </w:tc>
        <w:tc>
          <w:tcPr>
            <w:tcW w:type="dxa" w:w="1080"/>
          </w:tcPr>
          <w:p>
            <w:r>
              <w:t>13</w:t>
            </w:r>
          </w:p>
        </w:tc>
        <w:tc>
          <w:tcPr>
            <w:tcW w:type="dxa" w:w="1080"/>
          </w:tcPr>
          <w:p>
            <w:r>
              <w:t>1</w:t>
            </w:r>
          </w:p>
        </w:tc>
        <w:tc>
          <w:tcPr>
            <w:tcW w:type="dxa" w:w="1080"/>
          </w:tcPr>
          <w:p>
            <w:r>
              <w:t>116</w:t>
            </w:r>
          </w:p>
        </w:tc>
        <w:tc>
          <w:tcPr>
            <w:tcW w:type="dxa" w:w="1080"/>
          </w:tcPr>
          <w:p>
            <w:r>
              <w:t>229</w:t>
            </w:r>
          </w:p>
        </w:tc>
        <w:tc>
          <w:tcPr>
            <w:tcW w:type="dxa" w:w="1080"/>
          </w:tcPr>
          <w:p>
            <w:r>
              <w:t>6</w:t>
            </w:r>
          </w:p>
        </w:tc>
      </w:tr>
    </w:tbl>
    <w:p/>
    <w:p>
      <w:pPr>
        <w:pStyle w:val="ListBullet"/>
        <w:jc w:val="both"/>
      </w:pPr>
      <w:r>
        <w:t xml:space="preserve"> Por lo tanto, a nivel regional se contaba con una brecha interna de </w:t>
      </w:r>
      <w:r>
        <w:t>229</w:t>
      </w:r>
      <w:r>
        <w:t xml:space="preserve"> plazas en </w:t>
      </w:r>
      <w:r>
        <w:t>9</w:t>
      </w:r>
      <w:r>
        <w:t xml:space="preserve"> UGEL, y un excedente neto de plazas vacantes ascendente a </w:t>
      </w:r>
      <w:r>
        <w:t>6</w:t>
      </w:r>
      <w:r>
        <w:t xml:space="preserve"> plazas en </w:t>
      </w:r>
      <w:r>
        <w:t>2</w:t>
      </w:r>
      <w:r>
        <w:t xml:space="preserve"> UGEL. Con ello, se obtuvo </w:t>
      </w:r>
      <w:r>
        <w:rPr>
          <w:b/>
        </w:rPr>
        <w:t xml:space="preserve">un requerimiento neto a nivel regional igual a </w:t>
      </w:r>
      <w:r>
        <w:rPr>
          <w:b/>
        </w:rPr>
        <w:t>223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223</w:t>
      </w:r>
      <w:r>
        <w:t xml:space="preserve"> plazas de docentes de aula en el marco de los resultados del proceso de racionalización </w:t>
      </w:r>
      <w:r>
        <w:t xml:space="preserve">2020 </w:t>
      </w:r>
      <w:r>
        <w:t xml:space="preserve">en servicios educativos públicos de la región </w:t>
      </w:r>
      <w:r>
        <w:t>HUANUCO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AMBO</w:t>
            </w:r>
          </w:p>
        </w:tc>
        <w:tc>
          <w:tcPr>
            <w:tcW w:type="dxa" w:w="1728"/>
          </w:tcPr>
          <w:p>
            <w:r>
              <w:t>6</w:t>
            </w:r>
          </w:p>
        </w:tc>
        <w:tc>
          <w:tcPr>
            <w:tcW w:type="dxa" w:w="1728"/>
          </w:tcPr>
          <w:p>
            <w:r>
              <w:t>4</w:t>
            </w:r>
          </w:p>
        </w:tc>
        <w:tc>
          <w:tcPr>
            <w:tcW w:type="dxa" w:w="1728"/>
          </w:tcPr>
          <w:p>
            <w:r>
              <w:t>0</w:t>
            </w:r>
          </w:p>
        </w:tc>
        <w:tc>
          <w:tcPr>
            <w:tcW w:type="dxa" w:w="1728"/>
          </w:tcPr>
          <w:p>
            <w:r>
              <w:t>10</w:t>
            </w:r>
          </w:p>
        </w:tc>
      </w:tr>
      <w:tr>
        <w:tc>
          <w:tcPr>
            <w:tcW w:type="dxa" w:w="1728"/>
          </w:tcPr>
          <w:p>
            <w:r>
              <w:t>UGEL DOS DE MAYO</w:t>
            </w:r>
          </w:p>
        </w:tc>
        <w:tc>
          <w:tcPr>
            <w:tcW w:type="dxa" w:w="1728"/>
          </w:tcPr>
          <w:p>
            <w:r>
              <w:t>3</w:t>
            </w:r>
          </w:p>
        </w:tc>
        <w:tc>
          <w:tcPr>
            <w:tcW w:type="dxa" w:w="1728"/>
          </w:tcPr>
          <w:p>
            <w:r>
              <w:t>4</w:t>
            </w:r>
          </w:p>
        </w:tc>
        <w:tc>
          <w:tcPr>
            <w:tcW w:type="dxa" w:w="1728"/>
          </w:tcPr>
          <w:p>
            <w:r>
              <w:t>4</w:t>
            </w:r>
          </w:p>
        </w:tc>
        <w:tc>
          <w:tcPr>
            <w:tcW w:type="dxa" w:w="1728"/>
          </w:tcPr>
          <w:p>
            <w:r>
              <w:t>11</w:t>
            </w:r>
          </w:p>
        </w:tc>
      </w:tr>
      <w:tr>
        <w:tc>
          <w:tcPr>
            <w:tcW w:type="dxa" w:w="1728"/>
          </w:tcPr>
          <w:p>
            <w:r>
              <w:t>UGEL HUAMALIES</w:t>
            </w:r>
          </w:p>
        </w:tc>
        <w:tc>
          <w:tcPr>
            <w:tcW w:type="dxa" w:w="1728"/>
          </w:tcPr>
          <w:p>
            <w:r>
              <w:t>4</w:t>
            </w:r>
          </w:p>
        </w:tc>
        <w:tc>
          <w:tcPr>
            <w:tcW w:type="dxa" w:w="1728"/>
          </w:tcPr>
          <w:p>
            <w:r>
              <w:t>19</w:t>
            </w:r>
          </w:p>
        </w:tc>
        <w:tc>
          <w:tcPr>
            <w:tcW w:type="dxa" w:w="1728"/>
          </w:tcPr>
          <w:p>
            <w:r>
              <w:t>0</w:t>
            </w:r>
          </w:p>
        </w:tc>
        <w:tc>
          <w:tcPr>
            <w:tcW w:type="dxa" w:w="1728"/>
          </w:tcPr>
          <w:p>
            <w:r>
              <w:t>23</w:t>
            </w:r>
          </w:p>
        </w:tc>
      </w:tr>
      <w:tr>
        <w:tc>
          <w:tcPr>
            <w:tcW w:type="dxa" w:w="1728"/>
          </w:tcPr>
          <w:p>
            <w:r>
              <w:t>UGEL HUANUCO</w:t>
            </w:r>
          </w:p>
        </w:tc>
        <w:tc>
          <w:tcPr>
            <w:tcW w:type="dxa" w:w="1728"/>
          </w:tcPr>
          <w:p>
            <w:r>
              <w:t>23</w:t>
            </w:r>
          </w:p>
        </w:tc>
        <w:tc>
          <w:tcPr>
            <w:tcW w:type="dxa" w:w="1728"/>
          </w:tcPr>
          <w:p>
            <w:r>
              <w:t>35</w:t>
            </w:r>
          </w:p>
        </w:tc>
        <w:tc>
          <w:tcPr>
            <w:tcW w:type="dxa" w:w="1728"/>
          </w:tcPr>
          <w:p>
            <w:r>
              <w:t>6</w:t>
            </w:r>
          </w:p>
        </w:tc>
        <w:tc>
          <w:tcPr>
            <w:tcW w:type="dxa" w:w="1728"/>
          </w:tcPr>
          <w:p>
            <w:r>
              <w:t>64</w:t>
            </w:r>
          </w:p>
        </w:tc>
      </w:tr>
      <w:tr>
        <w:tc>
          <w:tcPr>
            <w:tcW w:type="dxa" w:w="1728"/>
          </w:tcPr>
          <w:p>
            <w:r>
              <w:t>UGEL LAURICOCHA</w:t>
            </w:r>
          </w:p>
        </w:tc>
        <w:tc>
          <w:tcPr>
            <w:tcW w:type="dxa" w:w="1728"/>
          </w:tcPr>
          <w:p>
            <w:r>
              <w:t>1</w:t>
            </w:r>
          </w:p>
        </w:tc>
        <w:tc>
          <w:tcPr>
            <w:tcW w:type="dxa" w:w="1728"/>
          </w:tcPr>
          <w:p>
            <w:r>
              <w:t>1</w:t>
            </w:r>
          </w:p>
        </w:tc>
        <w:tc>
          <w:tcPr>
            <w:tcW w:type="dxa" w:w="1728"/>
          </w:tcPr>
          <w:p>
            <w:r>
              <w:t>5</w:t>
            </w:r>
          </w:p>
        </w:tc>
        <w:tc>
          <w:tcPr>
            <w:tcW w:type="dxa" w:w="1728"/>
          </w:tcPr>
          <w:p>
            <w:r>
              <w:t>7</w:t>
            </w:r>
          </w:p>
        </w:tc>
      </w:tr>
      <w:tr>
        <w:tc>
          <w:tcPr>
            <w:tcW w:type="dxa" w:w="1728"/>
          </w:tcPr>
          <w:p>
            <w:r>
              <w:t>UGEL LEONCIO PRADO</w:t>
            </w:r>
          </w:p>
        </w:tc>
        <w:tc>
          <w:tcPr>
            <w:tcW w:type="dxa" w:w="1728"/>
          </w:tcPr>
          <w:p>
            <w:r>
              <w:t>21</w:t>
            </w:r>
          </w:p>
        </w:tc>
        <w:tc>
          <w:tcPr>
            <w:tcW w:type="dxa" w:w="1728"/>
          </w:tcPr>
          <w:p>
            <w:r>
              <w:t>23</w:t>
            </w:r>
          </w:p>
        </w:tc>
        <w:tc>
          <w:tcPr>
            <w:tcW w:type="dxa" w:w="1728"/>
          </w:tcPr>
          <w:p>
            <w:r>
              <w:t>19</w:t>
            </w:r>
          </w:p>
        </w:tc>
        <w:tc>
          <w:tcPr>
            <w:tcW w:type="dxa" w:w="1728"/>
          </w:tcPr>
          <w:p>
            <w:r>
              <w:t>63</w:t>
            </w:r>
          </w:p>
        </w:tc>
      </w:tr>
      <w:tr>
        <w:tc>
          <w:tcPr>
            <w:tcW w:type="dxa" w:w="1728"/>
          </w:tcPr>
          <w:p>
            <w:r>
              <w:t>UGEL MARAÑON</w:t>
            </w:r>
          </w:p>
        </w:tc>
        <w:tc>
          <w:tcPr>
            <w:tcW w:type="dxa" w:w="1728"/>
          </w:tcPr>
          <w:p>
            <w:r>
              <w:t>5</w:t>
            </w:r>
          </w:p>
        </w:tc>
        <w:tc>
          <w:tcPr>
            <w:tcW w:type="dxa" w:w="1728"/>
          </w:tcPr>
          <w:p>
            <w:r>
              <w:t>11</w:t>
            </w:r>
          </w:p>
        </w:tc>
        <w:tc>
          <w:tcPr>
            <w:tcW w:type="dxa" w:w="1728"/>
          </w:tcPr>
          <w:p>
            <w:r>
              <w:t>22</w:t>
            </w:r>
          </w:p>
        </w:tc>
        <w:tc>
          <w:tcPr>
            <w:tcW w:type="dxa" w:w="1728"/>
          </w:tcPr>
          <w:p>
            <w:r>
              <w:t>38</w:t>
            </w:r>
          </w:p>
        </w:tc>
      </w:tr>
      <w:tr>
        <w:tc>
          <w:tcPr>
            <w:tcW w:type="dxa" w:w="1728"/>
          </w:tcPr>
          <w:p>
            <w:r>
              <w:t>UGEL PUERTO INCA</w:t>
            </w:r>
          </w:p>
        </w:tc>
        <w:tc>
          <w:tcPr>
            <w:tcW w:type="dxa" w:w="1728"/>
          </w:tcPr>
          <w:p>
            <w:r>
              <w:t>0</w:t>
            </w:r>
          </w:p>
        </w:tc>
        <w:tc>
          <w:tcPr>
            <w:tcW w:type="dxa" w:w="1728"/>
          </w:tcPr>
          <w:p>
            <w:r>
              <w:t>0</w:t>
            </w:r>
          </w:p>
        </w:tc>
        <w:tc>
          <w:tcPr>
            <w:tcW w:type="dxa" w:w="1728"/>
          </w:tcPr>
          <w:p>
            <w:r>
              <w:t>4</w:t>
            </w:r>
          </w:p>
        </w:tc>
        <w:tc>
          <w:tcPr>
            <w:tcW w:type="dxa" w:w="1728"/>
          </w:tcPr>
          <w:p>
            <w:r>
              <w:t>4</w:t>
            </w:r>
          </w:p>
        </w:tc>
      </w:tr>
      <w:tr>
        <w:tc>
          <w:tcPr>
            <w:tcW w:type="dxa" w:w="1728"/>
          </w:tcPr>
          <w:p>
            <w:r>
              <w:t>UGEL YAROWILCA</w:t>
            </w:r>
          </w:p>
        </w:tc>
        <w:tc>
          <w:tcPr>
            <w:tcW w:type="dxa" w:w="1728"/>
          </w:tcPr>
          <w:p>
            <w:r>
              <w:t>1</w:t>
            </w:r>
          </w:p>
        </w:tc>
        <w:tc>
          <w:tcPr>
            <w:tcW w:type="dxa" w:w="1728"/>
          </w:tcPr>
          <w:p>
            <w:r>
              <w:t>2</w:t>
            </w:r>
          </w:p>
        </w:tc>
        <w:tc>
          <w:tcPr>
            <w:tcW w:type="dxa" w:w="1728"/>
          </w:tcPr>
          <w:p>
            <w:r>
              <w:t>0</w:t>
            </w:r>
          </w:p>
        </w:tc>
        <w:tc>
          <w:tcPr>
            <w:tcW w:type="dxa" w:w="1728"/>
          </w:tcPr>
          <w:p>
            <w:r>
              <w:t>3</w:t>
            </w:r>
          </w:p>
        </w:tc>
      </w:tr>
      <w:tr>
        <w:tc>
          <w:tcPr>
            <w:tcW w:type="dxa" w:w="1728"/>
          </w:tcPr>
          <w:p>
            <w:r>
              <w:t>Total</w:t>
            </w:r>
          </w:p>
        </w:tc>
        <w:tc>
          <w:tcPr>
            <w:tcW w:type="dxa" w:w="1728"/>
          </w:tcPr>
          <w:p>
            <w:r>
              <w:t>64</w:t>
            </w:r>
          </w:p>
        </w:tc>
        <w:tc>
          <w:tcPr>
            <w:tcW w:type="dxa" w:w="1728"/>
          </w:tcPr>
          <w:p>
            <w:r>
              <w:t>99</w:t>
            </w:r>
          </w:p>
        </w:tc>
        <w:tc>
          <w:tcPr>
            <w:tcW w:type="dxa" w:w="1728"/>
          </w:tcPr>
          <w:p>
            <w:r>
              <w:t>60</w:t>
            </w:r>
          </w:p>
        </w:tc>
        <w:tc>
          <w:tcPr>
            <w:tcW w:type="dxa" w:w="1728"/>
          </w:tcPr>
          <w:p>
            <w:r>
              <w:t>223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HUANUCO</w:t>
      </w:r>
      <w:r>
        <w:t xml:space="preserve"> no se inhabilitaron plazas a pesar de contar con </w:t>
      </w:r>
      <w:r>
        <w:t>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