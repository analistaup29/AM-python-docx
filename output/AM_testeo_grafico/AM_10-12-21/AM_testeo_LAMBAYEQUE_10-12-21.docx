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LAMBAYEQUE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LAMBAYEQUE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