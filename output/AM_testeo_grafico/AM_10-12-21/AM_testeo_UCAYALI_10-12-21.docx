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UCAYALI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UCAYALI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