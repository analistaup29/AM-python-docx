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HUANCAVELICA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HUANCAVELICA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