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AM Temas Presupuestales</w:t>
      </w:r>
      <w:r>
        <w:br/>
      </w:r>
      <w:r>
        <w:t xml:space="preserve">Región </w:t>
      </w:r>
      <w:r>
        <w:t>MADRE DE DIOS</w:t>
      </w:r>
      <w:r>
        <w:br/>
      </w:r>
      <w:r>
        <w:t>10-12-21</w:t>
      </w:r>
    </w:p>
    <w:p>
      <w:pPr>
        <w:pStyle w:val="Heading1"/>
      </w:pPr>
      <w:r>
        <w:t>1. Financiamiento de plazas 2021</w:t>
      </w:r>
    </w:p>
    <w:p>
      <w:pPr>
        <w:pStyle w:val="ListBullet"/>
      </w:pPr>
      <w:r>
        <w:t xml:space="preserve">A través del DS 078-2021-EF, se financiaron </w:t>
      </w:r>
      <w:r>
        <w:t xml:space="preserve"> plazas de docentes de aula en el marco de los resultados del proceso de racionalización 2020     en servicios educativos públicos de la región </w:t>
      </w:r>
      <w:r>
        <w:t>MADRE DE DIOS</w:t>
      </w:r>
      <w:r>
        <w:t xml:space="preserve"> con la siguiente distribución por UGEL: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