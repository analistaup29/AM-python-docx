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LIMA PROVINCIAS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LIMA PROVINCIAS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