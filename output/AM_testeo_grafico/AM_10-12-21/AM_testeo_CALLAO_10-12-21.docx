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CALLAO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CALLAO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