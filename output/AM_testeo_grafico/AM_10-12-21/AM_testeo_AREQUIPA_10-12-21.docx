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AREQUIPA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AREQUIPA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