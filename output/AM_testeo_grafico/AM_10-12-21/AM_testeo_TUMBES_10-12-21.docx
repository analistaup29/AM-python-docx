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TUMBES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TUMBES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