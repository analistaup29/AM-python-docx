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PASCO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PASCO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