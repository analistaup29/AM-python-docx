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TACNA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TACNA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