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MOQUEGUA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MOQUEGUA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