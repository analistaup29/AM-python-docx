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LIMA PROVINCIAS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LIMA PROVINCIAS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LIMA PROVINCIAS</w:t>
      </w:r>
      <w:r>
        <w:t xml:space="preserve"> cuentan con </w:t>
      </w:r>
      <w:r>
        <w:t>13,377,455</w:t>
      </w:r>
      <w:r>
        <w:t xml:space="preserve"> millones en su Presupuesto Institucional Modificado (PIM) para el     financiamiento de intervenciones y acciones pedagógicas, de los cuales se han ejecutado S/ </w:t>
      </w:r>
      <w:r>
        <w:t>8,618,341</w:t>
      </w:r>
      <w:r>
        <w:t xml:space="preserve"> lo cual corresponde a </w:t>
      </w:r>
      <w:r>
        <w:t>64.4%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33,922</w:t>
            </w:r>
          </w:p>
        </w:tc>
        <w:tc>
          <w:tcPr>
            <w:tcW w:type="dxa" w:w="1234"/>
          </w:tcPr>
          <w:p>
            <w:r>
              <w:t>26,784</w:t>
            </w:r>
          </w:p>
        </w:tc>
        <w:tc>
          <w:tcPr>
            <w:tcW w:type="dxa" w:w="1234"/>
          </w:tcPr>
          <w:p>
            <w:r>
              <w:t>26,784</w:t>
            </w:r>
          </w:p>
        </w:tc>
        <w:tc>
          <w:tcPr>
            <w:tcW w:type="dxa" w:w="1234"/>
          </w:tcPr>
          <w:p>
            <w:r>
              <w:t>79.0%</w:t>
            </w:r>
          </w:p>
        </w:tc>
        <w:tc>
          <w:tcPr>
            <w:tcW w:type="dxa" w:w="1234"/>
          </w:tcPr>
          <w:p>
            <w:r>
              <w:t>27,644</w:t>
            </w:r>
          </w:p>
        </w:tc>
        <w:tc>
          <w:tcPr>
            <w:tcW w:type="dxa" w:w="1234"/>
          </w:tcPr>
          <w:p>
            <w:r>
              <w:t>96.9%</w:t>
            </w:r>
          </w:p>
        </w:tc>
      </w:tr>
      <w:tr>
        <w:tc>
          <w:tcPr>
            <w:tcW w:type="dxa" w:w="1234"/>
          </w:tcPr>
          <w:p>
            <w:r>
              <w:t>Absorción</w:t>
            </w:r>
          </w:p>
        </w:tc>
        <w:tc>
          <w:tcPr>
            <w:tcW w:type="dxa" w:w="1234"/>
          </w:tcPr>
          <w:p>
            <w:r>
              <w:t>235,513</w:t>
            </w:r>
          </w:p>
        </w:tc>
        <w:tc>
          <w:tcPr>
            <w:tcW w:type="dxa" w:w="1234"/>
          </w:tcPr>
          <w:p>
            <w:r>
              <w:t>181,842</w:t>
            </w:r>
          </w:p>
        </w:tc>
        <w:tc>
          <w:tcPr>
            <w:tcW w:type="dxa" w:w="1234"/>
          </w:tcPr>
          <w:p>
            <w:r>
              <w:t>181,842</w:t>
            </w:r>
          </w:p>
        </w:tc>
        <w:tc>
          <w:tcPr>
            <w:tcW w:type="dxa" w:w="1234"/>
          </w:tcPr>
          <w:p>
            <w:r>
              <w:t>77.2%</w:t>
            </w:r>
          </w:p>
        </w:tc>
        <w:tc>
          <w:tcPr>
            <w:tcW w:type="dxa" w:w="1234"/>
          </w:tcPr>
          <w:p>
            <w:r>
              <w:t>179,880</w:t>
            </w:r>
          </w:p>
        </w:tc>
        <w:tc>
          <w:tcPr>
            <w:tcW w:type="dxa" w:w="1234"/>
          </w:tcPr>
          <w:p>
            <w:r>
              <w:t>101.1%</w:t>
            </w:r>
          </w:p>
        </w:tc>
      </w:tr>
      <w:tr>
        <w:tc>
          <w:tcPr>
            <w:tcW w:type="dxa" w:w="1234"/>
          </w:tcPr>
          <w:p>
            <w:r>
              <w:t>Acciones comunes del PP 107</w:t>
            </w:r>
          </w:p>
        </w:tc>
        <w:tc>
          <w:tcPr>
            <w:tcW w:type="dxa" w:w="1234"/>
          </w:tcPr>
          <w:p>
            <w:r>
              <w:t>34,435</w:t>
            </w:r>
          </w:p>
        </w:tc>
        <w:tc>
          <w:tcPr>
            <w:tcW w:type="dxa" w:w="1234"/>
          </w:tcPr>
          <w:p>
            <w:r>
              <w:t>28,479</w:t>
            </w:r>
          </w:p>
        </w:tc>
        <w:tc>
          <w:tcPr>
            <w:tcW w:type="dxa" w:w="1234"/>
          </w:tcPr>
          <w:p>
            <w:r>
              <w:t>28,479</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20,789</w:t>
            </w:r>
          </w:p>
        </w:tc>
        <w:tc>
          <w:tcPr>
            <w:tcW w:type="dxa" w:w="1234"/>
          </w:tcPr>
          <w:p>
            <w:r>
              <w:t>15,163</w:t>
            </w:r>
          </w:p>
        </w:tc>
        <w:tc>
          <w:tcPr>
            <w:tcW w:type="dxa" w:w="1234"/>
          </w:tcPr>
          <w:p>
            <w:r>
              <w:t>15,163</w:t>
            </w:r>
          </w:p>
        </w:tc>
        <w:tc>
          <w:tcPr>
            <w:tcW w:type="dxa" w:w="1234"/>
          </w:tcPr>
          <w:p>
            <w:r>
              <w:t>72.9%</w:t>
            </w:r>
          </w:p>
        </w:tc>
        <w:tc>
          <w:tcPr>
            <w:tcW w:type="dxa" w:w="1234"/>
          </w:tcPr>
          <w:p>
            <w:r>
              <w:t>15,053</w:t>
            </w:r>
          </w:p>
        </w:tc>
        <w:tc>
          <w:tcPr>
            <w:tcW w:type="dxa" w:w="1234"/>
          </w:tcPr>
          <w:p>
            <w:r>
              <w:t>100.7%</w:t>
            </w:r>
          </w:p>
        </w:tc>
      </w:tr>
      <w:tr>
        <w:tc>
          <w:tcPr>
            <w:tcW w:type="dxa" w:w="1234"/>
          </w:tcPr>
          <w:p>
            <w:r>
              <w:t>CAS UGEL</w:t>
            </w:r>
          </w:p>
        </w:tc>
        <w:tc>
          <w:tcPr>
            <w:tcW w:type="dxa" w:w="1234"/>
          </w:tcPr>
          <w:p>
            <w:r>
              <w:t>463,031</w:t>
            </w:r>
          </w:p>
        </w:tc>
        <w:tc>
          <w:tcPr>
            <w:tcW w:type="dxa" w:w="1234"/>
          </w:tcPr>
          <w:p>
            <w:r>
              <w:t>223,451</w:t>
            </w:r>
          </w:p>
        </w:tc>
        <w:tc>
          <w:tcPr>
            <w:tcW w:type="dxa" w:w="1234"/>
          </w:tcPr>
          <w:p>
            <w:r>
              <w:t>223,450</w:t>
            </w:r>
          </w:p>
        </w:tc>
        <w:tc>
          <w:tcPr>
            <w:tcW w:type="dxa" w:w="1234"/>
          </w:tcPr>
          <w:p>
            <w:r>
              <w:t>48.3%</w:t>
            </w:r>
          </w:p>
        </w:tc>
        <w:tc>
          <w:tcPr>
            <w:tcW w:type="dxa" w:w="1234"/>
          </w:tcPr>
          <w:p>
            <w:r>
              <w:t>425,430</w:t>
            </w:r>
          </w:p>
        </w:tc>
        <w:tc>
          <w:tcPr>
            <w:tcW w:type="dxa" w:w="1234"/>
          </w:tcPr>
          <w:p>
            <w:r>
              <w:t>52.5%</w:t>
            </w:r>
          </w:p>
        </w:tc>
      </w:tr>
      <w:tr>
        <w:tc>
          <w:tcPr>
            <w:tcW w:type="dxa" w:w="1234"/>
          </w:tcPr>
          <w:p>
            <w:r>
              <w:t>CRFA</w:t>
            </w:r>
          </w:p>
        </w:tc>
        <w:tc>
          <w:tcPr>
            <w:tcW w:type="dxa" w:w="1234"/>
          </w:tcPr>
          <w:p>
            <w:r>
              <w:t>147,196</w:t>
            </w:r>
          </w:p>
        </w:tc>
        <w:tc>
          <w:tcPr>
            <w:tcW w:type="dxa" w:w="1234"/>
          </w:tcPr>
          <w:p>
            <w:r>
              <w:t>108,781</w:t>
            </w:r>
          </w:p>
        </w:tc>
        <w:tc>
          <w:tcPr>
            <w:tcW w:type="dxa" w:w="1234"/>
          </w:tcPr>
          <w:p>
            <w:r>
              <w:t>108,781</w:t>
            </w:r>
          </w:p>
        </w:tc>
        <w:tc>
          <w:tcPr>
            <w:tcW w:type="dxa" w:w="1234"/>
          </w:tcPr>
          <w:p>
            <w:r>
              <w:t>73.9%</w:t>
            </w:r>
          </w:p>
        </w:tc>
        <w:tc>
          <w:tcPr>
            <w:tcW w:type="dxa" w:w="1234"/>
          </w:tcPr>
          <w:p>
            <w:r>
              <w:t>138,808</w:t>
            </w:r>
          </w:p>
        </w:tc>
        <w:tc>
          <w:tcPr>
            <w:tcW w:type="dxa" w:w="1234"/>
          </w:tcPr>
          <w:p>
            <w:r>
              <w:t>78.4%</w:t>
            </w:r>
          </w:p>
        </w:tc>
      </w:tr>
      <w:tr>
        <w:tc>
          <w:tcPr>
            <w:tcW w:type="dxa" w:w="1234"/>
          </w:tcPr>
          <w:p>
            <w:r>
              <w:t>Convivencia Escolar</w:t>
            </w:r>
          </w:p>
        </w:tc>
        <w:tc>
          <w:tcPr>
            <w:tcW w:type="dxa" w:w="1234"/>
          </w:tcPr>
          <w:p>
            <w:r>
              <w:t>628,717</w:t>
            </w:r>
          </w:p>
        </w:tc>
        <w:tc>
          <w:tcPr>
            <w:tcW w:type="dxa" w:w="1234"/>
          </w:tcPr>
          <w:p>
            <w:r>
              <w:t>510,605</w:t>
            </w:r>
          </w:p>
        </w:tc>
        <w:tc>
          <w:tcPr>
            <w:tcW w:type="dxa" w:w="1234"/>
          </w:tcPr>
          <w:p>
            <w:r>
              <w:t>506,996</w:t>
            </w:r>
          </w:p>
        </w:tc>
        <w:tc>
          <w:tcPr>
            <w:tcW w:type="dxa" w:w="1234"/>
          </w:tcPr>
          <w:p>
            <w:r>
              <w:t>80.6%</w:t>
            </w:r>
          </w:p>
        </w:tc>
        <w:tc>
          <w:tcPr>
            <w:tcW w:type="dxa" w:w="1234"/>
          </w:tcPr>
          <w:p>
            <w:r>
              <w:t>573,352</w:t>
            </w:r>
          </w:p>
        </w:tc>
        <w:tc>
          <w:tcPr>
            <w:tcW w:type="dxa" w:w="1234"/>
          </w:tcPr>
          <w:p>
            <w:r>
              <w:t>88.4%</w:t>
            </w:r>
          </w:p>
        </w:tc>
      </w:tr>
      <w:tr>
        <w:tc>
          <w:tcPr>
            <w:tcW w:type="dxa" w:w="1234"/>
          </w:tcPr>
          <w:p>
            <w:r>
              <w:t>Fortalecimiento de acciones del PP 107</w:t>
            </w:r>
          </w:p>
        </w:tc>
        <w:tc>
          <w:tcPr>
            <w:tcW w:type="dxa" w:w="1234"/>
          </w:tcPr>
          <w:p>
            <w:r>
              <w:t>62,874</w:t>
            </w:r>
          </w:p>
        </w:tc>
        <w:tc>
          <w:tcPr>
            <w:tcW w:type="dxa" w:w="1234"/>
          </w:tcPr>
          <w:p>
            <w:r>
              <w:t>51,585</w:t>
            </w:r>
          </w:p>
        </w:tc>
        <w:tc>
          <w:tcPr>
            <w:tcW w:type="dxa" w:w="1234"/>
          </w:tcPr>
          <w:p>
            <w:r>
              <w:t>51,585</w:t>
            </w:r>
          </w:p>
        </w:tc>
        <w:tc>
          <w:tcPr>
            <w:tcW w:type="dxa" w:w="1234"/>
          </w:tcPr>
          <w:p>
            <w:r>
              <w:t>82.0%</w:t>
            </w:r>
          </w:p>
        </w:tc>
        <w:tc>
          <w:tcPr>
            <w:tcW w:type="dxa" w:w="1234"/>
          </w:tcPr>
          <w:p>
            <w:r>
              <w:t>51,360</w:t>
            </w:r>
          </w:p>
        </w:tc>
        <w:tc>
          <w:tcPr>
            <w:tcW w:type="dxa" w:w="1234"/>
          </w:tcPr>
          <w:p>
            <w:r>
              <w:t>100.4%</w:t>
            </w:r>
          </w:p>
        </w:tc>
      </w:tr>
      <w:tr>
        <w:tc>
          <w:tcPr>
            <w:tcW w:type="dxa" w:w="1234"/>
          </w:tcPr>
          <w:p>
            <w:r>
              <w:t>Fortalecimiento de competencias para uso de dispositivos electrónicos</w:t>
            </w:r>
          </w:p>
        </w:tc>
        <w:tc>
          <w:tcPr>
            <w:tcW w:type="dxa" w:w="1234"/>
          </w:tcPr>
          <w:p>
            <w:r>
              <w:t>1,359,644</w:t>
            </w:r>
          </w:p>
        </w:tc>
        <w:tc>
          <w:tcPr>
            <w:tcW w:type="dxa" w:w="1234"/>
          </w:tcPr>
          <w:p>
            <w:r>
              <w:t>921,032</w:t>
            </w:r>
          </w:p>
        </w:tc>
        <w:tc>
          <w:tcPr>
            <w:tcW w:type="dxa" w:w="1234"/>
          </w:tcPr>
          <w:p>
            <w:r>
              <w:t>905,032</w:t>
            </w:r>
          </w:p>
        </w:tc>
        <w:tc>
          <w:tcPr>
            <w:tcW w:type="dxa" w:w="1234"/>
          </w:tcPr>
          <w:p>
            <w:r>
              <w:t>66.6%</w:t>
            </w:r>
          </w:p>
        </w:tc>
        <w:tc>
          <w:tcPr>
            <w:tcW w:type="dxa" w:w="1234"/>
          </w:tcPr>
          <w:p>
            <w:r>
              <w:t>1,312,344</w:t>
            </w:r>
          </w:p>
        </w:tc>
        <w:tc>
          <w:tcPr>
            <w:tcW w:type="dxa" w:w="1234"/>
          </w:tcPr>
          <w:p>
            <w:r>
              <w:t>69.0%</w:t>
            </w:r>
          </w:p>
        </w:tc>
      </w:tr>
      <w:tr>
        <w:tc>
          <w:tcPr>
            <w:tcW w:type="dxa" w:w="1234"/>
          </w:tcPr>
          <w:p>
            <w:r>
              <w:t>Fortalecimiento de las acciones del PP 106</w:t>
            </w:r>
          </w:p>
        </w:tc>
        <w:tc>
          <w:tcPr>
            <w:tcW w:type="dxa" w:w="1234"/>
          </w:tcPr>
          <w:p>
            <w:r>
              <w:t>276,726</w:t>
            </w:r>
          </w:p>
        </w:tc>
        <w:tc>
          <w:tcPr>
            <w:tcW w:type="dxa" w:w="1234"/>
          </w:tcPr>
          <w:p>
            <w:r>
              <w:t>204,576</w:t>
            </w:r>
          </w:p>
        </w:tc>
        <w:tc>
          <w:tcPr>
            <w:tcW w:type="dxa" w:w="1234"/>
          </w:tcPr>
          <w:p>
            <w:r>
              <w:t>203,374</w:t>
            </w:r>
          </w:p>
        </w:tc>
        <w:tc>
          <w:tcPr>
            <w:tcW w:type="dxa" w:w="1234"/>
          </w:tcPr>
          <w:p>
            <w:r>
              <w:t>73.5%</w:t>
            </w:r>
          </w:p>
        </w:tc>
        <w:tc>
          <w:tcPr>
            <w:tcW w:type="dxa" w:w="1234"/>
          </w:tcPr>
          <w:p>
            <w:r>
              <w:t>226,510</w:t>
            </w:r>
          </w:p>
        </w:tc>
        <w:tc>
          <w:tcPr>
            <w:tcW w:type="dxa" w:w="1234"/>
          </w:tcPr>
          <w:p>
            <w:r>
              <w:t>89.8%</w:t>
            </w:r>
          </w:p>
        </w:tc>
      </w:tr>
      <w:tr>
        <w:tc>
          <w:tcPr>
            <w:tcW w:type="dxa" w:w="1234"/>
          </w:tcPr>
          <w:p>
            <w:r>
              <w:t>JEC</w:t>
            </w:r>
          </w:p>
        </w:tc>
        <w:tc>
          <w:tcPr>
            <w:tcW w:type="dxa" w:w="1234"/>
          </w:tcPr>
          <w:p>
            <w:r>
              <w:t>1,758,248</w:t>
            </w:r>
          </w:p>
        </w:tc>
        <w:tc>
          <w:tcPr>
            <w:tcW w:type="dxa" w:w="1234"/>
          </w:tcPr>
          <w:p>
            <w:r>
              <w:t>1,303,334</w:t>
            </w:r>
          </w:p>
        </w:tc>
        <w:tc>
          <w:tcPr>
            <w:tcW w:type="dxa" w:w="1234"/>
          </w:tcPr>
          <w:p>
            <w:r>
              <w:t>1,286,891</w:t>
            </w:r>
          </w:p>
        </w:tc>
        <w:tc>
          <w:tcPr>
            <w:tcW w:type="dxa" w:w="1234"/>
          </w:tcPr>
          <w:p>
            <w:r>
              <w:t>73.2%</w:t>
            </w:r>
          </w:p>
        </w:tc>
        <w:tc>
          <w:tcPr>
            <w:tcW w:type="dxa" w:w="1234"/>
          </w:tcPr>
          <w:p>
            <w:r>
              <w:t>1,511,952</w:t>
            </w:r>
          </w:p>
        </w:tc>
        <w:tc>
          <w:tcPr>
            <w:tcW w:type="dxa" w:w="1234"/>
          </w:tcPr>
          <w:p>
            <w:r>
              <w:t>85.1%</w:t>
            </w:r>
          </w:p>
        </w:tc>
      </w:tr>
      <w:tr>
        <w:tc>
          <w:tcPr>
            <w:tcW w:type="dxa" w:w="1234"/>
          </w:tcPr>
          <w:p>
            <w:r>
              <w:t>Supervisión de IIEE privadas</w:t>
            </w:r>
          </w:p>
        </w:tc>
        <w:tc>
          <w:tcPr>
            <w:tcW w:type="dxa" w:w="1234"/>
          </w:tcPr>
          <w:p>
            <w:r>
              <w:t>733,308</w:t>
            </w:r>
          </w:p>
        </w:tc>
        <w:tc>
          <w:tcPr>
            <w:tcW w:type="dxa" w:w="1234"/>
          </w:tcPr>
          <w:p>
            <w:r>
              <w:t>506,659</w:t>
            </w:r>
          </w:p>
        </w:tc>
        <w:tc>
          <w:tcPr>
            <w:tcW w:type="dxa" w:w="1234"/>
          </w:tcPr>
          <w:p>
            <w:r>
              <w:t>506,659</w:t>
            </w:r>
          </w:p>
        </w:tc>
        <w:tc>
          <w:tcPr>
            <w:tcW w:type="dxa" w:w="1234"/>
          </w:tcPr>
          <w:p>
            <w:r>
              <w:t>69.1%</w:t>
            </w:r>
          </w:p>
        </w:tc>
        <w:tc>
          <w:tcPr>
            <w:tcW w:type="dxa" w:w="1234"/>
          </w:tcPr>
          <w:p>
            <w:r>
              <w:t>780,880</w:t>
            </w:r>
          </w:p>
        </w:tc>
        <w:tc>
          <w:tcPr>
            <w:tcW w:type="dxa" w:w="1234"/>
          </w:tcPr>
          <w:p>
            <w:r>
              <w:t>64.9%</w:t>
            </w:r>
          </w:p>
        </w:tc>
      </w:tr>
      <w:tr>
        <w:tc>
          <w:tcPr>
            <w:tcW w:type="dxa" w:w="1234"/>
          </w:tcPr>
          <w:p>
            <w:r>
              <w:t>147. Institutos Tecnológicos</w:t>
            </w:r>
          </w:p>
        </w:tc>
        <w:tc>
          <w:tcPr>
            <w:tcW w:type="dxa" w:w="1234"/>
          </w:tcPr>
          <w:p>
            <w:r>
              <w:t>566,202</w:t>
            </w:r>
          </w:p>
        </w:tc>
        <w:tc>
          <w:tcPr>
            <w:tcW w:type="dxa" w:w="1234"/>
          </w:tcPr>
          <w:p>
            <w:r>
              <w:t>235,760</w:t>
            </w:r>
          </w:p>
        </w:tc>
        <w:tc>
          <w:tcPr>
            <w:tcW w:type="dxa" w:w="1234"/>
          </w:tcPr>
          <w:p>
            <w:r>
              <w:t>153,459</w:t>
            </w:r>
          </w:p>
        </w:tc>
        <w:tc>
          <w:tcPr>
            <w:tcW w:type="dxa" w:w="1234"/>
          </w:tcPr>
          <w:p>
            <w:r>
              <w:t>27.1%</w:t>
            </w:r>
          </w:p>
        </w:tc>
        <w:tc>
          <w:tcPr>
            <w:tcW w:type="dxa" w:w="1234"/>
          </w:tcPr>
          <w:p>
            <w:r>
              <w:t>250,750</w:t>
            </w:r>
          </w:p>
        </w:tc>
        <w:tc>
          <w:tcPr>
            <w:tcW w:type="dxa" w:w="1234"/>
          </w:tcPr>
          <w:p>
            <w:r>
              <w:t>61.2%</w:t>
            </w:r>
          </w:p>
        </w:tc>
      </w:tr>
      <w:tr>
        <w:tc>
          <w:tcPr>
            <w:tcW w:type="dxa" w:w="1234"/>
          </w:tcPr>
          <w:p>
            <w:r>
              <w:t>Acciones comunes - Acompañatic</w:t>
            </w:r>
          </w:p>
        </w:tc>
        <w:tc>
          <w:tcPr>
            <w:tcW w:type="dxa" w:w="1234"/>
          </w:tcPr>
          <w:p>
            <w:r>
              <w:t>53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1,280</w:t>
            </w:r>
          </w:p>
        </w:tc>
        <w:tc>
          <w:tcPr>
            <w:tcW w:type="dxa" w:w="1234"/>
          </w:tcPr>
          <w:p>
            <w:r>
              <w:t>635</w:t>
            </w:r>
          </w:p>
        </w:tc>
        <w:tc>
          <w:tcPr>
            <w:tcW w:type="dxa" w:w="1234"/>
          </w:tcPr>
          <w:p>
            <w:r>
              <w:t>635</w:t>
            </w:r>
          </w:p>
        </w:tc>
        <w:tc>
          <w:tcPr>
            <w:tcW w:type="dxa" w:w="1234"/>
          </w:tcPr>
          <w:p>
            <w:r>
              <w:t>49.6%</w:t>
            </w:r>
          </w:p>
        </w:tc>
        <w:tc>
          <w:tcPr>
            <w:tcW w:type="dxa" w:w="1234"/>
          </w:tcPr>
          <w:p>
            <w:r>
              <w:t>1,280</w:t>
            </w:r>
          </w:p>
        </w:tc>
        <w:tc>
          <w:tcPr>
            <w:tcW w:type="dxa" w:w="1234"/>
          </w:tcPr>
          <w:p>
            <w:r>
              <w:t>49.6%</w:t>
            </w:r>
          </w:p>
        </w:tc>
      </w:tr>
      <w:tr>
        <w:tc>
          <w:tcPr>
            <w:tcW w:type="dxa" w:w="1234"/>
          </w:tcPr>
          <w:p>
            <w:r>
              <w:t>CRFA</w:t>
            </w:r>
          </w:p>
        </w:tc>
        <w:tc>
          <w:tcPr>
            <w:tcW w:type="dxa" w:w="1234"/>
          </w:tcPr>
          <w:p>
            <w:r>
              <w:t>25,020</w:t>
            </w:r>
          </w:p>
        </w:tc>
        <w:tc>
          <w:tcPr>
            <w:tcW w:type="dxa" w:w="1234"/>
          </w:tcPr>
          <w:p>
            <w:r>
              <w:t>0</w:t>
            </w:r>
          </w:p>
        </w:tc>
        <w:tc>
          <w:tcPr>
            <w:tcW w:type="dxa" w:w="1234"/>
          </w:tcPr>
          <w:p>
            <w:r>
              <w:t>0</w:t>
            </w:r>
          </w:p>
        </w:tc>
        <w:tc>
          <w:tcPr>
            <w:tcW w:type="dxa" w:w="1234"/>
          </w:tcPr>
          <w:p>
            <w:r>
              <w:t>0.0%</w:t>
            </w:r>
          </w:p>
        </w:tc>
        <w:tc>
          <w:tcPr>
            <w:tcW w:type="dxa" w:w="1234"/>
          </w:tcPr>
          <w:p>
            <w:r>
              <w:t>16,680</w:t>
            </w:r>
          </w:p>
        </w:tc>
        <w:tc>
          <w:tcPr>
            <w:tcW w:type="dxa" w:w="1234"/>
          </w:tcPr>
          <w:p>
            <w:r>
              <w:t>0.0%</w:t>
            </w:r>
          </w:p>
        </w:tc>
      </w:tr>
      <w:tr>
        <w:tc>
          <w:tcPr>
            <w:tcW w:type="dxa" w:w="1234"/>
          </w:tcPr>
          <w:p>
            <w:r>
              <w:t>Convivencia Escolar</w:t>
            </w:r>
          </w:p>
        </w:tc>
        <w:tc>
          <w:tcPr>
            <w:tcW w:type="dxa" w:w="1234"/>
          </w:tcPr>
          <w:p>
            <w:r>
              <w:t>112,787</w:t>
            </w:r>
          </w:p>
        </w:tc>
        <w:tc>
          <w:tcPr>
            <w:tcW w:type="dxa" w:w="1234"/>
          </w:tcPr>
          <w:p>
            <w:r>
              <w:t>48,907</w:t>
            </w:r>
          </w:p>
        </w:tc>
        <w:tc>
          <w:tcPr>
            <w:tcW w:type="dxa" w:w="1234"/>
          </w:tcPr>
          <w:p>
            <w:r>
              <w:t>48,412</w:t>
            </w:r>
          </w:p>
        </w:tc>
        <w:tc>
          <w:tcPr>
            <w:tcW w:type="dxa" w:w="1234"/>
          </w:tcPr>
          <w:p>
            <w:r>
              <w:t>42.9%</w:t>
            </w:r>
          </w:p>
        </w:tc>
        <w:tc>
          <w:tcPr>
            <w:tcW w:type="dxa" w:w="1234"/>
          </w:tcPr>
          <w:p>
            <w:r>
              <w:t>96,532</w:t>
            </w:r>
          </w:p>
        </w:tc>
        <w:tc>
          <w:tcPr>
            <w:tcW w:type="dxa" w:w="1234"/>
          </w:tcPr>
          <w:p>
            <w:r>
              <w:t>50.2%</w:t>
            </w:r>
          </w:p>
        </w:tc>
      </w:tr>
      <w:tr>
        <w:tc>
          <w:tcPr>
            <w:tcW w:type="dxa" w:w="1234"/>
          </w:tcPr>
          <w:p>
            <w:r>
              <w:t>Distribución de materiales educativos</w:t>
            </w:r>
          </w:p>
        </w:tc>
        <w:tc>
          <w:tcPr>
            <w:tcW w:type="dxa" w:w="1234"/>
          </w:tcPr>
          <w:p>
            <w:r>
              <w:t>1,298,763</w:t>
            </w:r>
          </w:p>
        </w:tc>
        <w:tc>
          <w:tcPr>
            <w:tcW w:type="dxa" w:w="1234"/>
          </w:tcPr>
          <w:p>
            <w:r>
              <w:t>728,249</w:t>
            </w:r>
          </w:p>
        </w:tc>
        <w:tc>
          <w:tcPr>
            <w:tcW w:type="dxa" w:w="1234"/>
          </w:tcPr>
          <w:p>
            <w:r>
              <w:t>646,059</w:t>
            </w:r>
          </w:p>
        </w:tc>
        <w:tc>
          <w:tcPr>
            <w:tcW w:type="dxa" w:w="1234"/>
          </w:tcPr>
          <w:p>
            <w:r>
              <w:t>49.7%</w:t>
            </w:r>
          </w:p>
        </w:tc>
        <w:tc>
          <w:tcPr>
            <w:tcW w:type="dxa" w:w="1234"/>
          </w:tcPr>
          <w:p>
            <w:r>
              <w:t>817,384</w:t>
            </w:r>
          </w:p>
        </w:tc>
        <w:tc>
          <w:tcPr>
            <w:tcW w:type="dxa" w:w="1234"/>
          </w:tcPr>
          <w:p>
            <w:r>
              <w:t>79.0%</w:t>
            </w:r>
          </w:p>
        </w:tc>
      </w:tr>
      <w:tr>
        <w:tc>
          <w:tcPr>
            <w:tcW w:type="dxa" w:w="1234"/>
          </w:tcPr>
          <w:p>
            <w:r>
              <w:t>Fortalecimiento de competencias para uso de dispositivos electrónicos</w:t>
            </w:r>
          </w:p>
        </w:tc>
        <w:tc>
          <w:tcPr>
            <w:tcW w:type="dxa" w:w="1234"/>
          </w:tcPr>
          <w:p>
            <w:r>
              <w:t>318,948</w:t>
            </w:r>
          </w:p>
        </w:tc>
        <w:tc>
          <w:tcPr>
            <w:tcW w:type="dxa" w:w="1234"/>
          </w:tcPr>
          <w:p>
            <w:r>
              <w:t>5,290</w:t>
            </w:r>
          </w:p>
        </w:tc>
        <w:tc>
          <w:tcPr>
            <w:tcW w:type="dxa" w:w="1234"/>
          </w:tcPr>
          <w:p>
            <w:r>
              <w:t>5,290</w:t>
            </w:r>
          </w:p>
        </w:tc>
        <w:tc>
          <w:tcPr>
            <w:tcW w:type="dxa" w:w="1234"/>
          </w:tcPr>
          <w:p>
            <w:r>
              <w:t>1.7%</w:t>
            </w:r>
          </w:p>
        </w:tc>
        <w:tc>
          <w:tcPr>
            <w:tcW w:type="dxa" w:w="1234"/>
          </w:tcPr>
          <w:p>
            <w:r>
              <w:t>318,924</w:t>
            </w:r>
          </w:p>
        </w:tc>
        <w:tc>
          <w:tcPr>
            <w:tcW w:type="dxa" w:w="1234"/>
          </w:tcPr>
          <w:p>
            <w:r>
              <w:t>1.7%</w:t>
            </w:r>
          </w:p>
        </w:tc>
      </w:tr>
      <w:tr>
        <w:tc>
          <w:tcPr>
            <w:tcW w:type="dxa" w:w="1234"/>
          </w:tcPr>
          <w:p>
            <w:r>
              <w:t>Fortalecimiento de las acciones del PP 106</w:t>
            </w:r>
          </w:p>
        </w:tc>
        <w:tc>
          <w:tcPr>
            <w:tcW w:type="dxa" w:w="1234"/>
          </w:tcPr>
          <w:p>
            <w:r>
              <w:t>249,812</w:t>
            </w:r>
          </w:p>
        </w:tc>
        <w:tc>
          <w:tcPr>
            <w:tcW w:type="dxa" w:w="1234"/>
          </w:tcPr>
          <w:p>
            <w:r>
              <w:t>115,871</w:t>
            </w:r>
          </w:p>
        </w:tc>
        <w:tc>
          <w:tcPr>
            <w:tcW w:type="dxa" w:w="1234"/>
          </w:tcPr>
          <w:p>
            <w:r>
              <w:t>97,045</w:t>
            </w:r>
          </w:p>
        </w:tc>
        <w:tc>
          <w:tcPr>
            <w:tcW w:type="dxa" w:w="1234"/>
          </w:tcPr>
          <w:p>
            <w:r>
              <w:t>38.8%</w:t>
            </w:r>
          </w:p>
        </w:tc>
        <w:tc>
          <w:tcPr>
            <w:tcW w:type="dxa" w:w="1234"/>
          </w:tcPr>
          <w:p>
            <w:r>
              <w:t>141,825</w:t>
            </w:r>
          </w:p>
        </w:tc>
        <w:tc>
          <w:tcPr>
            <w:tcW w:type="dxa" w:w="1234"/>
          </w:tcPr>
          <w:p>
            <w:r>
              <w:t>68.4%</w:t>
            </w:r>
          </w:p>
        </w:tc>
      </w:tr>
      <w:tr>
        <w:tc>
          <w:tcPr>
            <w:tcW w:type="dxa" w:w="1234"/>
          </w:tcPr>
          <w:p>
            <w:r>
              <w:t>Kit de impresiones</w:t>
            </w:r>
          </w:p>
        </w:tc>
        <w:tc>
          <w:tcPr>
            <w:tcW w:type="dxa" w:w="1234"/>
          </w:tcPr>
          <w:p>
            <w:r>
              <w:t>1,122,831</w:t>
            </w:r>
          </w:p>
        </w:tc>
        <w:tc>
          <w:tcPr>
            <w:tcW w:type="dxa" w:w="1234"/>
          </w:tcPr>
          <w:p>
            <w:r>
              <w:t>713,872</w:t>
            </w:r>
          </w:p>
        </w:tc>
        <w:tc>
          <w:tcPr>
            <w:tcW w:type="dxa" w:w="1234"/>
          </w:tcPr>
          <w:p>
            <w:r>
              <w:t>546,041</w:t>
            </w:r>
          </w:p>
        </w:tc>
        <w:tc>
          <w:tcPr>
            <w:tcW w:type="dxa" w:w="1234"/>
          </w:tcPr>
          <w:p>
            <w:r>
              <w:t>48.6%</w:t>
            </w:r>
          </w:p>
        </w:tc>
        <w:tc>
          <w:tcPr>
            <w:tcW w:type="dxa" w:w="1234"/>
          </w:tcPr>
          <w:p>
            <w:r>
              <w:t>806,512</w:t>
            </w:r>
          </w:p>
        </w:tc>
        <w:tc>
          <w:tcPr>
            <w:tcW w:type="dxa" w:w="1234"/>
          </w:tcPr>
          <w:p>
            <w:r>
              <w:t>67.7%</w:t>
            </w:r>
          </w:p>
        </w:tc>
      </w:tr>
      <w:tr>
        <w:tc>
          <w:tcPr>
            <w:tcW w:type="dxa" w:w="1234"/>
          </w:tcPr>
          <w:p>
            <w:r>
              <w:t>PRONOEI</w:t>
            </w:r>
          </w:p>
        </w:tc>
        <w:tc>
          <w:tcPr>
            <w:tcW w:type="dxa" w:w="1234"/>
          </w:tcPr>
          <w:p>
            <w:r>
              <w:t>3,801,014</w:t>
            </w:r>
          </w:p>
        </w:tc>
        <w:tc>
          <w:tcPr>
            <w:tcW w:type="dxa" w:w="1234"/>
          </w:tcPr>
          <w:p>
            <w:r>
              <w:t>3,035,730</w:t>
            </w:r>
          </w:p>
        </w:tc>
        <w:tc>
          <w:tcPr>
            <w:tcW w:type="dxa" w:w="1234"/>
          </w:tcPr>
          <w:p>
            <w:r>
              <w:t>3,006,800</w:t>
            </w:r>
          </w:p>
        </w:tc>
        <w:tc>
          <w:tcPr>
            <w:tcW w:type="dxa" w:w="1234"/>
          </w:tcPr>
          <w:p>
            <w:r>
              <w:t>79.1%</w:t>
            </w:r>
          </w:p>
        </w:tc>
        <w:tc>
          <w:tcPr>
            <w:tcW w:type="dxa" w:w="1234"/>
          </w:tcPr>
          <w:p>
            <w:r>
              <w:t>3,040,000</w:t>
            </w:r>
          </w:p>
        </w:tc>
        <w:tc>
          <w:tcPr>
            <w:tcW w:type="dxa" w:w="1234"/>
          </w:tcPr>
          <w:p>
            <w:r>
              <w:t>98.9%</w:t>
            </w:r>
          </w:p>
        </w:tc>
      </w:tr>
      <w:tr>
        <w:tc>
          <w:tcPr>
            <w:tcW w:type="dxa" w:w="1234"/>
          </w:tcPr>
          <w:p>
            <w:r>
              <w:t>Plan de Mejora del PP 0107</w:t>
            </w:r>
          </w:p>
        </w:tc>
        <w:tc>
          <w:tcPr>
            <w:tcW w:type="dxa" w:w="1234"/>
          </w:tcPr>
          <w:p>
            <w:r>
              <w:t>109,855</w:t>
            </w:r>
          </w:p>
        </w:tc>
        <w:tc>
          <w:tcPr>
            <w:tcW w:type="dxa" w:w="1234"/>
          </w:tcPr>
          <w:p>
            <w:r>
              <w:t>87,998</w:t>
            </w:r>
          </w:p>
        </w:tc>
        <w:tc>
          <w:tcPr>
            <w:tcW w:type="dxa" w:w="1234"/>
          </w:tcPr>
          <w:p>
            <w:r>
              <w:t>69,298</w:t>
            </w:r>
          </w:p>
        </w:tc>
        <w:tc>
          <w:tcPr>
            <w:tcW w:type="dxa" w:w="1234"/>
          </w:tcPr>
          <w:p>
            <w:r>
              <w:t>63.1%</w:t>
            </w:r>
          </w:p>
        </w:tc>
        <w:tc>
          <w:tcPr>
            <w:tcW w:type="dxa" w:w="1234"/>
          </w:tcPr>
          <w:p>
            <w:r>
              <w:t>120,655</w:t>
            </w:r>
          </w:p>
        </w:tc>
        <w:tc>
          <w:tcPr>
            <w:tcW w:type="dxa" w:w="1234"/>
          </w:tcPr>
          <w:p>
            <w:r>
              <w:t>57.4%</w:t>
            </w:r>
          </w:p>
        </w:tc>
      </w:tr>
      <w:tr>
        <w:tc>
          <w:tcPr>
            <w:tcW w:type="dxa" w:w="1234"/>
          </w:tcPr>
          <w:p>
            <w:r>
              <w:t>Supervisión de IIEE privadas</w:t>
            </w:r>
          </w:p>
        </w:tc>
        <w:tc>
          <w:tcPr>
            <w:tcW w:type="dxa" w:w="1234"/>
          </w:tcPr>
          <w:p>
            <w:r>
              <w:t>1,885</w:t>
            </w:r>
          </w:p>
        </w:tc>
        <w:tc>
          <w:tcPr>
            <w:tcW w:type="dxa" w:w="1234"/>
          </w:tcPr>
          <w:p>
            <w:r>
              <w:t>266</w:t>
            </w:r>
          </w:p>
        </w:tc>
        <w:tc>
          <w:tcPr>
            <w:tcW w:type="dxa" w:w="1234"/>
          </w:tcPr>
          <w:p>
            <w:r>
              <w:t>266</w:t>
            </w:r>
          </w:p>
        </w:tc>
        <w:tc>
          <w:tcPr>
            <w:tcW w:type="dxa" w:w="1234"/>
          </w:tcPr>
          <w:p>
            <w:r>
              <w:t>14.1%</w:t>
            </w:r>
          </w:p>
        </w:tc>
        <w:tc>
          <w:tcPr>
            <w:tcW w:type="dxa" w:w="1234"/>
          </w:tcPr>
          <w:p>
            <w:r>
              <w:t>5,440</w:t>
            </w:r>
          </w:p>
        </w:tc>
        <w:tc>
          <w:tcPr>
            <w:tcW w:type="dxa" w:w="1234"/>
          </w:tcPr>
          <w:p>
            <w:r>
              <w:t>4.9%</w:t>
            </w:r>
          </w:p>
        </w:tc>
      </w:tr>
      <w:tr>
        <w:tc>
          <w:tcPr>
            <w:tcW w:type="dxa" w:w="1234"/>
          </w:tcPr>
          <w:p>
            <w:r>
              <w:t>Traslado Docente</w:t>
            </w:r>
          </w:p>
        </w:tc>
        <w:tc>
          <w:tcPr>
            <w:tcW w:type="dxa" w:w="1234"/>
          </w:tcPr>
          <w:p>
            <w:r>
              <w:t>14,602</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13,377,455</w:t>
            </w:r>
          </w:p>
        </w:tc>
        <w:tc>
          <w:tcPr>
            <w:tcW w:type="dxa" w:w="1234"/>
          </w:tcPr>
          <w:p>
            <w:r>
              <w:t>9,054,869</w:t>
            </w:r>
          </w:p>
        </w:tc>
        <w:tc>
          <w:tcPr>
            <w:tcW w:type="dxa" w:w="1234"/>
          </w:tcPr>
          <w:p>
            <w:r>
              <w:t>8,618,341</w:t>
            </w:r>
          </w:p>
        </w:tc>
        <w:tc>
          <w:tcPr>
            <w:tcW w:type="dxa" w:w="1234"/>
          </w:tcPr>
          <w:p>
            <w:r>
              <w:t>64.4%</w:t>
            </w:r>
          </w:p>
        </w:tc>
        <w:tc>
          <w:tcPr>
            <w:tcW w:type="dxa" w:w="1234"/>
          </w:tcPr>
          <w:p>
            <w:r>
              <w:t>10,887,675</w:t>
            </w:r>
          </w:p>
        </w:tc>
        <w:tc>
          <w:tcPr>
            <w:tcW w:type="dxa" w:w="1234"/>
          </w:tcPr>
          <w:p>
            <w:r>
              <w:t>79.2%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19.0%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LIMA</w:t>
            </w:r>
          </w:p>
        </w:tc>
        <w:tc>
          <w:tcPr>
            <w:tcW w:type="dxa" w:w="1440"/>
          </w:tcPr>
          <w:p>
            <w:r>
              <w:t>51,904</w:t>
            </w:r>
          </w:p>
        </w:tc>
        <w:tc>
          <w:tcPr>
            <w:tcW w:type="dxa" w:w="1440"/>
          </w:tcPr>
          <w:p>
            <w:r>
              <w:t>51,904</w:t>
            </w:r>
          </w:p>
        </w:tc>
        <w:tc>
          <w:tcPr>
            <w:tcW w:type="dxa" w:w="1440"/>
          </w:tcPr>
          <w:p>
            <w:r>
              <w:t>100.0%</w:t>
            </w:r>
          </w:p>
        </w:tc>
        <w:tc>
          <w:tcPr>
            <w:tcW w:type="dxa" w:w="1440"/>
          </w:tcPr>
          <w:p>
            <w:r>
              <w:t>100.0%</w:t>
            </w:r>
          </w:p>
        </w:tc>
        <w:tc>
          <w:tcPr>
            <w:tcW w:type="dxa" w:w="1440"/>
          </w:tcPr>
          <w:p>
            <w:r>
              <w:t>100.0%</w:t>
            </w:r>
          </w:p>
        </w:tc>
      </w:tr>
      <w:tr>
        <w:tc>
          <w:tcPr>
            <w:tcW w:type="dxa" w:w="1440"/>
          </w:tcPr>
          <w:p>
            <w:r>
              <w:t>301. EDUCACION CAÑETE</w:t>
            </w:r>
          </w:p>
        </w:tc>
        <w:tc>
          <w:tcPr>
            <w:tcW w:type="dxa" w:w="1440"/>
          </w:tcPr>
          <w:p>
            <w:r>
              <w:t>719,696</w:t>
            </w:r>
          </w:p>
        </w:tc>
        <w:tc>
          <w:tcPr>
            <w:tcW w:type="dxa" w:w="1440"/>
          </w:tcPr>
          <w:p>
            <w:r>
              <w:t>719,696</w:t>
            </w:r>
          </w:p>
        </w:tc>
        <w:tc>
          <w:tcPr>
            <w:tcW w:type="dxa" w:w="1440"/>
          </w:tcPr>
          <w:p>
            <w:r>
              <w:t>95.8%</w:t>
            </w:r>
          </w:p>
        </w:tc>
        <w:tc>
          <w:tcPr>
            <w:tcW w:type="dxa" w:w="1440"/>
          </w:tcPr>
          <w:p>
            <w:r>
              <w:t>95.8%</w:t>
            </w:r>
          </w:p>
        </w:tc>
        <w:tc>
          <w:tcPr>
            <w:tcW w:type="dxa" w:w="1440"/>
          </w:tcPr>
          <w:p>
            <w:r>
              <w:t>0.0%</w:t>
            </w:r>
          </w:p>
        </w:tc>
      </w:tr>
      <w:tr>
        <w:tc>
          <w:tcPr>
            <w:tcW w:type="dxa" w:w="1440"/>
          </w:tcPr>
          <w:p>
            <w:r>
              <w:t>302. EDUCACION HUAURA</w:t>
            </w:r>
          </w:p>
        </w:tc>
        <w:tc>
          <w:tcPr>
            <w:tcW w:type="dxa" w:w="1440"/>
          </w:tcPr>
          <w:p>
            <w:r>
              <w:t>731,113</w:t>
            </w:r>
          </w:p>
        </w:tc>
        <w:tc>
          <w:tcPr>
            <w:tcW w:type="dxa" w:w="1440"/>
          </w:tcPr>
          <w:p>
            <w:r>
              <w:t>731,113</w:t>
            </w:r>
          </w:p>
        </w:tc>
        <w:tc>
          <w:tcPr>
            <w:tcW w:type="dxa" w:w="1440"/>
          </w:tcPr>
          <w:p>
            <w:r>
              <w:t>0.0%</w:t>
            </w:r>
          </w:p>
        </w:tc>
        <w:tc>
          <w:tcPr>
            <w:tcW w:type="dxa" w:w="1440"/>
          </w:tcPr>
          <w:p>
            <w:r>
              <w:t>0.0%</w:t>
            </w:r>
          </w:p>
        </w:tc>
        <w:tc>
          <w:tcPr>
            <w:tcW w:type="dxa" w:w="1440"/>
          </w:tcPr>
          <w:p>
            <w:r>
              <w:t>0.0%</w:t>
            </w:r>
          </w:p>
        </w:tc>
      </w:tr>
      <w:tr>
        <w:tc>
          <w:tcPr>
            <w:tcW w:type="dxa" w:w="1440"/>
          </w:tcPr>
          <w:p>
            <w:r>
              <w:t>303. EDUCACION HUARAL</w:t>
            </w:r>
          </w:p>
        </w:tc>
        <w:tc>
          <w:tcPr>
            <w:tcW w:type="dxa" w:w="1440"/>
          </w:tcPr>
          <w:p>
            <w:r>
              <w:t>554,768</w:t>
            </w:r>
          </w:p>
        </w:tc>
        <w:tc>
          <w:tcPr>
            <w:tcW w:type="dxa" w:w="1440"/>
          </w:tcPr>
          <w:p>
            <w:r>
              <w:t>554,768</w:t>
            </w:r>
          </w:p>
        </w:tc>
        <w:tc>
          <w:tcPr>
            <w:tcW w:type="dxa" w:w="1440"/>
          </w:tcPr>
          <w:p>
            <w:r>
              <w:t>95.8%</w:t>
            </w:r>
          </w:p>
        </w:tc>
        <w:tc>
          <w:tcPr>
            <w:tcW w:type="dxa" w:w="1440"/>
          </w:tcPr>
          <w:p>
            <w:r>
              <w:t>95.8%</w:t>
            </w:r>
          </w:p>
        </w:tc>
        <w:tc>
          <w:tcPr>
            <w:tcW w:type="dxa" w:w="1440"/>
          </w:tcPr>
          <w:p>
            <w:r>
              <w:t>0.0%</w:t>
            </w:r>
          </w:p>
        </w:tc>
      </w:tr>
      <w:tr>
        <w:tc>
          <w:tcPr>
            <w:tcW w:type="dxa" w:w="1440"/>
          </w:tcPr>
          <w:p>
            <w:r>
              <w:t>304. EDUCACION CAJATAMBO</w:t>
            </w:r>
          </w:p>
        </w:tc>
        <w:tc>
          <w:tcPr>
            <w:tcW w:type="dxa" w:w="1440"/>
          </w:tcPr>
          <w:p>
            <w:r>
              <w:t>40,395</w:t>
            </w:r>
          </w:p>
        </w:tc>
        <w:tc>
          <w:tcPr>
            <w:tcW w:type="dxa" w:w="1440"/>
          </w:tcPr>
          <w:p>
            <w:r>
              <w:t>40,531</w:t>
            </w:r>
          </w:p>
        </w:tc>
        <w:tc>
          <w:tcPr>
            <w:tcW w:type="dxa" w:w="1440"/>
          </w:tcPr>
          <w:p>
            <w:r>
              <w:t>92.8%</w:t>
            </w:r>
          </w:p>
        </w:tc>
        <w:tc>
          <w:tcPr>
            <w:tcW w:type="dxa" w:w="1440"/>
          </w:tcPr>
          <w:p>
            <w:r>
              <w:t>92.8%</w:t>
            </w:r>
          </w:p>
        </w:tc>
        <w:tc>
          <w:tcPr>
            <w:tcW w:type="dxa" w:w="1440"/>
          </w:tcPr>
          <w:p>
            <w:r>
              <w:t>88.6%</w:t>
            </w:r>
          </w:p>
        </w:tc>
      </w:tr>
      <w:tr>
        <w:tc>
          <w:tcPr>
            <w:tcW w:type="dxa" w:w="1440"/>
          </w:tcPr>
          <w:p>
            <w:r>
              <w:t>305. EDUCACION CANTA</w:t>
            </w:r>
          </w:p>
        </w:tc>
        <w:tc>
          <w:tcPr>
            <w:tcW w:type="dxa" w:w="1440"/>
          </w:tcPr>
          <w:p>
            <w:r>
              <w:t>63,630</w:t>
            </w:r>
          </w:p>
        </w:tc>
        <w:tc>
          <w:tcPr>
            <w:tcW w:type="dxa" w:w="1440"/>
          </w:tcPr>
          <w:p>
            <w:r>
              <w:t>63,630</w:t>
            </w:r>
          </w:p>
        </w:tc>
        <w:tc>
          <w:tcPr>
            <w:tcW w:type="dxa" w:w="1440"/>
          </w:tcPr>
          <w:p>
            <w:r>
              <w:t>95.8%</w:t>
            </w:r>
          </w:p>
        </w:tc>
        <w:tc>
          <w:tcPr>
            <w:tcW w:type="dxa" w:w="1440"/>
          </w:tcPr>
          <w:p>
            <w:r>
              <w:t>95.8%</w:t>
            </w:r>
          </w:p>
        </w:tc>
        <w:tc>
          <w:tcPr>
            <w:tcW w:type="dxa" w:w="1440"/>
          </w:tcPr>
          <w:p>
            <w:r>
              <w:t>95.8%</w:t>
            </w:r>
          </w:p>
        </w:tc>
      </w:tr>
      <w:tr>
        <w:tc>
          <w:tcPr>
            <w:tcW w:type="dxa" w:w="1440"/>
          </w:tcPr>
          <w:p>
            <w:r>
              <w:t>306. EDUCACION YAUYOS</w:t>
            </w:r>
          </w:p>
        </w:tc>
        <w:tc>
          <w:tcPr>
            <w:tcW w:type="dxa" w:w="1440"/>
          </w:tcPr>
          <w:p>
            <w:r>
              <w:t>109,930</w:t>
            </w:r>
          </w:p>
        </w:tc>
        <w:tc>
          <w:tcPr>
            <w:tcW w:type="dxa" w:w="1440"/>
          </w:tcPr>
          <w:p>
            <w:r>
              <w:t>109,930</w:t>
            </w:r>
          </w:p>
        </w:tc>
        <w:tc>
          <w:tcPr>
            <w:tcW w:type="dxa" w:w="1440"/>
          </w:tcPr>
          <w:p>
            <w:r>
              <w:t>95.0%</w:t>
            </w:r>
          </w:p>
        </w:tc>
        <w:tc>
          <w:tcPr>
            <w:tcW w:type="dxa" w:w="1440"/>
          </w:tcPr>
          <w:p>
            <w:r>
              <w:t>95.0%</w:t>
            </w:r>
          </w:p>
        </w:tc>
        <w:tc>
          <w:tcPr>
            <w:tcW w:type="dxa" w:w="1440"/>
          </w:tcPr>
          <w:p>
            <w:r>
              <w:t>8.5%</w:t>
            </w:r>
          </w:p>
        </w:tc>
      </w:tr>
      <w:tr>
        <w:tc>
          <w:tcPr>
            <w:tcW w:type="dxa" w:w="1440"/>
          </w:tcPr>
          <w:p>
            <w:r>
              <w:t>307. EDUCACION OYON</w:t>
            </w:r>
          </w:p>
        </w:tc>
        <w:tc>
          <w:tcPr>
            <w:tcW w:type="dxa" w:w="1440"/>
          </w:tcPr>
          <w:p>
            <w:r>
              <w:t>90,893</w:t>
            </w:r>
          </w:p>
        </w:tc>
        <w:tc>
          <w:tcPr>
            <w:tcW w:type="dxa" w:w="1440"/>
          </w:tcPr>
          <w:p>
            <w:r>
              <w:t>90,893</w:t>
            </w:r>
          </w:p>
        </w:tc>
        <w:tc>
          <w:tcPr>
            <w:tcW w:type="dxa" w:w="1440"/>
          </w:tcPr>
          <w:p>
            <w:r>
              <w:t>100.0%</w:t>
            </w:r>
          </w:p>
        </w:tc>
        <w:tc>
          <w:tcPr>
            <w:tcW w:type="dxa" w:w="1440"/>
          </w:tcPr>
          <w:p>
            <w:r>
              <w:t>100.0%</w:t>
            </w:r>
          </w:p>
        </w:tc>
        <w:tc>
          <w:tcPr>
            <w:tcW w:type="dxa" w:w="1440"/>
          </w:tcPr>
          <w:p>
            <w:r>
              <w:t>100.0%</w:t>
            </w:r>
          </w:p>
        </w:tc>
      </w:tr>
      <w:tr>
        <w:tc>
          <w:tcPr>
            <w:tcW w:type="dxa" w:w="1440"/>
          </w:tcPr>
          <w:p>
            <w:r>
              <w:t>308. EDUCACION HUAROCHIRI</w:t>
            </w:r>
          </w:p>
        </w:tc>
        <w:tc>
          <w:tcPr>
            <w:tcW w:type="dxa" w:w="1440"/>
          </w:tcPr>
          <w:p>
            <w:r>
              <w:t>355,225</w:t>
            </w:r>
          </w:p>
        </w:tc>
        <w:tc>
          <w:tcPr>
            <w:tcW w:type="dxa" w:w="1440"/>
          </w:tcPr>
          <w:p>
            <w:r>
              <w:t>355,225</w:t>
            </w:r>
          </w:p>
        </w:tc>
        <w:tc>
          <w:tcPr>
            <w:tcW w:type="dxa" w:w="1440"/>
          </w:tcPr>
          <w:p>
            <w:r>
              <w:t>98.9%</w:t>
            </w:r>
          </w:p>
        </w:tc>
        <w:tc>
          <w:tcPr>
            <w:tcW w:type="dxa" w:w="1440"/>
          </w:tcPr>
          <w:p>
            <w:r>
              <w:t>98.9%</w:t>
            </w:r>
          </w:p>
        </w:tc>
        <w:tc>
          <w:tcPr>
            <w:tcW w:type="dxa" w:w="1440"/>
          </w:tcPr>
          <w:p>
            <w:r>
              <w:t>94.7%</w:t>
            </w:r>
          </w:p>
        </w:tc>
      </w:tr>
      <w:tr>
        <w:tc>
          <w:tcPr>
            <w:tcW w:type="dxa" w:w="1440"/>
          </w:tcPr>
          <w:p>
            <w:r>
              <w:t>309. EDUCACION BARRANCA</w:t>
            </w:r>
          </w:p>
        </w:tc>
        <w:tc>
          <w:tcPr>
            <w:tcW w:type="dxa" w:w="1440"/>
          </w:tcPr>
          <w:p>
            <w:r>
              <w:t>452,000</w:t>
            </w:r>
          </w:p>
        </w:tc>
        <w:tc>
          <w:tcPr>
            <w:tcW w:type="dxa" w:w="1440"/>
          </w:tcPr>
          <w:p>
            <w:r>
              <w:t>452,000</w:t>
            </w:r>
          </w:p>
        </w:tc>
        <w:tc>
          <w:tcPr>
            <w:tcW w:type="dxa" w:w="1440"/>
          </w:tcPr>
          <w:p>
            <w:r>
              <w:t>95.3%</w:t>
            </w:r>
          </w:p>
        </w:tc>
        <w:tc>
          <w:tcPr>
            <w:tcW w:type="dxa" w:w="1440"/>
          </w:tcPr>
          <w:p>
            <w:r>
              <w:t>95.3%</w:t>
            </w:r>
          </w:p>
        </w:tc>
        <w:tc>
          <w:tcPr>
            <w:tcW w:type="dxa" w:w="1440"/>
          </w:tcPr>
          <w:p>
            <w:r>
              <w:t>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LIMA PROVINCIAS</w:t>
      </w:r>
      <w:r>
        <w:t xml:space="preserve"> por la suma de S/. </w:t>
      </w:r>
      <w:r>
        <w:t>6,773,744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2,692,830</w:t>
            </w:r>
          </w:p>
        </w:tc>
        <w:tc>
          <w:tcPr>
            <w:tcW w:type="dxa" w:w="1440"/>
          </w:tcPr>
          <w:p>
            <w:r>
              <w:t>232,550</w:t>
            </w:r>
          </w:p>
        </w:tc>
        <w:tc>
          <w:tcPr>
            <w:tcW w:type="dxa" w:w="1440"/>
          </w:tcPr>
          <w:p>
            <w:r>
              <w:t>1,803,304</w:t>
            </w:r>
          </w:p>
        </w:tc>
        <w:tc>
          <w:tcPr>
            <w:tcW w:type="dxa" w:w="1440"/>
          </w:tcPr>
          <w:p>
            <w:r>
              <w:t>656,976</w:t>
            </w:r>
          </w:p>
        </w:tc>
      </w:tr>
      <w:tr>
        <w:tc>
          <w:tcPr>
            <w:tcW w:type="dxa" w:w="1440"/>
          </w:tcPr>
          <w:p>
            <w:r>
              <w:t>9001. ACCIONES CENTRALES</w:t>
            </w:r>
          </w:p>
        </w:tc>
        <w:tc>
          <w:tcPr>
            <w:tcW w:type="dxa" w:w="1440"/>
          </w:tcPr>
          <w:p>
            <w:r>
              <w:t>2.6. ADQUISICION DE ACTIVOS NO FINANCIEROS</w:t>
            </w:r>
          </w:p>
        </w:tc>
        <w:tc>
          <w:tcPr>
            <w:tcW w:type="dxa" w:w="1440"/>
          </w:tcPr>
          <w:p>
            <w:r>
              <w:t>631,042</w:t>
            </w:r>
          </w:p>
        </w:tc>
        <w:tc>
          <w:tcPr>
            <w:tcW w:type="dxa" w:w="1440"/>
          </w:tcPr>
          <w:p>
            <w:r>
              <w:t>0</w:t>
            </w:r>
          </w:p>
        </w:tc>
        <w:tc>
          <w:tcPr>
            <w:tcW w:type="dxa" w:w="1440"/>
          </w:tcPr>
          <w:p>
            <w:r>
              <w:t>495,522</w:t>
            </w:r>
          </w:p>
        </w:tc>
        <w:tc>
          <w:tcPr>
            <w:tcW w:type="dxa" w:w="1440"/>
          </w:tcPr>
          <w:p>
            <w:r>
              <w:t>135,520</w:t>
            </w:r>
          </w:p>
        </w:tc>
      </w:tr>
      <w:tr>
        <w:tc>
          <w:tcPr>
            <w:tcW w:type="dxa" w:w="1440"/>
          </w:tcPr>
          <w:p>
            <w:r>
              <w:t>Total</w:t>
            </w:r>
          </w:p>
        </w:tc>
        <w:tc>
          <w:tcPr>
            <w:tcW w:type="dxa" w:w="1440"/>
          </w:tcPr>
          <w:p>
            <w:r>
              <w:t>-</w:t>
            </w:r>
          </w:p>
        </w:tc>
        <w:tc>
          <w:tcPr>
            <w:tcW w:type="dxa" w:w="1440"/>
          </w:tcPr>
          <w:p>
            <w:r>
              <w:t>3,386,872</w:t>
            </w:r>
          </w:p>
        </w:tc>
        <w:tc>
          <w:tcPr>
            <w:tcW w:type="dxa" w:w="1440"/>
          </w:tcPr>
          <w:p>
            <w:r>
              <w:t>232,550</w:t>
            </w:r>
          </w:p>
        </w:tc>
        <w:tc>
          <w:tcPr>
            <w:tcW w:type="dxa" w:w="1440"/>
          </w:tcPr>
          <w:p>
            <w:r>
              <w:t>2,359,626</w:t>
            </w:r>
          </w:p>
        </w:tc>
        <w:tc>
          <w:tcPr>
            <w:tcW w:type="dxa" w:w="1440"/>
          </w:tcPr>
          <w:p>
            <w:r>
              <w:t>794,696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LIMA PROVINCIAS, por concepto de encargaturas, </w:t>
      </w:r>
      <w:r>
        <w:t xml:space="preserve">se ha calculado para el </w:t>
      </w:r>
      <w:r>
        <w:t>2021</w:t>
      </w:r>
      <w:r>
        <w:t xml:space="preserve"> un costo de S/.</w:t>
      </w:r>
      <w:r>
        <w:t>14,642,073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LIMA PROVINCIAS</w:t>
      </w:r>
      <w:r>
        <w:t xml:space="preserve"> por el monto de S/.</w:t>
      </w:r>
      <w:r>
        <w:t>5,683,890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3,132,624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411,177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5,810,385</w:t>
      </w:r>
      <w:r>
        <w:t xml:space="preserve"> a favor de las Unidades Ejecutoras de Educación de la Región </w:t>
      </w:r>
      <w:r>
        <w:t>LIMA PROVINCIAS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LIMA</w:t>
            </w:r>
          </w:p>
        </w:tc>
        <w:tc>
          <w:tcPr>
            <w:tcW w:type="dxa" w:w="1728"/>
          </w:tcPr>
          <w:p>
            <w:r>
              <w:t>205813.72</w:t>
            </w:r>
          </w:p>
        </w:tc>
        <w:tc>
          <w:tcPr>
            <w:tcW w:type="dxa" w:w="1728"/>
          </w:tcPr>
          <w:p>
            <w:r>
              <w:t>56212.0</w:t>
            </w:r>
          </w:p>
        </w:tc>
        <w:tc>
          <w:tcPr>
            <w:tcW w:type="dxa" w:w="1728"/>
          </w:tcPr>
          <w:p>
            <w:r>
              <w:t>540020.0</w:t>
            </w:r>
          </w:p>
        </w:tc>
        <w:tc>
          <w:tcPr>
            <w:tcW w:type="dxa" w:w="1728"/>
          </w:tcPr>
          <w:p>
            <w:r>
              <w:t>0.0</w:t>
            </w:r>
          </w:p>
        </w:tc>
      </w:tr>
      <w:tr>
        <w:tc>
          <w:tcPr>
            <w:tcW w:type="dxa" w:w="1728"/>
          </w:tcPr>
          <w:p>
            <w:r>
              <w:t>301. EDUCACION CAÑETE</w:t>
            </w:r>
          </w:p>
        </w:tc>
        <w:tc>
          <w:tcPr>
            <w:tcW w:type="dxa" w:w="1728"/>
          </w:tcPr>
          <w:p>
            <w:r>
              <w:t>3457027.47</w:t>
            </w:r>
          </w:p>
        </w:tc>
        <w:tc>
          <w:tcPr>
            <w:tcW w:type="dxa" w:w="1728"/>
          </w:tcPr>
          <w:p>
            <w:r>
              <w:t>1681099.0</w:t>
            </w:r>
          </w:p>
        </w:tc>
        <w:tc>
          <w:tcPr>
            <w:tcW w:type="dxa" w:w="1728"/>
          </w:tcPr>
          <w:p>
            <w:r>
              <w:t>1050262.0</w:t>
            </w:r>
          </w:p>
        </w:tc>
        <w:tc>
          <w:tcPr>
            <w:tcW w:type="dxa" w:w="1728"/>
          </w:tcPr>
          <w:p>
            <w:r>
              <w:t>730852.0</w:t>
            </w:r>
          </w:p>
        </w:tc>
      </w:tr>
      <w:tr>
        <w:tc>
          <w:tcPr>
            <w:tcW w:type="dxa" w:w="1728"/>
          </w:tcPr>
          <w:p>
            <w:r>
              <w:t>302. EDUCACION HUAURA</w:t>
            </w:r>
          </w:p>
        </w:tc>
        <w:tc>
          <w:tcPr>
            <w:tcW w:type="dxa" w:w="1728"/>
          </w:tcPr>
          <w:p>
            <w:r>
              <w:t>2520742.74</w:t>
            </w:r>
          </w:p>
        </w:tc>
        <w:tc>
          <w:tcPr>
            <w:tcW w:type="dxa" w:w="1728"/>
          </w:tcPr>
          <w:p>
            <w:r>
              <w:t>1114553.0</w:t>
            </w:r>
          </w:p>
        </w:tc>
        <w:tc>
          <w:tcPr>
            <w:tcW w:type="dxa" w:w="1728"/>
          </w:tcPr>
          <w:p>
            <w:r>
              <w:t>0.0</w:t>
            </w:r>
          </w:p>
        </w:tc>
        <w:tc>
          <w:tcPr>
            <w:tcW w:type="dxa" w:w="1728"/>
          </w:tcPr>
          <w:p>
            <w:r>
              <w:t>1406260.0</w:t>
            </w:r>
          </w:p>
        </w:tc>
      </w:tr>
      <w:tr>
        <w:tc>
          <w:tcPr>
            <w:tcW w:type="dxa" w:w="1728"/>
          </w:tcPr>
          <w:p>
            <w:r>
              <w:t>303. EDUCACION HUARAL</w:t>
            </w:r>
          </w:p>
        </w:tc>
        <w:tc>
          <w:tcPr>
            <w:tcW w:type="dxa" w:w="1728"/>
          </w:tcPr>
          <w:p>
            <w:r>
              <w:t>1801255.76</w:t>
            </w:r>
          </w:p>
        </w:tc>
        <w:tc>
          <w:tcPr>
            <w:tcW w:type="dxa" w:w="1728"/>
          </w:tcPr>
          <w:p>
            <w:r>
              <w:t>791633.0</w:t>
            </w:r>
          </w:p>
        </w:tc>
        <w:tc>
          <w:tcPr>
            <w:tcW w:type="dxa" w:w="1728"/>
          </w:tcPr>
          <w:p>
            <w:r>
              <w:t>0.0</w:t>
            </w:r>
          </w:p>
        </w:tc>
        <w:tc>
          <w:tcPr>
            <w:tcW w:type="dxa" w:w="1728"/>
          </w:tcPr>
          <w:p>
            <w:r>
              <w:t>1009679.0</w:t>
            </w:r>
          </w:p>
        </w:tc>
      </w:tr>
      <w:tr>
        <w:tc>
          <w:tcPr>
            <w:tcW w:type="dxa" w:w="1728"/>
          </w:tcPr>
          <w:p>
            <w:r>
              <w:t>304. EDUCACION CAJATAMBO</w:t>
            </w:r>
          </w:p>
        </w:tc>
        <w:tc>
          <w:tcPr>
            <w:tcW w:type="dxa" w:w="1728"/>
          </w:tcPr>
          <w:p>
            <w:r>
              <w:t>586888.76</w:t>
            </w:r>
          </w:p>
        </w:tc>
        <w:tc>
          <w:tcPr>
            <w:tcW w:type="dxa" w:w="1728"/>
          </w:tcPr>
          <w:p>
            <w:r>
              <w:t>173082.0</w:t>
            </w:r>
          </w:p>
        </w:tc>
        <w:tc>
          <w:tcPr>
            <w:tcW w:type="dxa" w:w="1728"/>
          </w:tcPr>
          <w:p>
            <w:r>
              <w:t>214852.0</w:t>
            </w:r>
          </w:p>
        </w:tc>
        <w:tc>
          <w:tcPr>
            <w:tcW w:type="dxa" w:w="1728"/>
          </w:tcPr>
          <w:p>
            <w:r>
              <w:t>198978.0</w:t>
            </w:r>
          </w:p>
        </w:tc>
      </w:tr>
      <w:tr>
        <w:tc>
          <w:tcPr>
            <w:tcW w:type="dxa" w:w="1728"/>
          </w:tcPr>
          <w:p>
            <w:r>
              <w:t>305. EDUCACION CANTA</w:t>
            </w:r>
          </w:p>
        </w:tc>
        <w:tc>
          <w:tcPr>
            <w:tcW w:type="dxa" w:w="1728"/>
          </w:tcPr>
          <w:p>
            <w:r>
              <w:t>515509.34</w:t>
            </w:r>
          </w:p>
        </w:tc>
        <w:tc>
          <w:tcPr>
            <w:tcW w:type="dxa" w:w="1728"/>
          </w:tcPr>
          <w:p>
            <w:r>
              <w:t>248243.0</w:t>
            </w:r>
          </w:p>
        </w:tc>
        <w:tc>
          <w:tcPr>
            <w:tcW w:type="dxa" w:w="1728"/>
          </w:tcPr>
          <w:p>
            <w:r>
              <w:t>0.0</w:t>
            </w:r>
          </w:p>
        </w:tc>
        <w:tc>
          <w:tcPr>
            <w:tcW w:type="dxa" w:w="1728"/>
          </w:tcPr>
          <w:p>
            <w:r>
              <w:t>267281.0</w:t>
            </w:r>
          </w:p>
        </w:tc>
      </w:tr>
      <w:tr>
        <w:tc>
          <w:tcPr>
            <w:tcW w:type="dxa" w:w="1728"/>
          </w:tcPr>
          <w:p>
            <w:r>
              <w:t>306. EDUCACION YAUYOS</w:t>
            </w:r>
          </w:p>
        </w:tc>
        <w:tc>
          <w:tcPr>
            <w:tcW w:type="dxa" w:w="1728"/>
          </w:tcPr>
          <w:p>
            <w:r>
              <w:t>1530898.05</w:t>
            </w:r>
          </w:p>
        </w:tc>
        <w:tc>
          <w:tcPr>
            <w:tcW w:type="dxa" w:w="1728"/>
          </w:tcPr>
          <w:p>
            <w:r>
              <w:t>145016.0</w:t>
            </w:r>
          </w:p>
        </w:tc>
        <w:tc>
          <w:tcPr>
            <w:tcW w:type="dxa" w:w="1728"/>
          </w:tcPr>
          <w:p>
            <w:r>
              <w:t>0.0</w:t>
            </w:r>
          </w:p>
        </w:tc>
        <w:tc>
          <w:tcPr>
            <w:tcW w:type="dxa" w:w="1728"/>
          </w:tcPr>
          <w:p>
            <w:r>
              <w:t>1385994.0</w:t>
            </w:r>
          </w:p>
        </w:tc>
      </w:tr>
      <w:tr>
        <w:tc>
          <w:tcPr>
            <w:tcW w:type="dxa" w:w="1728"/>
          </w:tcPr>
          <w:p>
            <w:r>
              <w:t>307. EDUCACION OYON</w:t>
            </w:r>
          </w:p>
        </w:tc>
        <w:tc>
          <w:tcPr>
            <w:tcW w:type="dxa" w:w="1728"/>
          </w:tcPr>
          <w:p>
            <w:r>
              <w:t>774684.0</w:t>
            </w:r>
          </w:p>
        </w:tc>
        <w:tc>
          <w:tcPr>
            <w:tcW w:type="dxa" w:w="1728"/>
          </w:tcPr>
          <w:p>
            <w:r>
              <w:t>345470.0</w:t>
            </w:r>
          </w:p>
        </w:tc>
        <w:tc>
          <w:tcPr>
            <w:tcW w:type="dxa" w:w="1728"/>
          </w:tcPr>
          <w:p>
            <w:r>
              <w:t>227293.0</w:t>
            </w:r>
          </w:p>
        </w:tc>
        <w:tc>
          <w:tcPr>
            <w:tcW w:type="dxa" w:w="1728"/>
          </w:tcPr>
          <w:p>
            <w:r>
              <w:t>201939.0</w:t>
            </w:r>
          </w:p>
        </w:tc>
      </w:tr>
      <w:tr>
        <w:tc>
          <w:tcPr>
            <w:tcW w:type="dxa" w:w="1728"/>
          </w:tcPr>
          <w:p>
            <w:r>
              <w:t>308. EDUCACION HUAROCHIRI</w:t>
            </w:r>
          </w:p>
        </w:tc>
        <w:tc>
          <w:tcPr>
            <w:tcW w:type="dxa" w:w="1728"/>
          </w:tcPr>
          <w:p>
            <w:r>
              <w:t>1643703.05</w:t>
            </w:r>
          </w:p>
        </w:tc>
        <w:tc>
          <w:tcPr>
            <w:tcW w:type="dxa" w:w="1728"/>
          </w:tcPr>
          <w:p>
            <w:r>
              <w:t>815448.0</w:t>
            </w:r>
          </w:p>
        </w:tc>
        <w:tc>
          <w:tcPr>
            <w:tcW w:type="dxa" w:w="1728"/>
          </w:tcPr>
          <w:p>
            <w:r>
              <w:t>703424.0</w:t>
            </w:r>
          </w:p>
        </w:tc>
        <w:tc>
          <w:tcPr>
            <w:tcW w:type="dxa" w:w="1728"/>
          </w:tcPr>
          <w:p>
            <w:r>
              <w:t>124886.0</w:t>
            </w:r>
          </w:p>
        </w:tc>
      </w:tr>
      <w:tr>
        <w:tc>
          <w:tcPr>
            <w:tcW w:type="dxa" w:w="1728"/>
          </w:tcPr>
          <w:p>
            <w:r>
              <w:t>309. EDUCACION BARRANCA</w:t>
            </w:r>
          </w:p>
        </w:tc>
        <w:tc>
          <w:tcPr>
            <w:tcW w:type="dxa" w:w="1728"/>
          </w:tcPr>
          <w:p>
            <w:r>
              <w:t>1605549.63</w:t>
            </w:r>
          </w:p>
        </w:tc>
        <w:tc>
          <w:tcPr>
            <w:tcW w:type="dxa" w:w="1728"/>
          </w:tcPr>
          <w:p>
            <w:r>
              <w:t>724311.0</w:t>
            </w:r>
          </w:p>
        </w:tc>
        <w:tc>
          <w:tcPr>
            <w:tcW w:type="dxa" w:w="1728"/>
          </w:tcPr>
          <w:p>
            <w:r>
              <w:t>396773.0</w:t>
            </w:r>
          </w:p>
        </w:tc>
        <w:tc>
          <w:tcPr>
            <w:tcW w:type="dxa" w:w="1728"/>
          </w:tcPr>
          <w:p>
            <w:r>
              <w:t>484516.0</w:t>
            </w:r>
          </w:p>
        </w:tc>
      </w:tr>
      <w:tr>
        <w:tc>
          <w:tcPr>
            <w:tcW w:type="dxa" w:w="1728"/>
          </w:tcPr>
          <w:p>
            <w:r>
              <w:t>Total</w:t>
            </w:r>
          </w:p>
        </w:tc>
        <w:tc>
          <w:tcPr>
            <w:tcW w:type="dxa" w:w="1728"/>
          </w:tcPr>
          <w:p>
            <w:r>
              <w:t>14642072.52</w:t>
            </w:r>
          </w:p>
        </w:tc>
        <w:tc>
          <w:tcPr>
            <w:tcW w:type="dxa" w:w="1728"/>
          </w:tcPr>
          <w:p>
            <w:r>
              <w:t>6095067.0</w:t>
            </w:r>
          </w:p>
        </w:tc>
        <w:tc>
          <w:tcPr>
            <w:tcW w:type="dxa" w:w="1728"/>
          </w:tcPr>
          <w:p>
            <w:r>
              <w:t>3132624.0</w:t>
            </w:r>
          </w:p>
        </w:tc>
        <w:tc>
          <w:tcPr>
            <w:tcW w:type="dxa" w:w="1728"/>
          </w:tcPr>
          <w:p>
            <w:r>
              <w:t>5810385.0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LIMA PROVINCIAS</w:t>
      </w:r>
      <w:r>
        <w:t xml:space="preserve">, por concepto de Asignaciones Temporales por prestar servicios en condiciones especiales, se ha calculado para el 2021 un costo de S/ </w:t>
      </w:r>
      <w:r>
        <w:t xml:space="preserve">14,605,336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7,631,354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6,974,280</w:t>
      </w:r>
      <w:r>
        <w:t xml:space="preserve"> a favor de las Unidades Ejecutoras de Educación de la Región </w:t>
      </w:r>
      <w:r>
        <w:t>LIMA PROVINCIAS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CAÑETE</w:t>
            </w:r>
          </w:p>
        </w:tc>
        <w:tc>
          <w:tcPr>
            <w:tcW w:type="dxa" w:w="2160"/>
          </w:tcPr>
          <w:p>
            <w:r>
              <w:t>885004.0</w:t>
            </w:r>
          </w:p>
        </w:tc>
        <w:tc>
          <w:tcPr>
            <w:tcW w:type="dxa" w:w="2160"/>
          </w:tcPr>
          <w:p>
            <w:r>
              <w:t>506650.0</w:t>
            </w:r>
          </w:p>
        </w:tc>
        <w:tc>
          <w:tcPr>
            <w:tcW w:type="dxa" w:w="2160"/>
          </w:tcPr>
          <w:p>
            <w:r>
              <w:t>378400.0</w:t>
            </w:r>
          </w:p>
        </w:tc>
      </w:tr>
      <w:tr>
        <w:tc>
          <w:tcPr>
            <w:tcW w:type="dxa" w:w="2160"/>
          </w:tcPr>
          <w:p>
            <w:r>
              <w:t>302. EDUCACION HUAURA</w:t>
            </w:r>
          </w:p>
        </w:tc>
        <w:tc>
          <w:tcPr>
            <w:tcW w:type="dxa" w:w="2160"/>
          </w:tcPr>
          <w:p>
            <w:r>
              <w:t>2010329.33</w:t>
            </w:r>
          </w:p>
        </w:tc>
        <w:tc>
          <w:tcPr>
            <w:tcW w:type="dxa" w:w="2160"/>
          </w:tcPr>
          <w:p>
            <w:r>
              <w:t>1023814.0</w:t>
            </w:r>
          </w:p>
        </w:tc>
        <w:tc>
          <w:tcPr>
            <w:tcW w:type="dxa" w:w="2160"/>
          </w:tcPr>
          <w:p>
            <w:r>
              <w:t>986561.0</w:t>
            </w:r>
          </w:p>
        </w:tc>
      </w:tr>
      <w:tr>
        <w:tc>
          <w:tcPr>
            <w:tcW w:type="dxa" w:w="2160"/>
          </w:tcPr>
          <w:p>
            <w:r>
              <w:t>303. EDUCACION HUARAL</w:t>
            </w:r>
          </w:p>
        </w:tc>
        <w:tc>
          <w:tcPr>
            <w:tcW w:type="dxa" w:w="2160"/>
          </w:tcPr>
          <w:p>
            <w:r>
              <w:t>1105680.0</w:t>
            </w:r>
          </w:p>
        </w:tc>
        <w:tc>
          <w:tcPr>
            <w:tcW w:type="dxa" w:w="2160"/>
          </w:tcPr>
          <w:p>
            <w:r>
              <w:t>604874.0</w:t>
            </w:r>
          </w:p>
        </w:tc>
        <w:tc>
          <w:tcPr>
            <w:tcW w:type="dxa" w:w="2160"/>
          </w:tcPr>
          <w:p>
            <w:r>
              <w:t>500836.0</w:t>
            </w:r>
          </w:p>
        </w:tc>
      </w:tr>
      <w:tr>
        <w:tc>
          <w:tcPr>
            <w:tcW w:type="dxa" w:w="2160"/>
          </w:tcPr>
          <w:p>
            <w:r>
              <w:t>304. EDUCACION CAJATAMBO</w:t>
            </w:r>
          </w:p>
        </w:tc>
        <w:tc>
          <w:tcPr>
            <w:tcW w:type="dxa" w:w="2160"/>
          </w:tcPr>
          <w:p>
            <w:r>
              <w:t>1768480.0</w:t>
            </w:r>
          </w:p>
        </w:tc>
        <w:tc>
          <w:tcPr>
            <w:tcW w:type="dxa" w:w="2160"/>
          </w:tcPr>
          <w:p>
            <w:r>
              <w:t>897960.0</w:t>
            </w:r>
          </w:p>
        </w:tc>
        <w:tc>
          <w:tcPr>
            <w:tcW w:type="dxa" w:w="2160"/>
          </w:tcPr>
          <w:p>
            <w:r>
              <w:t>870542.0</w:t>
            </w:r>
          </w:p>
        </w:tc>
      </w:tr>
      <w:tr>
        <w:tc>
          <w:tcPr>
            <w:tcW w:type="dxa" w:w="2160"/>
          </w:tcPr>
          <w:p>
            <w:r>
              <w:t>305. EDUCACION CANTA</w:t>
            </w:r>
          </w:p>
        </w:tc>
        <w:tc>
          <w:tcPr>
            <w:tcW w:type="dxa" w:w="2160"/>
          </w:tcPr>
          <w:p>
            <w:r>
              <w:t>829024.0</w:t>
            </w:r>
          </w:p>
        </w:tc>
        <w:tc>
          <w:tcPr>
            <w:tcW w:type="dxa" w:w="2160"/>
          </w:tcPr>
          <w:p>
            <w:r>
              <w:t>441466.0</w:t>
            </w:r>
          </w:p>
        </w:tc>
        <w:tc>
          <w:tcPr>
            <w:tcW w:type="dxa" w:w="2160"/>
          </w:tcPr>
          <w:p>
            <w:r>
              <w:t>387568.0</w:t>
            </w:r>
          </w:p>
        </w:tc>
      </w:tr>
      <w:tr>
        <w:tc>
          <w:tcPr>
            <w:tcW w:type="dxa" w:w="2160"/>
          </w:tcPr>
          <w:p>
            <w:r>
              <w:t>306. EDUCACION YAUYOS</w:t>
            </w:r>
          </w:p>
        </w:tc>
        <w:tc>
          <w:tcPr>
            <w:tcW w:type="dxa" w:w="2160"/>
          </w:tcPr>
          <w:p>
            <w:r>
              <w:t>4511446.66</w:t>
            </w:r>
          </w:p>
        </w:tc>
        <w:tc>
          <w:tcPr>
            <w:tcW w:type="dxa" w:w="2160"/>
          </w:tcPr>
          <w:p>
            <w:r>
              <w:t>2281600.0</w:t>
            </w:r>
          </w:p>
        </w:tc>
        <w:tc>
          <w:tcPr>
            <w:tcW w:type="dxa" w:w="2160"/>
          </w:tcPr>
          <w:p>
            <w:r>
              <w:t>2229901.0</w:t>
            </w:r>
          </w:p>
        </w:tc>
      </w:tr>
      <w:tr>
        <w:tc>
          <w:tcPr>
            <w:tcW w:type="dxa" w:w="2160"/>
          </w:tcPr>
          <w:p>
            <w:r>
              <w:t>307. EDUCACION OYON</w:t>
            </w:r>
          </w:p>
        </w:tc>
        <w:tc>
          <w:tcPr>
            <w:tcW w:type="dxa" w:w="2160"/>
          </w:tcPr>
          <w:p>
            <w:r>
              <w:t>1215072.0</w:t>
            </w:r>
          </w:p>
        </w:tc>
        <w:tc>
          <w:tcPr>
            <w:tcW w:type="dxa" w:w="2160"/>
          </w:tcPr>
          <w:p>
            <w:r>
              <w:t>620276.0</w:t>
            </w:r>
          </w:p>
        </w:tc>
        <w:tc>
          <w:tcPr>
            <w:tcW w:type="dxa" w:w="2160"/>
          </w:tcPr>
          <w:p>
            <w:r>
              <w:t>594815.0</w:t>
            </w:r>
          </w:p>
        </w:tc>
      </w:tr>
      <w:tr>
        <w:tc>
          <w:tcPr>
            <w:tcW w:type="dxa" w:w="2160"/>
          </w:tcPr>
          <w:p>
            <w:r>
              <w:t>308. EDUCACION HUAROCHIRI</w:t>
            </w:r>
          </w:p>
        </w:tc>
        <w:tc>
          <w:tcPr>
            <w:tcW w:type="dxa" w:w="2160"/>
          </w:tcPr>
          <w:p>
            <w:r>
              <w:t>1779632.0</w:t>
            </w:r>
          </w:p>
        </w:tc>
        <w:tc>
          <w:tcPr>
            <w:tcW w:type="dxa" w:w="2160"/>
          </w:tcPr>
          <w:p>
            <w:r>
              <w:t>969070.0</w:t>
            </w:r>
          </w:p>
        </w:tc>
        <w:tc>
          <w:tcPr>
            <w:tcW w:type="dxa" w:w="2160"/>
          </w:tcPr>
          <w:p>
            <w:r>
              <w:t>810596.0</w:t>
            </w:r>
          </w:p>
        </w:tc>
      </w:tr>
      <w:tr>
        <w:tc>
          <w:tcPr>
            <w:tcW w:type="dxa" w:w="2160"/>
          </w:tcPr>
          <w:p>
            <w:r>
              <w:t>309. EDUCACION BARRANCA</w:t>
            </w:r>
          </w:p>
        </w:tc>
        <w:tc>
          <w:tcPr>
            <w:tcW w:type="dxa" w:w="2160"/>
          </w:tcPr>
          <w:p>
            <w:r>
              <w:t>500668.0</w:t>
            </w:r>
          </w:p>
        </w:tc>
        <w:tc>
          <w:tcPr>
            <w:tcW w:type="dxa" w:w="2160"/>
          </w:tcPr>
          <w:p>
            <w:r>
              <w:t>285644.0</w:t>
            </w:r>
          </w:p>
        </w:tc>
        <w:tc>
          <w:tcPr>
            <w:tcW w:type="dxa" w:w="2160"/>
          </w:tcPr>
          <w:p>
            <w:r>
              <w:t>215061.0</w:t>
            </w:r>
          </w:p>
        </w:tc>
      </w:tr>
      <w:tr>
        <w:tc>
          <w:tcPr>
            <w:tcW w:type="dxa" w:w="2160"/>
          </w:tcPr>
          <w:p>
            <w:r>
              <w:t>Total</w:t>
            </w:r>
          </w:p>
        </w:tc>
        <w:tc>
          <w:tcPr>
            <w:tcW w:type="dxa" w:w="2160"/>
          </w:tcPr>
          <w:p>
            <w:r>
              <w:t>14605335.99</w:t>
            </w:r>
          </w:p>
        </w:tc>
        <w:tc>
          <w:tcPr>
            <w:tcW w:type="dxa" w:w="2160"/>
          </w:tcPr>
          <w:p>
            <w:r>
              <w:t>7631354.0</w:t>
            </w:r>
          </w:p>
        </w:tc>
        <w:tc>
          <w:tcPr>
            <w:tcW w:type="dxa" w:w="2160"/>
          </w:tcPr>
          <w:p>
            <w:r>
              <w:t>6974280.0</w:t>
            </w:r>
          </w:p>
        </w:tc>
      </w:tr>
    </w:tbl>
    <w:p/>
    <w:p>
      <w:pPr>
        <w:pStyle w:val="Heading1"/>
      </w:pPr>
      <w:r>
        <w:t>3.Pago de Beneficios Sociales</w:t>
      </w:r>
    </w:p>
    <w:p>
      <w:pPr>
        <w:jc w:val="both"/>
      </w:pPr>
      <w:r>
        <w:t xml:space="preserve">Para la Región </w:t>
      </w:r>
      <w:r>
        <w:t>LIMA PROVINCIAS</w:t>
      </w:r>
      <w:r>
        <w:t xml:space="preserve">, por concepto de Beneficios Sociales se ha calculado un costo total de S/. </w:t>
      </w:r>
      <w:r>
        <w:t>7,271,460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4,233,925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LIMA PROVINCIAS</w:t>
      </w:r>
      <w:r>
        <w:t xml:space="preserve"> por el monto de S/. </w:t>
      </w:r>
      <w:r>
        <w:t>4,272,401,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1,337,454.</w:t>
      </w:r>
      <w:r>
        <w:t xml:space="preserve">, a favor de las Unidades Ejecutoras de Educación de la Región </w:t>
      </w:r>
      <w:r>
        <w:t>LIMA PROVINCIAS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1,701,432.</w:t>
      </w:r>
      <w:r>
        <w:t xml:space="preserve">  a las Unidades Ejecutoras de Educación de la Región </w:t>
      </w:r>
      <w:r>
        <w:t>LIMA PROVINCIAS</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LIMA</w:t>
            </w:r>
          </w:p>
        </w:tc>
        <w:tc>
          <w:tcPr>
            <w:tcW w:type="dxa" w:w="1728"/>
          </w:tcPr>
          <w:p>
            <w:r>
              <w:t>8401.2</w:t>
            </w:r>
          </w:p>
        </w:tc>
        <w:tc>
          <w:tcPr>
            <w:tcW w:type="dxa" w:w="1728"/>
          </w:tcPr>
          <w:p>
            <w:r>
              <w:t>0.0</w:t>
            </w:r>
          </w:p>
        </w:tc>
        <w:tc>
          <w:tcPr>
            <w:tcW w:type="dxa" w:w="1728"/>
          </w:tcPr>
          <w:p>
            <w:r>
              <w:t>0.0</w:t>
            </w:r>
          </w:p>
        </w:tc>
        <w:tc>
          <w:tcPr>
            <w:tcW w:type="dxa" w:w="1728"/>
          </w:tcPr>
          <w:p>
            <w:r>
              <w:t>8402.0</w:t>
            </w:r>
          </w:p>
        </w:tc>
      </w:tr>
      <w:tr>
        <w:tc>
          <w:tcPr>
            <w:tcW w:type="dxa" w:w="1728"/>
          </w:tcPr>
          <w:p>
            <w:r>
              <w:t>301. EDUCACION CAÑETE</w:t>
            </w:r>
          </w:p>
        </w:tc>
        <w:tc>
          <w:tcPr>
            <w:tcW w:type="dxa" w:w="1728"/>
          </w:tcPr>
          <w:p>
            <w:r>
              <w:t>1909597.27</w:t>
            </w:r>
          </w:p>
        </w:tc>
        <w:tc>
          <w:tcPr>
            <w:tcW w:type="dxa" w:w="1728"/>
          </w:tcPr>
          <w:p>
            <w:r>
              <w:t>947674.0</w:t>
            </w:r>
          </w:p>
        </w:tc>
        <w:tc>
          <w:tcPr>
            <w:tcW w:type="dxa" w:w="1728"/>
          </w:tcPr>
          <w:p>
            <w:r>
              <w:t>304071.0</w:t>
            </w:r>
          </w:p>
        </w:tc>
        <w:tc>
          <w:tcPr>
            <w:tcW w:type="dxa" w:w="1728"/>
          </w:tcPr>
          <w:p>
            <w:r>
              <w:t>658059.0</w:t>
            </w:r>
          </w:p>
        </w:tc>
      </w:tr>
      <w:tr>
        <w:tc>
          <w:tcPr>
            <w:tcW w:type="dxa" w:w="1728"/>
          </w:tcPr>
          <w:p>
            <w:r>
              <w:t>302. EDUCACION HUAURA</w:t>
            </w:r>
          </w:p>
        </w:tc>
        <w:tc>
          <w:tcPr>
            <w:tcW w:type="dxa" w:w="1728"/>
          </w:tcPr>
          <w:p>
            <w:r>
              <w:t>1583730.52</w:t>
            </w:r>
          </w:p>
        </w:tc>
        <w:tc>
          <w:tcPr>
            <w:tcW w:type="dxa" w:w="1728"/>
          </w:tcPr>
          <w:p>
            <w:r>
              <w:t>1100536.0</w:t>
            </w:r>
          </w:p>
        </w:tc>
        <w:tc>
          <w:tcPr>
            <w:tcW w:type="dxa" w:w="1728"/>
          </w:tcPr>
          <w:p>
            <w:r>
              <w:t>260572.0</w:t>
            </w:r>
          </w:p>
        </w:tc>
        <w:tc>
          <w:tcPr>
            <w:tcW w:type="dxa" w:w="1728"/>
          </w:tcPr>
          <w:p>
            <w:r>
              <w:t>222978.0</w:t>
            </w:r>
          </w:p>
        </w:tc>
      </w:tr>
      <w:tr>
        <w:tc>
          <w:tcPr>
            <w:tcW w:type="dxa" w:w="1728"/>
          </w:tcPr>
          <w:p>
            <w:r>
              <w:t>303. EDUCACION HUARAL</w:t>
            </w:r>
          </w:p>
        </w:tc>
        <w:tc>
          <w:tcPr>
            <w:tcW w:type="dxa" w:w="1728"/>
          </w:tcPr>
          <w:p>
            <w:r>
              <w:t>1264435.25</w:t>
            </w:r>
          </w:p>
        </w:tc>
        <w:tc>
          <w:tcPr>
            <w:tcW w:type="dxa" w:w="1728"/>
          </w:tcPr>
          <w:p>
            <w:r>
              <w:t>788817.0</w:t>
            </w:r>
          </w:p>
        </w:tc>
        <w:tc>
          <w:tcPr>
            <w:tcW w:type="dxa" w:w="1728"/>
          </w:tcPr>
          <w:p>
            <w:r>
              <w:t>209452.0</w:t>
            </w:r>
          </w:p>
        </w:tc>
        <w:tc>
          <w:tcPr>
            <w:tcW w:type="dxa" w:w="1728"/>
          </w:tcPr>
          <w:p>
            <w:r>
              <w:t>266256.0</w:t>
            </w:r>
          </w:p>
        </w:tc>
      </w:tr>
      <w:tr>
        <w:tc>
          <w:tcPr>
            <w:tcW w:type="dxa" w:w="1728"/>
          </w:tcPr>
          <w:p>
            <w:r>
              <w:t>304. EDUCACION CAJATAMBO</w:t>
            </w:r>
          </w:p>
        </w:tc>
        <w:tc>
          <w:tcPr>
            <w:tcW w:type="dxa" w:w="1728"/>
          </w:tcPr>
          <w:p>
            <w:r>
              <w:t>185990.13</w:t>
            </w:r>
          </w:p>
        </w:tc>
        <w:tc>
          <w:tcPr>
            <w:tcW w:type="dxa" w:w="1728"/>
          </w:tcPr>
          <w:p>
            <w:r>
              <w:t>67496.0</w:t>
            </w:r>
          </w:p>
        </w:tc>
        <w:tc>
          <w:tcPr>
            <w:tcW w:type="dxa" w:w="1728"/>
          </w:tcPr>
          <w:p>
            <w:r>
              <w:t>19851.0</w:t>
            </w:r>
          </w:p>
        </w:tc>
        <w:tc>
          <w:tcPr>
            <w:tcW w:type="dxa" w:w="1728"/>
          </w:tcPr>
          <w:p>
            <w:r>
              <w:t>98754.0</w:t>
            </w:r>
          </w:p>
        </w:tc>
      </w:tr>
      <w:tr>
        <w:tc>
          <w:tcPr>
            <w:tcW w:type="dxa" w:w="1728"/>
          </w:tcPr>
          <w:p>
            <w:r>
              <w:t>305. EDUCACION CANTA</w:t>
            </w:r>
          </w:p>
        </w:tc>
        <w:tc>
          <w:tcPr>
            <w:tcW w:type="dxa" w:w="1728"/>
          </w:tcPr>
          <w:p>
            <w:r>
              <w:t>92899.15</w:t>
            </w:r>
          </w:p>
        </w:tc>
        <w:tc>
          <w:tcPr>
            <w:tcW w:type="dxa" w:w="1728"/>
          </w:tcPr>
          <w:p>
            <w:r>
              <w:t>65939.0</w:t>
            </w:r>
          </w:p>
        </w:tc>
        <w:tc>
          <w:tcPr>
            <w:tcW w:type="dxa" w:w="1728"/>
          </w:tcPr>
          <w:p>
            <w:r>
              <w:t>55019.0</w:t>
            </w:r>
          </w:p>
        </w:tc>
        <w:tc>
          <w:tcPr>
            <w:tcW w:type="dxa" w:w="1728"/>
          </w:tcPr>
          <w:p>
            <w:r>
              <w:t>8066.0</w:t>
            </w:r>
          </w:p>
        </w:tc>
      </w:tr>
      <w:tr>
        <w:tc>
          <w:tcPr>
            <w:tcW w:type="dxa" w:w="1728"/>
          </w:tcPr>
          <w:p>
            <w:r>
              <w:t>306. EDUCACION YAUYOS</w:t>
            </w:r>
          </w:p>
        </w:tc>
        <w:tc>
          <w:tcPr>
            <w:tcW w:type="dxa" w:w="1728"/>
          </w:tcPr>
          <w:p>
            <w:r>
              <w:t>375902.25</w:t>
            </w:r>
          </w:p>
        </w:tc>
        <w:tc>
          <w:tcPr>
            <w:tcW w:type="dxa" w:w="1728"/>
          </w:tcPr>
          <w:p>
            <w:r>
              <w:t>207293.0</w:t>
            </w:r>
          </w:p>
        </w:tc>
        <w:tc>
          <w:tcPr>
            <w:tcW w:type="dxa" w:w="1728"/>
          </w:tcPr>
          <w:p>
            <w:r>
              <w:t>86010.0</w:t>
            </w:r>
          </w:p>
        </w:tc>
        <w:tc>
          <w:tcPr>
            <w:tcW w:type="dxa" w:w="1728"/>
          </w:tcPr>
          <w:p>
            <w:r>
              <w:t>82648.0</w:t>
            </w:r>
          </w:p>
        </w:tc>
      </w:tr>
      <w:tr>
        <w:tc>
          <w:tcPr>
            <w:tcW w:type="dxa" w:w="1728"/>
          </w:tcPr>
          <w:p>
            <w:r>
              <w:t>307. EDUCACION OYON</w:t>
            </w:r>
          </w:p>
        </w:tc>
        <w:tc>
          <w:tcPr>
            <w:tcW w:type="dxa" w:w="1728"/>
          </w:tcPr>
          <w:p>
            <w:r>
              <w:t>272689.12</w:t>
            </w:r>
          </w:p>
        </w:tc>
        <w:tc>
          <w:tcPr>
            <w:tcW w:type="dxa" w:w="1728"/>
          </w:tcPr>
          <w:p>
            <w:r>
              <w:t>116892.0</w:t>
            </w:r>
          </w:p>
        </w:tc>
        <w:tc>
          <w:tcPr>
            <w:tcW w:type="dxa" w:w="1728"/>
          </w:tcPr>
          <w:p>
            <w:r>
              <w:t>51574.0</w:t>
            </w:r>
          </w:p>
        </w:tc>
        <w:tc>
          <w:tcPr>
            <w:tcW w:type="dxa" w:w="1728"/>
          </w:tcPr>
          <w:p>
            <w:r>
              <w:t>104658.0</w:t>
            </w:r>
          </w:p>
        </w:tc>
      </w:tr>
      <w:tr>
        <w:tc>
          <w:tcPr>
            <w:tcW w:type="dxa" w:w="1728"/>
          </w:tcPr>
          <w:p>
            <w:r>
              <w:t>308. EDUCACION HUAROCHIRI</w:t>
            </w:r>
          </w:p>
        </w:tc>
        <w:tc>
          <w:tcPr>
            <w:tcW w:type="dxa" w:w="1728"/>
          </w:tcPr>
          <w:p>
            <w:r>
              <w:t>671203.69</w:t>
            </w:r>
          </w:p>
        </w:tc>
        <w:tc>
          <w:tcPr>
            <w:tcW w:type="dxa" w:w="1728"/>
          </w:tcPr>
          <w:p>
            <w:r>
              <w:t>470831.0</w:t>
            </w:r>
          </w:p>
        </w:tc>
        <w:tc>
          <w:tcPr>
            <w:tcW w:type="dxa" w:w="1728"/>
          </w:tcPr>
          <w:p>
            <w:r>
              <w:t>202334.0</w:t>
            </w:r>
          </w:p>
        </w:tc>
        <w:tc>
          <w:tcPr>
            <w:tcW w:type="dxa" w:w="1728"/>
          </w:tcPr>
          <w:p>
            <w:r>
              <w:t>0.0</w:t>
            </w:r>
          </w:p>
        </w:tc>
      </w:tr>
      <w:tr>
        <w:tc>
          <w:tcPr>
            <w:tcW w:type="dxa" w:w="1728"/>
          </w:tcPr>
          <w:p>
            <w:r>
              <w:t>309. EDUCACION BARRANCA</w:t>
            </w:r>
          </w:p>
        </w:tc>
        <w:tc>
          <w:tcPr>
            <w:tcW w:type="dxa" w:w="1728"/>
          </w:tcPr>
          <w:p>
            <w:r>
              <w:t>906611.09</w:t>
            </w:r>
          </w:p>
        </w:tc>
        <w:tc>
          <w:tcPr>
            <w:tcW w:type="dxa" w:w="1728"/>
          </w:tcPr>
          <w:p>
            <w:r>
              <w:t>506923.0</w:t>
            </w:r>
          </w:p>
        </w:tc>
        <w:tc>
          <w:tcPr>
            <w:tcW w:type="dxa" w:w="1728"/>
          </w:tcPr>
          <w:p>
            <w:r>
              <w:t>148571.0</w:t>
            </w:r>
          </w:p>
        </w:tc>
        <w:tc>
          <w:tcPr>
            <w:tcW w:type="dxa" w:w="1728"/>
          </w:tcPr>
          <w:p>
            <w:r>
              <w:t>251611.0</w:t>
            </w:r>
          </w:p>
        </w:tc>
      </w:tr>
      <w:tr>
        <w:tc>
          <w:tcPr>
            <w:tcW w:type="dxa" w:w="1728"/>
          </w:tcPr>
          <w:p>
            <w:r>
              <w:t>Total</w:t>
            </w:r>
          </w:p>
        </w:tc>
        <w:tc>
          <w:tcPr>
            <w:tcW w:type="dxa" w:w="1728"/>
          </w:tcPr>
          <w:p>
            <w:r>
              <w:t>7271459.68</w:t>
            </w:r>
          </w:p>
        </w:tc>
        <w:tc>
          <w:tcPr>
            <w:tcW w:type="dxa" w:w="1728"/>
          </w:tcPr>
          <w:p>
            <w:r>
              <w:t>4272401.0</w:t>
            </w:r>
          </w:p>
        </w:tc>
        <w:tc>
          <w:tcPr>
            <w:tcW w:type="dxa" w:w="1728"/>
          </w:tcPr>
          <w:p>
            <w:r>
              <w:t>1337454.0</w:t>
            </w:r>
          </w:p>
        </w:tc>
        <w:tc>
          <w:tcPr>
            <w:tcW w:type="dxa" w:w="1728"/>
          </w:tcPr>
          <w:p>
            <w:r>
              <w:t>1701432.0</w:t>
            </w:r>
          </w:p>
        </w:tc>
      </w:tr>
    </w:tbl>
    <w:p/>
    <w:p>
      <w:pPr>
        <w:jc w:val="both"/>
      </w:pPr>
      <w:r>
        <w:t xml:space="preserve"> De la misma forma, durante el presente año, para la Región </w:t>
      </w:r>
      <w:r>
        <w:t>LIMA PROVINCIAS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5,425,595</w:t>
            </w:r>
          </w:p>
        </w:tc>
      </w:tr>
      <w:tr>
        <w:tc>
          <w:tcPr>
            <w:tcW w:type="dxa" w:w="2880"/>
          </w:tcPr>
          <w:p>
            <w:r>
              <w:t>DECRETO SUPREMO N 078-2021-EF</w:t>
            </w:r>
          </w:p>
        </w:tc>
        <w:tc>
          <w:tcPr>
            <w:tcW w:type="dxa" w:w="2880"/>
          </w:tcPr>
          <w:p>
            <w:r>
              <w:t>RACIONALIZACIÓN 2020</w:t>
            </w:r>
          </w:p>
        </w:tc>
        <w:tc>
          <w:tcPr>
            <w:tcW w:type="dxa" w:w="2880"/>
          </w:tcPr>
          <w:p>
            <w:r>
              <w:t>1,915,992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LIMA PROVINCIAS</w:t>
      </w:r>
      <w:r>
        <w:t xml:space="preserve"> un total de </w:t>
      </w:r>
      <w:r>
        <w:rPr>
          <w:b/>
        </w:rPr>
        <w:t>155</w:t>
      </w:r>
      <w:r>
        <w:rPr>
          <w:b/>
        </w:rPr>
        <w:t xml:space="preserve"> plazas de docentes de aula excedentes </w:t>
      </w:r>
      <w:r>
        <w:t xml:space="preserve">y </w:t>
      </w:r>
      <w:r>
        <w:rPr>
          <w:b/>
        </w:rPr>
        <w:t>211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08 CAÑETE</w:t>
            </w:r>
          </w:p>
        </w:tc>
        <w:tc>
          <w:tcPr>
            <w:tcW w:type="dxa" w:w="1080"/>
          </w:tcPr>
          <w:p>
            <w:r>
              <w:t>53</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45</w:t>
            </w:r>
          </w:p>
        </w:tc>
        <w:tc>
          <w:tcPr>
            <w:tcW w:type="dxa" w:w="1080"/>
          </w:tcPr>
          <w:p>
            <w:r>
              <w:t>0</w:t>
            </w:r>
          </w:p>
        </w:tc>
      </w:tr>
      <w:tr>
        <w:tc>
          <w:tcPr>
            <w:tcW w:type="dxa" w:w="1080"/>
          </w:tcPr>
          <w:p>
            <w:r>
              <w:t>UGEL 09 HUAURA</w:t>
            </w:r>
          </w:p>
        </w:tc>
        <w:tc>
          <w:tcPr>
            <w:tcW w:type="dxa" w:w="1080"/>
          </w:tcPr>
          <w:p>
            <w:r>
              <w:t>46</w:t>
            </w:r>
          </w:p>
        </w:tc>
        <w:tc>
          <w:tcPr>
            <w:tcW w:type="dxa" w:w="1080"/>
          </w:tcPr>
          <w:p>
            <w:r>
              <w:t>41</w:t>
            </w:r>
          </w:p>
        </w:tc>
        <w:tc>
          <w:tcPr>
            <w:tcW w:type="dxa" w:w="1080"/>
          </w:tcPr>
          <w:p>
            <w:r>
              <w:t>14</w:t>
            </w:r>
          </w:p>
        </w:tc>
        <w:tc>
          <w:tcPr>
            <w:tcW w:type="dxa" w:w="1080"/>
          </w:tcPr>
          <w:p>
            <w:r>
              <w:t>0</w:t>
            </w:r>
          </w:p>
        </w:tc>
        <w:tc>
          <w:tcPr>
            <w:tcW w:type="dxa" w:w="1080"/>
          </w:tcPr>
          <w:p>
            <w:r>
              <w:t>27</w:t>
            </w:r>
          </w:p>
        </w:tc>
        <w:tc>
          <w:tcPr>
            <w:tcW w:type="dxa" w:w="1080"/>
          </w:tcPr>
          <w:p>
            <w:r>
              <w:t>5</w:t>
            </w:r>
          </w:p>
        </w:tc>
        <w:tc>
          <w:tcPr>
            <w:tcW w:type="dxa" w:w="1080"/>
          </w:tcPr>
          <w:p>
            <w:r>
              <w:t>0</w:t>
            </w:r>
          </w:p>
        </w:tc>
      </w:tr>
      <w:tr>
        <w:tc>
          <w:tcPr>
            <w:tcW w:type="dxa" w:w="1080"/>
          </w:tcPr>
          <w:p>
            <w:r>
              <w:t>UGEL 10 HUARAL</w:t>
            </w:r>
          </w:p>
        </w:tc>
        <w:tc>
          <w:tcPr>
            <w:tcW w:type="dxa" w:w="1080"/>
          </w:tcPr>
          <w:p>
            <w:r>
              <w:t>23</w:t>
            </w:r>
          </w:p>
        </w:tc>
        <w:tc>
          <w:tcPr>
            <w:tcW w:type="dxa" w:w="1080"/>
          </w:tcPr>
          <w:p>
            <w:r>
              <w:t>23</w:t>
            </w:r>
          </w:p>
        </w:tc>
        <w:tc>
          <w:tcPr>
            <w:tcW w:type="dxa" w:w="1080"/>
          </w:tcPr>
          <w:p>
            <w:r>
              <w:t>2</w:t>
            </w:r>
          </w:p>
        </w:tc>
        <w:tc>
          <w:tcPr>
            <w:tcW w:type="dxa" w:w="1080"/>
          </w:tcPr>
          <w:p>
            <w:r>
              <w:t>4</w:t>
            </w:r>
          </w:p>
        </w:tc>
        <w:tc>
          <w:tcPr>
            <w:tcW w:type="dxa" w:w="1080"/>
          </w:tcPr>
          <w:p>
            <w:r>
              <w:t>17</w:t>
            </w:r>
          </w:p>
        </w:tc>
        <w:tc>
          <w:tcPr>
            <w:tcW w:type="dxa" w:w="1080"/>
          </w:tcPr>
          <w:p>
            <w:r>
              <w:t>4</w:t>
            </w:r>
          </w:p>
        </w:tc>
        <w:tc>
          <w:tcPr>
            <w:tcW w:type="dxa" w:w="1080"/>
          </w:tcPr>
          <w:p>
            <w:r>
              <w:t>0</w:t>
            </w:r>
          </w:p>
        </w:tc>
      </w:tr>
      <w:tr>
        <w:tc>
          <w:tcPr>
            <w:tcW w:type="dxa" w:w="1080"/>
          </w:tcPr>
          <w:p>
            <w:r>
              <w:t>UGEL 11 CAJATAMBO</w:t>
            </w:r>
          </w:p>
        </w:tc>
        <w:tc>
          <w:tcPr>
            <w:tcW w:type="dxa" w:w="1080"/>
          </w:tcPr>
          <w:p>
            <w:r>
              <w:t>2</w:t>
            </w:r>
          </w:p>
        </w:tc>
        <w:tc>
          <w:tcPr>
            <w:tcW w:type="dxa" w:w="1080"/>
          </w:tcPr>
          <w:p>
            <w:r>
              <w:t>12</w:t>
            </w:r>
          </w:p>
        </w:tc>
        <w:tc>
          <w:tcPr>
            <w:tcW w:type="dxa" w:w="1080"/>
          </w:tcPr>
          <w:p>
            <w:r>
              <w:t>1</w:t>
            </w:r>
          </w:p>
        </w:tc>
        <w:tc>
          <w:tcPr>
            <w:tcW w:type="dxa" w:w="1080"/>
          </w:tcPr>
          <w:p>
            <w:r>
              <w:t>3</w:t>
            </w:r>
          </w:p>
        </w:tc>
        <w:tc>
          <w:tcPr>
            <w:tcW w:type="dxa" w:w="1080"/>
          </w:tcPr>
          <w:p>
            <w:r>
              <w:t>8</w:t>
            </w:r>
          </w:p>
        </w:tc>
        <w:tc>
          <w:tcPr>
            <w:tcW w:type="dxa" w:w="1080"/>
          </w:tcPr>
          <w:p>
            <w:r>
              <w:t>0</w:t>
            </w:r>
          </w:p>
        </w:tc>
        <w:tc>
          <w:tcPr>
            <w:tcW w:type="dxa" w:w="1080"/>
          </w:tcPr>
          <w:p>
            <w:r>
              <w:t>7</w:t>
            </w:r>
          </w:p>
        </w:tc>
      </w:tr>
      <w:tr>
        <w:tc>
          <w:tcPr>
            <w:tcW w:type="dxa" w:w="1080"/>
          </w:tcPr>
          <w:p>
            <w:r>
              <w:t>UGEL 12 CANTA</w:t>
            </w:r>
          </w:p>
        </w:tc>
        <w:tc>
          <w:tcPr>
            <w:tcW w:type="dxa" w:w="1080"/>
          </w:tcPr>
          <w:p>
            <w:r>
              <w:t>11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9</w:t>
            </w:r>
          </w:p>
        </w:tc>
        <w:tc>
          <w:tcPr>
            <w:tcW w:type="dxa" w:w="1080"/>
          </w:tcPr>
          <w:p>
            <w:r>
              <w:t>0</w:t>
            </w:r>
          </w:p>
        </w:tc>
      </w:tr>
      <w:tr>
        <w:tc>
          <w:tcPr>
            <w:tcW w:type="dxa" w:w="1080"/>
          </w:tcPr>
          <w:p>
            <w:r>
              <w:t>UGEL 13 YAUYOS</w:t>
            </w:r>
          </w:p>
        </w:tc>
        <w:tc>
          <w:tcPr>
            <w:tcW w:type="dxa" w:w="1080"/>
          </w:tcPr>
          <w:p>
            <w:r>
              <w:t>13</w:t>
            </w:r>
          </w:p>
        </w:tc>
        <w:tc>
          <w:tcPr>
            <w:tcW w:type="dxa" w:w="1080"/>
          </w:tcPr>
          <w:p>
            <w:r>
              <w:t>52</w:t>
            </w:r>
          </w:p>
        </w:tc>
        <w:tc>
          <w:tcPr>
            <w:tcW w:type="dxa" w:w="1080"/>
          </w:tcPr>
          <w:p>
            <w:r>
              <w:t>1</w:t>
            </w:r>
          </w:p>
        </w:tc>
        <w:tc>
          <w:tcPr>
            <w:tcW w:type="dxa" w:w="1080"/>
          </w:tcPr>
          <w:p>
            <w:r>
              <w:t>29</w:t>
            </w:r>
          </w:p>
        </w:tc>
        <w:tc>
          <w:tcPr>
            <w:tcW w:type="dxa" w:w="1080"/>
          </w:tcPr>
          <w:p>
            <w:r>
              <w:t>22</w:t>
            </w:r>
          </w:p>
        </w:tc>
        <w:tc>
          <w:tcPr>
            <w:tcW w:type="dxa" w:w="1080"/>
          </w:tcPr>
          <w:p>
            <w:r>
              <w:t>0</w:t>
            </w:r>
          </w:p>
        </w:tc>
        <w:tc>
          <w:tcPr>
            <w:tcW w:type="dxa" w:w="1080"/>
          </w:tcPr>
          <w:p>
            <w:r>
              <w:t>10</w:t>
            </w:r>
          </w:p>
        </w:tc>
      </w:tr>
      <w:tr>
        <w:tc>
          <w:tcPr>
            <w:tcW w:type="dxa" w:w="1080"/>
          </w:tcPr>
          <w:p>
            <w:r>
              <w:t>UGEL 14 OYON</w:t>
            </w:r>
          </w:p>
        </w:tc>
        <w:tc>
          <w:tcPr>
            <w:tcW w:type="dxa" w:w="1080"/>
          </w:tcPr>
          <w:p>
            <w:r>
              <w:t>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0</w:t>
            </w:r>
          </w:p>
        </w:tc>
        <w:tc>
          <w:tcPr>
            <w:tcW w:type="dxa" w:w="1080"/>
          </w:tcPr>
          <w:p>
            <w:r>
              <w:t>3</w:t>
            </w:r>
          </w:p>
        </w:tc>
      </w:tr>
      <w:tr>
        <w:tc>
          <w:tcPr>
            <w:tcW w:type="dxa" w:w="1080"/>
          </w:tcPr>
          <w:p>
            <w:r>
              <w:t>UGEL 15 HUAROCHIRI</w:t>
            </w:r>
          </w:p>
        </w:tc>
        <w:tc>
          <w:tcPr>
            <w:tcW w:type="dxa" w:w="1080"/>
          </w:tcPr>
          <w:p>
            <w:r>
              <w:t>34</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31</w:t>
            </w:r>
          </w:p>
        </w:tc>
        <w:tc>
          <w:tcPr>
            <w:tcW w:type="dxa" w:w="1080"/>
          </w:tcPr>
          <w:p>
            <w:r>
              <w:t>0</w:t>
            </w:r>
          </w:p>
        </w:tc>
      </w:tr>
      <w:tr>
        <w:tc>
          <w:tcPr>
            <w:tcW w:type="dxa" w:w="1080"/>
          </w:tcPr>
          <w:p>
            <w:r>
              <w:t>UGEL 16 BARRANCA</w:t>
            </w:r>
          </w:p>
        </w:tc>
        <w:tc>
          <w:tcPr>
            <w:tcW w:type="dxa" w:w="1080"/>
          </w:tcPr>
          <w:p>
            <w:r>
              <w:t>22</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18</w:t>
            </w:r>
          </w:p>
        </w:tc>
        <w:tc>
          <w:tcPr>
            <w:tcW w:type="dxa" w:w="1080"/>
          </w:tcPr>
          <w:p>
            <w:r>
              <w:t>0</w:t>
            </w:r>
          </w:p>
        </w:tc>
      </w:tr>
      <w:tr>
        <w:tc>
          <w:tcPr>
            <w:tcW w:type="dxa" w:w="1080"/>
          </w:tcPr>
          <w:p>
            <w:r>
              <w:t>Total</w:t>
            </w:r>
          </w:p>
        </w:tc>
        <w:tc>
          <w:tcPr>
            <w:tcW w:type="dxa" w:w="1080"/>
          </w:tcPr>
          <w:p>
            <w:r>
              <w:t>211</w:t>
            </w:r>
          </w:p>
        </w:tc>
        <w:tc>
          <w:tcPr>
            <w:tcW w:type="dxa" w:w="1080"/>
          </w:tcPr>
          <w:p>
            <w:r>
              <w:t>155</w:t>
            </w:r>
          </w:p>
        </w:tc>
        <w:tc>
          <w:tcPr>
            <w:tcW w:type="dxa" w:w="1080"/>
          </w:tcPr>
          <w:p>
            <w:r>
              <w:t>20</w:t>
            </w:r>
          </w:p>
        </w:tc>
        <w:tc>
          <w:tcPr>
            <w:tcW w:type="dxa" w:w="1080"/>
          </w:tcPr>
          <w:p>
            <w:r>
              <w:t>36</w:t>
            </w:r>
          </w:p>
        </w:tc>
        <w:tc>
          <w:tcPr>
            <w:tcW w:type="dxa" w:w="1080"/>
          </w:tcPr>
          <w:p>
            <w:r>
              <w:t>99</w:t>
            </w:r>
          </w:p>
        </w:tc>
        <w:tc>
          <w:tcPr>
            <w:tcW w:type="dxa" w:w="1080"/>
          </w:tcPr>
          <w:p>
            <w:r>
              <w:t>112</w:t>
            </w:r>
          </w:p>
        </w:tc>
        <w:tc>
          <w:tcPr>
            <w:tcW w:type="dxa" w:w="1080"/>
          </w:tcPr>
          <w:p>
            <w:r>
              <w:t>20</w:t>
            </w:r>
          </w:p>
        </w:tc>
      </w:tr>
    </w:tbl>
    <w:p/>
    <w:p>
      <w:pPr>
        <w:pStyle w:val="ListBullet"/>
        <w:jc w:val="both"/>
      </w:pPr>
      <w:r>
        <w:t xml:space="preserve"> Por lo tanto, a nivel regional se contaba con una brecha interna de </w:t>
      </w:r>
      <w:r>
        <w:t>112</w:t>
      </w:r>
      <w:r>
        <w:t xml:space="preserve"> plazas en </w:t>
      </w:r>
      <w:r>
        <w:t>6</w:t>
      </w:r>
      <w:r>
        <w:t xml:space="preserve"> UGEL, y un excedente neto de plazas vacantes ascendente a </w:t>
      </w:r>
      <w:r>
        <w:t>20</w:t>
      </w:r>
      <w:r>
        <w:t xml:space="preserve"> plazas en </w:t>
      </w:r>
      <w:r>
        <w:t>3</w:t>
      </w:r>
      <w:r>
        <w:t xml:space="preserve"> UGEL. Con ello, se obtuvo </w:t>
      </w:r>
      <w:r>
        <w:rPr>
          <w:b/>
        </w:rPr>
        <w:t xml:space="preserve">un requerimiento neto a nivel regional igual a </w:t>
      </w:r>
      <w:r>
        <w:rPr>
          <w:b/>
        </w:rPr>
        <w:t>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92</w:t>
      </w:r>
      <w:r>
        <w:t xml:space="preserve"> plazas de docentes de aula en el marco de los resultados del proceso de racionalización </w:t>
      </w:r>
      <w:r>
        <w:t xml:space="preserve">2020 </w:t>
      </w:r>
      <w:r>
        <w:t xml:space="preserve">en servicios educativos públicos de la región </w:t>
      </w:r>
      <w:r>
        <w:t>LIMA PROVINCIAS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08 CAÑETE</w:t>
            </w:r>
          </w:p>
        </w:tc>
        <w:tc>
          <w:tcPr>
            <w:tcW w:type="dxa" w:w="1728"/>
          </w:tcPr>
          <w:p>
            <w:r>
              <w:t>13</w:t>
            </w:r>
          </w:p>
        </w:tc>
        <w:tc>
          <w:tcPr>
            <w:tcW w:type="dxa" w:w="1728"/>
          </w:tcPr>
          <w:p>
            <w:r>
              <w:t>14</w:t>
            </w:r>
          </w:p>
        </w:tc>
        <w:tc>
          <w:tcPr>
            <w:tcW w:type="dxa" w:w="1728"/>
          </w:tcPr>
          <w:p>
            <w:r>
              <w:t>0</w:t>
            </w:r>
          </w:p>
        </w:tc>
        <w:tc>
          <w:tcPr>
            <w:tcW w:type="dxa" w:w="1728"/>
          </w:tcPr>
          <w:p>
            <w:r>
              <w:t>27</w:t>
            </w:r>
          </w:p>
        </w:tc>
      </w:tr>
      <w:tr>
        <w:tc>
          <w:tcPr>
            <w:tcW w:type="dxa" w:w="1728"/>
          </w:tcPr>
          <w:p>
            <w:r>
              <w:t>UGEL 09 HUAURA</w:t>
            </w:r>
          </w:p>
        </w:tc>
        <w:tc>
          <w:tcPr>
            <w:tcW w:type="dxa" w:w="1728"/>
          </w:tcPr>
          <w:p>
            <w:r>
              <w:t>13</w:t>
            </w:r>
          </w:p>
        </w:tc>
        <w:tc>
          <w:tcPr>
            <w:tcW w:type="dxa" w:w="1728"/>
          </w:tcPr>
          <w:p>
            <w:r>
              <w:t>6</w:t>
            </w:r>
          </w:p>
        </w:tc>
        <w:tc>
          <w:tcPr>
            <w:tcW w:type="dxa" w:w="1728"/>
          </w:tcPr>
          <w:p>
            <w:r>
              <w:t>0</w:t>
            </w:r>
          </w:p>
        </w:tc>
        <w:tc>
          <w:tcPr>
            <w:tcW w:type="dxa" w:w="1728"/>
          </w:tcPr>
          <w:p>
            <w:r>
              <w:t>19</w:t>
            </w:r>
          </w:p>
        </w:tc>
      </w:tr>
      <w:tr>
        <w:tc>
          <w:tcPr>
            <w:tcW w:type="dxa" w:w="1728"/>
          </w:tcPr>
          <w:p>
            <w:r>
              <w:t>UGEL 10 HUARAL</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12 CANTA</w:t>
            </w:r>
          </w:p>
        </w:tc>
        <w:tc>
          <w:tcPr>
            <w:tcW w:type="dxa" w:w="1728"/>
          </w:tcPr>
          <w:p>
            <w:r>
              <w:t>3</w:t>
            </w:r>
          </w:p>
        </w:tc>
        <w:tc>
          <w:tcPr>
            <w:tcW w:type="dxa" w:w="1728"/>
          </w:tcPr>
          <w:p>
            <w:r>
              <w:t>1</w:t>
            </w:r>
          </w:p>
        </w:tc>
        <w:tc>
          <w:tcPr>
            <w:tcW w:type="dxa" w:w="1728"/>
          </w:tcPr>
          <w:p>
            <w:r>
              <w:t>0</w:t>
            </w:r>
          </w:p>
        </w:tc>
        <w:tc>
          <w:tcPr>
            <w:tcW w:type="dxa" w:w="1728"/>
          </w:tcPr>
          <w:p>
            <w:r>
              <w:t>4</w:t>
            </w:r>
          </w:p>
        </w:tc>
      </w:tr>
      <w:tr>
        <w:tc>
          <w:tcPr>
            <w:tcW w:type="dxa" w:w="1728"/>
          </w:tcPr>
          <w:p>
            <w:r>
              <w:t>UGEL 15 HUAROCHIRI</w:t>
            </w:r>
          </w:p>
        </w:tc>
        <w:tc>
          <w:tcPr>
            <w:tcW w:type="dxa" w:w="1728"/>
          </w:tcPr>
          <w:p>
            <w:r>
              <w:t>5</w:t>
            </w:r>
          </w:p>
        </w:tc>
        <w:tc>
          <w:tcPr>
            <w:tcW w:type="dxa" w:w="1728"/>
          </w:tcPr>
          <w:p>
            <w:r>
              <w:t>11</w:t>
            </w:r>
          </w:p>
        </w:tc>
        <w:tc>
          <w:tcPr>
            <w:tcW w:type="dxa" w:w="1728"/>
          </w:tcPr>
          <w:p>
            <w:r>
              <w:t>0</w:t>
            </w:r>
          </w:p>
        </w:tc>
        <w:tc>
          <w:tcPr>
            <w:tcW w:type="dxa" w:w="1728"/>
          </w:tcPr>
          <w:p>
            <w:r>
              <w:t>16</w:t>
            </w:r>
          </w:p>
        </w:tc>
      </w:tr>
      <w:tr>
        <w:tc>
          <w:tcPr>
            <w:tcW w:type="dxa" w:w="1728"/>
          </w:tcPr>
          <w:p>
            <w:r>
              <w:t>UGEL 16 BARRANCA</w:t>
            </w:r>
          </w:p>
        </w:tc>
        <w:tc>
          <w:tcPr>
            <w:tcW w:type="dxa" w:w="1728"/>
          </w:tcPr>
          <w:p>
            <w:r>
              <w:t>11</w:t>
            </w:r>
          </w:p>
        </w:tc>
        <w:tc>
          <w:tcPr>
            <w:tcW w:type="dxa" w:w="1728"/>
          </w:tcPr>
          <w:p>
            <w:r>
              <w:t>6</w:t>
            </w:r>
          </w:p>
        </w:tc>
        <w:tc>
          <w:tcPr>
            <w:tcW w:type="dxa" w:w="1728"/>
          </w:tcPr>
          <w:p>
            <w:r>
              <w:t>0</w:t>
            </w:r>
          </w:p>
        </w:tc>
        <w:tc>
          <w:tcPr>
            <w:tcW w:type="dxa" w:w="1728"/>
          </w:tcPr>
          <w:p>
            <w:r>
              <w:t>17</w:t>
            </w:r>
          </w:p>
        </w:tc>
      </w:tr>
      <w:tr>
        <w:tc>
          <w:tcPr>
            <w:tcW w:type="dxa" w:w="1728"/>
          </w:tcPr>
          <w:p>
            <w:r>
              <w:t>Total</w:t>
            </w:r>
          </w:p>
        </w:tc>
        <w:tc>
          <w:tcPr>
            <w:tcW w:type="dxa" w:w="1728"/>
          </w:tcPr>
          <w:p>
            <w:r>
              <w:t>53</w:t>
            </w:r>
          </w:p>
        </w:tc>
        <w:tc>
          <w:tcPr>
            <w:tcW w:type="dxa" w:w="1728"/>
          </w:tcPr>
          <w:p>
            <w:r>
              <w:t>39</w:t>
            </w:r>
          </w:p>
        </w:tc>
        <w:tc>
          <w:tcPr>
            <w:tcW w:type="dxa" w:w="1728"/>
          </w:tcPr>
          <w:p>
            <w:r>
              <w:t>0</w:t>
            </w:r>
          </w:p>
        </w:tc>
        <w:tc>
          <w:tcPr>
            <w:tcW w:type="dxa" w:w="1728"/>
          </w:tcPr>
          <w:p>
            <w:r>
              <w:t>92</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LIMA PROVINCIAS</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