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9,842,751</w:t>
      </w:r>
      <w:r>
        <w:t xml:space="preserve"> millones en su Presupuesto Institucional Modificado (PIM) para el     financiamiento de intervenciones y acciones pedagógicas, de los cuales se han ejecutado S/ </w:t>
      </w:r>
      <w:r>
        <w:t>6,974,714</w:t>
      </w:r>
      <w:r>
        <w:t xml:space="preserve"> lo cual corresponde a </w:t>
      </w:r>
      <w:r>
        <w:t>70.9%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26,668</w:t>
            </w:r>
          </w:p>
        </w:tc>
        <w:tc>
          <w:tcPr>
            <w:tcW w:type="dxa" w:w="1234"/>
          </w:tcPr>
          <w:p>
            <w:r>
              <w:t>26,668</w:t>
            </w:r>
          </w:p>
        </w:tc>
        <w:tc>
          <w:tcPr>
            <w:tcW w:type="dxa" w:w="1234"/>
          </w:tcPr>
          <w:p>
            <w:r>
              <w:t>76.7%</w:t>
            </w:r>
          </w:p>
        </w:tc>
        <w:tc>
          <w:tcPr>
            <w:tcW w:type="dxa" w:w="1234"/>
          </w:tcPr>
          <w:p>
            <w:r>
              <w:t>27,644</w:t>
            </w:r>
          </w:p>
        </w:tc>
        <w:tc>
          <w:tcPr>
            <w:tcW w:type="dxa" w:w="1234"/>
          </w:tcPr>
          <w:p>
            <w:r>
              <w:t>96.5%</w:t>
            </w:r>
          </w:p>
        </w:tc>
      </w:tr>
      <w:tr>
        <w:tc>
          <w:tcPr>
            <w:tcW w:type="dxa" w:w="1234"/>
          </w:tcPr>
          <w:p>
            <w:r>
              <w:t>Absorción</w:t>
            </w:r>
          </w:p>
        </w:tc>
        <w:tc>
          <w:tcPr>
            <w:tcW w:type="dxa" w:w="1234"/>
          </w:tcPr>
          <w:p>
            <w:r>
              <w:t>200,628</w:t>
            </w:r>
          </w:p>
        </w:tc>
        <w:tc>
          <w:tcPr>
            <w:tcW w:type="dxa" w:w="1234"/>
          </w:tcPr>
          <w:p>
            <w:r>
              <w:t>154,462</w:t>
            </w:r>
          </w:p>
        </w:tc>
        <w:tc>
          <w:tcPr>
            <w:tcW w:type="dxa" w:w="1234"/>
          </w:tcPr>
          <w:p>
            <w:r>
              <w:t>145,408</w:t>
            </w:r>
          </w:p>
        </w:tc>
        <w:tc>
          <w:tcPr>
            <w:tcW w:type="dxa" w:w="1234"/>
          </w:tcPr>
          <w:p>
            <w:r>
              <w:t>72.5%</w:t>
            </w:r>
          </w:p>
        </w:tc>
        <w:tc>
          <w:tcPr>
            <w:tcW w:type="dxa" w:w="1234"/>
          </w:tcPr>
          <w:p>
            <w:r>
              <w:t>211,872</w:t>
            </w:r>
          </w:p>
        </w:tc>
        <w:tc>
          <w:tcPr>
            <w:tcW w:type="dxa" w:w="1234"/>
          </w:tcPr>
          <w:p>
            <w:r>
              <w:t>68.6%</w:t>
            </w:r>
          </w:p>
        </w:tc>
      </w:tr>
      <w:tr>
        <w:tc>
          <w:tcPr>
            <w:tcW w:type="dxa" w:w="1234"/>
          </w:tcPr>
          <w:p>
            <w:r>
              <w:t>Acciones comunes del PP 106</w:t>
            </w:r>
          </w:p>
        </w:tc>
        <w:tc>
          <w:tcPr>
            <w:tcW w:type="dxa" w:w="1234"/>
          </w:tcPr>
          <w:p>
            <w:r>
              <w:t>39,216</w:t>
            </w:r>
          </w:p>
        </w:tc>
        <w:tc>
          <w:tcPr>
            <w:tcW w:type="dxa" w:w="1234"/>
          </w:tcPr>
          <w:p>
            <w:r>
              <w:t>32,479</w:t>
            </w:r>
          </w:p>
        </w:tc>
        <w:tc>
          <w:tcPr>
            <w:tcW w:type="dxa" w:w="1234"/>
          </w:tcPr>
          <w:p>
            <w:r>
              <w:t>32,479</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28,479</w:t>
            </w:r>
          </w:p>
        </w:tc>
        <w:tc>
          <w:tcPr>
            <w:tcW w:type="dxa" w:w="1234"/>
          </w:tcPr>
          <w:p>
            <w:r>
              <w:t>28,472</w:t>
            </w:r>
          </w:p>
        </w:tc>
        <w:tc>
          <w:tcPr>
            <w:tcW w:type="dxa" w:w="1234"/>
          </w:tcPr>
          <w:p>
            <w:r>
              <w:t>82.7%</w:t>
            </w:r>
          </w:p>
        </w:tc>
        <w:tc>
          <w:tcPr>
            <w:tcW w:type="dxa" w:w="1234"/>
          </w:tcPr>
          <w:p>
            <w:r>
              <w:t>28,480</w:t>
            </w:r>
          </w:p>
        </w:tc>
        <w:tc>
          <w:tcPr>
            <w:tcW w:type="dxa" w:w="1234"/>
          </w:tcPr>
          <w:p>
            <w:r>
              <w:t>100.0%</w:t>
            </w:r>
          </w:p>
        </w:tc>
      </w:tr>
      <w:tr>
        <w:tc>
          <w:tcPr>
            <w:tcW w:type="dxa" w:w="1234"/>
          </w:tcPr>
          <w:p>
            <w:r>
              <w:t>CAS UGEL</w:t>
            </w:r>
          </w:p>
        </w:tc>
        <w:tc>
          <w:tcPr>
            <w:tcW w:type="dxa" w:w="1234"/>
          </w:tcPr>
          <w:p>
            <w:r>
              <w:t>453,155</w:t>
            </w:r>
          </w:p>
        </w:tc>
        <w:tc>
          <w:tcPr>
            <w:tcW w:type="dxa" w:w="1234"/>
          </w:tcPr>
          <w:p>
            <w:r>
              <w:t>263,517</w:t>
            </w:r>
          </w:p>
        </w:tc>
        <w:tc>
          <w:tcPr>
            <w:tcW w:type="dxa" w:w="1234"/>
          </w:tcPr>
          <w:p>
            <w:r>
              <w:t>227,204</w:t>
            </w:r>
          </w:p>
        </w:tc>
        <w:tc>
          <w:tcPr>
            <w:tcW w:type="dxa" w:w="1234"/>
          </w:tcPr>
          <w:p>
            <w:r>
              <w:t>50.1%</w:t>
            </w:r>
          </w:p>
        </w:tc>
        <w:tc>
          <w:tcPr>
            <w:tcW w:type="dxa" w:w="1234"/>
          </w:tcPr>
          <w:p>
            <w:r>
              <w:t>397,068</w:t>
            </w:r>
          </w:p>
        </w:tc>
        <w:tc>
          <w:tcPr>
            <w:tcW w:type="dxa" w:w="1234"/>
          </w:tcPr>
          <w:p>
            <w:r>
              <w:t>57.2%</w:t>
            </w:r>
          </w:p>
        </w:tc>
      </w:tr>
      <w:tr>
        <w:tc>
          <w:tcPr>
            <w:tcW w:type="dxa" w:w="1234"/>
          </w:tcPr>
          <w:p>
            <w:r>
              <w:t>Convivencia Escolar</w:t>
            </w:r>
          </w:p>
        </w:tc>
        <w:tc>
          <w:tcPr>
            <w:tcW w:type="dxa" w:w="1234"/>
          </w:tcPr>
          <w:p>
            <w:r>
              <w:t>367,190</w:t>
            </w:r>
          </w:p>
        </w:tc>
        <w:tc>
          <w:tcPr>
            <w:tcW w:type="dxa" w:w="1234"/>
          </w:tcPr>
          <w:p>
            <w:r>
              <w:t>286,833</w:t>
            </w:r>
          </w:p>
        </w:tc>
        <w:tc>
          <w:tcPr>
            <w:tcW w:type="dxa" w:w="1234"/>
          </w:tcPr>
          <w:p>
            <w:r>
              <w:t>281,532</w:t>
            </w:r>
          </w:p>
        </w:tc>
        <w:tc>
          <w:tcPr>
            <w:tcW w:type="dxa" w:w="1234"/>
          </w:tcPr>
          <w:p>
            <w:r>
              <w:t>76.7%</w:t>
            </w:r>
          </w:p>
        </w:tc>
        <w:tc>
          <w:tcPr>
            <w:tcW w:type="dxa" w:w="1234"/>
          </w:tcPr>
          <w:p>
            <w:r>
              <w:t>325,656</w:t>
            </w:r>
          </w:p>
        </w:tc>
        <w:tc>
          <w:tcPr>
            <w:tcW w:type="dxa" w:w="1234"/>
          </w:tcPr>
          <w:p>
            <w:r>
              <w:t>86.5%</w:t>
            </w:r>
          </w:p>
        </w:tc>
      </w:tr>
      <w:tr>
        <w:tc>
          <w:tcPr>
            <w:tcW w:type="dxa" w:w="1234"/>
          </w:tcPr>
          <w:p>
            <w:r>
              <w:t>Fortalecimiento de acciones del PP 107</w:t>
            </w:r>
          </w:p>
        </w:tc>
        <w:tc>
          <w:tcPr>
            <w:tcW w:type="dxa" w:w="1234"/>
          </w:tcPr>
          <w:p>
            <w:r>
              <w:t>250,368</w:t>
            </w:r>
          </w:p>
        </w:tc>
        <w:tc>
          <w:tcPr>
            <w:tcW w:type="dxa" w:w="1234"/>
          </w:tcPr>
          <w:p>
            <w:r>
              <w:t>205,356</w:t>
            </w:r>
          </w:p>
        </w:tc>
        <w:tc>
          <w:tcPr>
            <w:tcW w:type="dxa" w:w="1234"/>
          </w:tcPr>
          <w:p>
            <w:r>
              <w:t>205,355</w:t>
            </w:r>
          </w:p>
        </w:tc>
        <w:tc>
          <w:tcPr>
            <w:tcW w:type="dxa" w:w="1234"/>
          </w:tcPr>
          <w:p>
            <w:r>
              <w:t>82.0%</w:t>
            </w:r>
          </w:p>
        </w:tc>
        <w:tc>
          <w:tcPr>
            <w:tcW w:type="dxa" w:w="1234"/>
          </w:tcPr>
          <w:p>
            <w:r>
              <w:t>205,440</w:t>
            </w:r>
          </w:p>
        </w:tc>
        <w:tc>
          <w:tcPr>
            <w:tcW w:type="dxa" w:w="1234"/>
          </w:tcPr>
          <w:p>
            <w:r>
              <w:t>100.0%</w:t>
            </w:r>
          </w:p>
        </w:tc>
      </w:tr>
      <w:tr>
        <w:tc>
          <w:tcPr>
            <w:tcW w:type="dxa" w:w="1234"/>
          </w:tcPr>
          <w:p>
            <w:r>
              <w:t>Fortalecimiento de competencias para uso de dispositivos electrónicos</w:t>
            </w:r>
          </w:p>
        </w:tc>
        <w:tc>
          <w:tcPr>
            <w:tcW w:type="dxa" w:w="1234"/>
          </w:tcPr>
          <w:p>
            <w:r>
              <w:t>176,509</w:t>
            </w:r>
          </w:p>
        </w:tc>
        <w:tc>
          <w:tcPr>
            <w:tcW w:type="dxa" w:w="1234"/>
          </w:tcPr>
          <w:p>
            <w:r>
              <w:t>130,883</w:t>
            </w:r>
          </w:p>
        </w:tc>
        <w:tc>
          <w:tcPr>
            <w:tcW w:type="dxa" w:w="1234"/>
          </w:tcPr>
          <w:p>
            <w:r>
              <w:t>130,883</w:t>
            </w:r>
          </w:p>
        </w:tc>
        <w:tc>
          <w:tcPr>
            <w:tcW w:type="dxa" w:w="1234"/>
          </w:tcPr>
          <w:p>
            <w:r>
              <w:t>74.2%</w:t>
            </w:r>
          </w:p>
        </w:tc>
        <w:tc>
          <w:tcPr>
            <w:tcW w:type="dxa" w:w="1234"/>
          </w:tcPr>
          <w:p>
            <w:r>
              <w:t>178,956</w:t>
            </w:r>
          </w:p>
        </w:tc>
        <w:tc>
          <w:tcPr>
            <w:tcW w:type="dxa" w:w="1234"/>
          </w:tcPr>
          <w:p>
            <w:r>
              <w:t>73.1%</w:t>
            </w:r>
          </w:p>
        </w:tc>
      </w:tr>
      <w:tr>
        <w:tc>
          <w:tcPr>
            <w:tcW w:type="dxa" w:w="1234"/>
          </w:tcPr>
          <w:p>
            <w:r>
              <w:t>Fortalecimiento de las acciones del PP 106</w:t>
            </w:r>
          </w:p>
        </w:tc>
        <w:tc>
          <w:tcPr>
            <w:tcW w:type="dxa" w:w="1234"/>
          </w:tcPr>
          <w:p>
            <w:r>
              <w:t>302,309</w:t>
            </w:r>
          </w:p>
        </w:tc>
        <w:tc>
          <w:tcPr>
            <w:tcW w:type="dxa" w:w="1234"/>
          </w:tcPr>
          <w:p>
            <w:r>
              <w:t>244,127</w:t>
            </w:r>
          </w:p>
        </w:tc>
        <w:tc>
          <w:tcPr>
            <w:tcW w:type="dxa" w:w="1234"/>
          </w:tcPr>
          <w:p>
            <w:r>
              <w:t>214,289</w:t>
            </w:r>
          </w:p>
        </w:tc>
        <w:tc>
          <w:tcPr>
            <w:tcW w:type="dxa" w:w="1234"/>
          </w:tcPr>
          <w:p>
            <w:r>
              <w:t>70.9%</w:t>
            </w:r>
          </w:p>
        </w:tc>
        <w:tc>
          <w:tcPr>
            <w:tcW w:type="dxa" w:w="1234"/>
          </w:tcPr>
          <w:p>
            <w:r>
              <w:t>256,582</w:t>
            </w:r>
          </w:p>
        </w:tc>
        <w:tc>
          <w:tcPr>
            <w:tcW w:type="dxa" w:w="1234"/>
          </w:tcPr>
          <w:p>
            <w:r>
              <w:t>83.5%</w:t>
            </w:r>
          </w:p>
        </w:tc>
      </w:tr>
      <w:tr>
        <w:tc>
          <w:tcPr>
            <w:tcW w:type="dxa" w:w="1234"/>
          </w:tcPr>
          <w:p>
            <w:r>
              <w:t>JEC</w:t>
            </w:r>
          </w:p>
        </w:tc>
        <w:tc>
          <w:tcPr>
            <w:tcW w:type="dxa" w:w="1234"/>
          </w:tcPr>
          <w:p>
            <w:r>
              <w:t>2,258,598</w:t>
            </w:r>
          </w:p>
        </w:tc>
        <w:tc>
          <w:tcPr>
            <w:tcW w:type="dxa" w:w="1234"/>
          </w:tcPr>
          <w:p>
            <w:r>
              <w:t>1,775,770</w:t>
            </w:r>
          </w:p>
        </w:tc>
        <w:tc>
          <w:tcPr>
            <w:tcW w:type="dxa" w:w="1234"/>
          </w:tcPr>
          <w:p>
            <w:r>
              <w:t>1,598,051</w:t>
            </w:r>
          </w:p>
        </w:tc>
        <w:tc>
          <w:tcPr>
            <w:tcW w:type="dxa" w:w="1234"/>
          </w:tcPr>
          <w:p>
            <w:r>
              <w:t>70.8%</w:t>
            </w:r>
          </w:p>
        </w:tc>
        <w:tc>
          <w:tcPr>
            <w:tcW w:type="dxa" w:w="1234"/>
          </w:tcPr>
          <w:p>
            <w:r>
              <w:t>1,719,336</w:t>
            </w:r>
          </w:p>
        </w:tc>
        <w:tc>
          <w:tcPr>
            <w:tcW w:type="dxa" w:w="1234"/>
          </w:tcPr>
          <w:p>
            <w:r>
              <w:t>92.9%</w:t>
            </w:r>
          </w:p>
        </w:tc>
      </w:tr>
      <w:tr>
        <w:tc>
          <w:tcPr>
            <w:tcW w:type="dxa" w:w="1234"/>
          </w:tcPr>
          <w:p>
            <w:r>
              <w:t>SEHO</w:t>
            </w:r>
          </w:p>
        </w:tc>
        <w:tc>
          <w:tcPr>
            <w:tcW w:type="dxa" w:w="1234"/>
          </w:tcPr>
          <w:p>
            <w:r>
              <w:t>152,532</w:t>
            </w:r>
          </w:p>
        </w:tc>
        <w:tc>
          <w:tcPr>
            <w:tcW w:type="dxa" w:w="1234"/>
          </w:tcPr>
          <w:p>
            <w:r>
              <w:t>120,134</w:t>
            </w:r>
          </w:p>
        </w:tc>
        <w:tc>
          <w:tcPr>
            <w:tcW w:type="dxa" w:w="1234"/>
          </w:tcPr>
          <w:p>
            <w:r>
              <w:t>120,134</w:t>
            </w:r>
          </w:p>
        </w:tc>
        <w:tc>
          <w:tcPr>
            <w:tcW w:type="dxa" w:w="1234"/>
          </w:tcPr>
          <w:p>
            <w:r>
              <w:t>78.8%</w:t>
            </w:r>
          </w:p>
        </w:tc>
        <w:tc>
          <w:tcPr>
            <w:tcW w:type="dxa" w:w="1234"/>
          </w:tcPr>
          <w:p>
            <w:r>
              <w:t>128,138</w:t>
            </w:r>
          </w:p>
        </w:tc>
        <w:tc>
          <w:tcPr>
            <w:tcW w:type="dxa" w:w="1234"/>
          </w:tcPr>
          <w:p>
            <w:r>
              <w:t>93.8%</w:t>
            </w:r>
          </w:p>
        </w:tc>
      </w:tr>
      <w:tr>
        <w:tc>
          <w:tcPr>
            <w:tcW w:type="dxa" w:w="1234"/>
          </w:tcPr>
          <w:p>
            <w:r>
              <w:t>Supervisión de IIEE privadas</w:t>
            </w:r>
          </w:p>
        </w:tc>
        <w:tc>
          <w:tcPr>
            <w:tcW w:type="dxa" w:w="1234"/>
          </w:tcPr>
          <w:p>
            <w:r>
              <w:t>678,363</w:t>
            </w:r>
          </w:p>
        </w:tc>
        <w:tc>
          <w:tcPr>
            <w:tcW w:type="dxa" w:w="1234"/>
          </w:tcPr>
          <w:p>
            <w:r>
              <w:t>520,813</w:t>
            </w:r>
          </w:p>
        </w:tc>
        <w:tc>
          <w:tcPr>
            <w:tcW w:type="dxa" w:w="1234"/>
          </w:tcPr>
          <w:p>
            <w:r>
              <w:t>520,813</w:t>
            </w:r>
          </w:p>
        </w:tc>
        <w:tc>
          <w:tcPr>
            <w:tcW w:type="dxa" w:w="1234"/>
          </w:tcPr>
          <w:p>
            <w:r>
              <w:t>76.8%</w:t>
            </w:r>
          </w:p>
        </w:tc>
        <w:tc>
          <w:tcPr>
            <w:tcW w:type="dxa" w:w="1234"/>
          </w:tcPr>
          <w:p>
            <w:r>
              <w:t>586,660</w:t>
            </w:r>
          </w:p>
        </w:tc>
        <w:tc>
          <w:tcPr>
            <w:tcW w:type="dxa" w:w="1234"/>
          </w:tcPr>
          <w:p>
            <w:r>
              <w:t>88.8%</w:t>
            </w:r>
          </w:p>
        </w:tc>
      </w:tr>
      <w:tr>
        <w:tc>
          <w:tcPr>
            <w:tcW w:type="dxa" w:w="1234"/>
          </w:tcPr>
          <w:p>
            <w:r>
              <w:t>147. Institutos Tecnológicos</w:t>
            </w:r>
          </w:p>
        </w:tc>
        <w:tc>
          <w:tcPr>
            <w:tcW w:type="dxa" w:w="1234"/>
          </w:tcPr>
          <w:p>
            <w:r>
              <w:t>373,406</w:t>
            </w:r>
          </w:p>
        </w:tc>
        <w:tc>
          <w:tcPr>
            <w:tcW w:type="dxa" w:w="1234"/>
          </w:tcPr>
          <w:p>
            <w:r>
              <w:t>305,032</w:t>
            </w:r>
          </w:p>
        </w:tc>
        <w:tc>
          <w:tcPr>
            <w:tcW w:type="dxa" w:w="1234"/>
          </w:tcPr>
          <w:p>
            <w:r>
              <w:t>137,708</w:t>
            </w:r>
          </w:p>
        </w:tc>
        <w:tc>
          <w:tcPr>
            <w:tcW w:type="dxa" w:w="1234"/>
          </w:tcPr>
          <w:p>
            <w:r>
              <w:t>36.9%</w:t>
            </w:r>
          </w:p>
        </w:tc>
        <w:tc>
          <w:tcPr>
            <w:tcW w:type="dxa" w:w="1234"/>
          </w:tcPr>
          <w:p>
            <w:r>
              <w:t>325,010</w:t>
            </w:r>
          </w:p>
        </w:tc>
        <w:tc>
          <w:tcPr>
            <w:tcW w:type="dxa" w:w="1234"/>
          </w:tcPr>
          <w:p>
            <w:r>
              <w:t>42.4%</w:t>
            </w:r>
          </w:p>
        </w:tc>
      </w:tr>
      <w:tr>
        <w:tc>
          <w:tcPr>
            <w:tcW w:type="dxa" w:w="1234"/>
          </w:tcPr>
          <w:p>
            <w:r>
              <w:t>Acciones comunes - Acompañatic</w:t>
            </w:r>
          </w:p>
        </w:tc>
        <w:tc>
          <w:tcPr>
            <w:tcW w:type="dxa" w:w="1234"/>
          </w:tcPr>
          <w:p>
            <w:r>
              <w:t>18,301</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Convivencia Escolar</w:t>
            </w:r>
          </w:p>
        </w:tc>
        <w:tc>
          <w:tcPr>
            <w:tcW w:type="dxa" w:w="1234"/>
          </w:tcPr>
          <w:p>
            <w:r>
              <w:t>8,474</w:t>
            </w:r>
          </w:p>
        </w:tc>
        <w:tc>
          <w:tcPr>
            <w:tcW w:type="dxa" w:w="1234"/>
          </w:tcPr>
          <w:p>
            <w:r>
              <w:t>178</w:t>
            </w:r>
          </w:p>
        </w:tc>
        <w:tc>
          <w:tcPr>
            <w:tcW w:type="dxa" w:w="1234"/>
          </w:tcPr>
          <w:p>
            <w:r>
              <w:t>178</w:t>
            </w:r>
          </w:p>
        </w:tc>
        <w:tc>
          <w:tcPr>
            <w:tcW w:type="dxa" w:w="1234"/>
          </w:tcPr>
          <w:p>
            <w:r>
              <w:t>2.1%</w:t>
            </w:r>
          </w:p>
        </w:tc>
        <w:tc>
          <w:tcPr>
            <w:tcW w:type="dxa" w:w="1234"/>
          </w:tcPr>
          <w:p>
            <w:r>
              <w:t>8,472</w:t>
            </w:r>
          </w:p>
        </w:tc>
        <w:tc>
          <w:tcPr>
            <w:tcW w:type="dxa" w:w="1234"/>
          </w:tcPr>
          <w:p>
            <w:r>
              <w:t>2.1%</w:t>
            </w:r>
          </w:p>
        </w:tc>
      </w:tr>
      <w:tr>
        <w:tc>
          <w:tcPr>
            <w:tcW w:type="dxa" w:w="1234"/>
          </w:tcPr>
          <w:p>
            <w:r>
              <w:t>Distribución de materiales educativos</w:t>
            </w:r>
          </w:p>
        </w:tc>
        <w:tc>
          <w:tcPr>
            <w:tcW w:type="dxa" w:w="1234"/>
          </w:tcPr>
          <w:p>
            <w:r>
              <w:t>451,905</w:t>
            </w:r>
          </w:p>
        </w:tc>
        <w:tc>
          <w:tcPr>
            <w:tcW w:type="dxa" w:w="1234"/>
          </w:tcPr>
          <w:p>
            <w:r>
              <w:t>326,071</w:t>
            </w:r>
          </w:p>
        </w:tc>
        <w:tc>
          <w:tcPr>
            <w:tcW w:type="dxa" w:w="1234"/>
          </w:tcPr>
          <w:p>
            <w:r>
              <w:t>315,502</w:t>
            </w:r>
          </w:p>
        </w:tc>
        <w:tc>
          <w:tcPr>
            <w:tcW w:type="dxa" w:w="1234"/>
          </w:tcPr>
          <w:p>
            <w:r>
              <w:t>69.8%</w:t>
            </w:r>
          </w:p>
        </w:tc>
        <w:tc>
          <w:tcPr>
            <w:tcW w:type="dxa" w:w="1234"/>
          </w:tcPr>
          <w:p>
            <w:r>
              <w:t>386,843</w:t>
            </w:r>
          </w:p>
        </w:tc>
        <w:tc>
          <w:tcPr>
            <w:tcW w:type="dxa" w:w="1234"/>
          </w:tcPr>
          <w:p>
            <w:r>
              <w:t>81.6%</w:t>
            </w:r>
          </w:p>
        </w:tc>
      </w:tr>
      <w:tr>
        <w:tc>
          <w:tcPr>
            <w:tcW w:type="dxa" w:w="1234"/>
          </w:tcPr>
          <w:p>
            <w:r>
              <w:t>Fortalecimiento de competencias para uso de dispositivos electrónicos</w:t>
            </w:r>
          </w:p>
        </w:tc>
        <w:tc>
          <w:tcPr>
            <w:tcW w:type="dxa" w:w="1234"/>
          </w:tcPr>
          <w:p>
            <w:r>
              <w:t>39,456</w:t>
            </w:r>
          </w:p>
        </w:tc>
        <w:tc>
          <w:tcPr>
            <w:tcW w:type="dxa" w:w="1234"/>
          </w:tcPr>
          <w:p>
            <w:r>
              <w:t>0</w:t>
            </w:r>
          </w:p>
        </w:tc>
        <w:tc>
          <w:tcPr>
            <w:tcW w:type="dxa" w:w="1234"/>
          </w:tcPr>
          <w:p>
            <w:r>
              <w:t>0</w:t>
            </w:r>
          </w:p>
        </w:tc>
        <w:tc>
          <w:tcPr>
            <w:tcW w:type="dxa" w:w="1234"/>
          </w:tcPr>
          <w:p>
            <w:r>
              <w:t>0.0%</w:t>
            </w:r>
          </w:p>
        </w:tc>
        <w:tc>
          <w:tcPr>
            <w:tcW w:type="dxa" w:w="1234"/>
          </w:tcPr>
          <w:p>
            <w:r>
              <w:t>39,456</w:t>
            </w:r>
          </w:p>
        </w:tc>
        <w:tc>
          <w:tcPr>
            <w:tcW w:type="dxa" w:w="1234"/>
          </w:tcPr>
          <w:p>
            <w:r>
              <w:t>0.0%</w:t>
            </w:r>
          </w:p>
        </w:tc>
      </w:tr>
      <w:tr>
        <w:tc>
          <w:tcPr>
            <w:tcW w:type="dxa" w:w="1234"/>
          </w:tcPr>
          <w:p>
            <w:r>
              <w:t>Fortalecimiento de las acciones del PP 106</w:t>
            </w:r>
          </w:p>
        </w:tc>
        <w:tc>
          <w:tcPr>
            <w:tcW w:type="dxa" w:w="1234"/>
          </w:tcPr>
          <w:p>
            <w:r>
              <w:t>179,144</w:t>
            </w:r>
          </w:p>
        </w:tc>
        <w:tc>
          <w:tcPr>
            <w:tcW w:type="dxa" w:w="1234"/>
          </w:tcPr>
          <w:p>
            <w:r>
              <w:t>133,456</w:t>
            </w:r>
          </w:p>
        </w:tc>
        <w:tc>
          <w:tcPr>
            <w:tcW w:type="dxa" w:w="1234"/>
          </w:tcPr>
          <w:p>
            <w:r>
              <w:t>123,509</w:t>
            </w:r>
          </w:p>
        </w:tc>
        <w:tc>
          <w:tcPr>
            <w:tcW w:type="dxa" w:w="1234"/>
          </w:tcPr>
          <w:p>
            <w:r>
              <w:t>68.9%</w:t>
            </w:r>
          </w:p>
        </w:tc>
        <w:tc>
          <w:tcPr>
            <w:tcW w:type="dxa" w:w="1234"/>
          </w:tcPr>
          <w:p>
            <w:r>
              <w:t>80,515</w:t>
            </w:r>
          </w:p>
        </w:tc>
        <w:tc>
          <w:tcPr>
            <w:tcW w:type="dxa" w:w="1234"/>
          </w:tcPr>
          <w:p>
            <w:r>
              <w:t>153.4%</w:t>
            </w:r>
          </w:p>
        </w:tc>
      </w:tr>
      <w:tr>
        <w:tc>
          <w:tcPr>
            <w:tcW w:type="dxa" w:w="1234"/>
          </w:tcPr>
          <w:p>
            <w:r>
              <w:t>Kit de impresiones</w:t>
            </w:r>
          </w:p>
        </w:tc>
        <w:tc>
          <w:tcPr>
            <w:tcW w:type="dxa" w:w="1234"/>
          </w:tcPr>
          <w:p>
            <w:r>
              <w:t>832,833</w:t>
            </w:r>
          </w:p>
        </w:tc>
        <w:tc>
          <w:tcPr>
            <w:tcW w:type="dxa" w:w="1234"/>
          </w:tcPr>
          <w:p>
            <w:r>
              <w:t>554,941</w:t>
            </w:r>
          </w:p>
        </w:tc>
        <w:tc>
          <w:tcPr>
            <w:tcW w:type="dxa" w:w="1234"/>
          </w:tcPr>
          <w:p>
            <w:r>
              <w:t>507,643</w:t>
            </w:r>
          </w:p>
        </w:tc>
        <w:tc>
          <w:tcPr>
            <w:tcW w:type="dxa" w:w="1234"/>
          </w:tcPr>
          <w:p>
            <w:r>
              <w:t>61.0%</w:t>
            </w:r>
          </w:p>
        </w:tc>
        <w:tc>
          <w:tcPr>
            <w:tcW w:type="dxa" w:w="1234"/>
          </w:tcPr>
          <w:p>
            <w:r>
              <w:t>630,662</w:t>
            </w:r>
          </w:p>
        </w:tc>
        <w:tc>
          <w:tcPr>
            <w:tcW w:type="dxa" w:w="1234"/>
          </w:tcPr>
          <w:p>
            <w:r>
              <w:t>80.5%</w:t>
            </w:r>
          </w:p>
        </w:tc>
      </w:tr>
      <w:tr>
        <w:tc>
          <w:tcPr>
            <w:tcW w:type="dxa" w:w="1234"/>
          </w:tcPr>
          <w:p>
            <w:r>
              <w:t>PRONOEI</w:t>
            </w:r>
          </w:p>
        </w:tc>
        <w:tc>
          <w:tcPr>
            <w:tcW w:type="dxa" w:w="1234"/>
          </w:tcPr>
          <w:p>
            <w:r>
              <w:t>2,713,000</w:t>
            </w:r>
          </w:p>
        </w:tc>
        <w:tc>
          <w:tcPr>
            <w:tcW w:type="dxa" w:w="1234"/>
          </w:tcPr>
          <w:p>
            <w:r>
              <w:t>2,422,300</w:t>
            </w:r>
          </w:p>
        </w:tc>
        <w:tc>
          <w:tcPr>
            <w:tcW w:type="dxa" w:w="1234"/>
          </w:tcPr>
          <w:p>
            <w:r>
              <w:t>2,171,500</w:t>
            </w:r>
          </w:p>
        </w:tc>
        <w:tc>
          <w:tcPr>
            <w:tcW w:type="dxa" w:w="1234"/>
          </w:tcPr>
          <w:p>
            <w:r>
              <w:t>80.0%</w:t>
            </w:r>
          </w:p>
        </w:tc>
        <w:tc>
          <w:tcPr>
            <w:tcW w:type="dxa" w:w="1234"/>
          </w:tcPr>
          <w:p>
            <w:r>
              <w:t>2,176,000</w:t>
            </w:r>
          </w:p>
        </w:tc>
        <w:tc>
          <w:tcPr>
            <w:tcW w:type="dxa" w:w="1234"/>
          </w:tcPr>
          <w:p>
            <w:r>
              <w:t>99.8%</w:t>
            </w:r>
          </w:p>
        </w:tc>
      </w:tr>
      <w:tr>
        <w:tc>
          <w:tcPr>
            <w:tcW w:type="dxa" w:w="1234"/>
          </w:tcPr>
          <w:p>
            <w:r>
              <w:t>Plan de Mejora del PP 0107</w:t>
            </w:r>
          </w:p>
        </w:tc>
        <w:tc>
          <w:tcPr>
            <w:tcW w:type="dxa" w:w="1234"/>
          </w:tcPr>
          <w:p>
            <w:r>
              <w:t>237,955</w:t>
            </w:r>
          </w:p>
        </w:tc>
        <w:tc>
          <w:tcPr>
            <w:tcW w:type="dxa" w:w="1234"/>
          </w:tcPr>
          <w:p>
            <w:r>
              <w:t>176,439</w:t>
            </w:r>
          </w:p>
        </w:tc>
        <w:tc>
          <w:tcPr>
            <w:tcW w:type="dxa" w:w="1234"/>
          </w:tcPr>
          <w:p>
            <w:r>
              <w:t>171,439</w:t>
            </w:r>
          </w:p>
        </w:tc>
        <w:tc>
          <w:tcPr>
            <w:tcW w:type="dxa" w:w="1234"/>
          </w:tcPr>
          <w:p>
            <w:r>
              <w:t>72.0%</w:t>
            </w:r>
          </w:p>
        </w:tc>
        <w:tc>
          <w:tcPr>
            <w:tcW w:type="dxa" w:w="1234"/>
          </w:tcPr>
          <w:p>
            <w:r>
              <w:t>204,655</w:t>
            </w:r>
          </w:p>
        </w:tc>
        <w:tc>
          <w:tcPr>
            <w:tcW w:type="dxa" w:w="1234"/>
          </w:tcPr>
          <w:p>
            <w:r>
              <w:t>83.8%</w:t>
            </w:r>
          </w:p>
        </w:tc>
      </w:tr>
      <w:tr>
        <w:tc>
          <w:tcPr>
            <w:tcW w:type="dxa" w:w="1234"/>
          </w:tcPr>
          <w:p>
            <w:r>
              <w:t>SEHO</w:t>
            </w:r>
          </w:p>
        </w:tc>
        <w:tc>
          <w:tcPr>
            <w:tcW w:type="dxa" w:w="1234"/>
          </w:tcPr>
          <w:p>
            <w:r>
              <w:t>28,348</w:t>
            </w:r>
          </w:p>
        </w:tc>
        <w:tc>
          <w:tcPr>
            <w:tcW w:type="dxa" w:w="1234"/>
          </w:tcPr>
          <w:p>
            <w:r>
              <w:t>14,994</w:t>
            </w:r>
          </w:p>
        </w:tc>
        <w:tc>
          <w:tcPr>
            <w:tcW w:type="dxa" w:w="1234"/>
          </w:tcPr>
          <w:p>
            <w:r>
              <w:t>14,654</w:t>
            </w:r>
          </w:p>
        </w:tc>
        <w:tc>
          <w:tcPr>
            <w:tcW w:type="dxa" w:w="1234"/>
          </w:tcPr>
          <w:p>
            <w:r>
              <w:t>51.7%</w:t>
            </w:r>
          </w:p>
        </w:tc>
        <w:tc>
          <w:tcPr>
            <w:tcW w:type="dxa" w:w="1234"/>
          </w:tcPr>
          <w:p>
            <w:r>
              <w:t>27,948</w:t>
            </w:r>
          </w:p>
        </w:tc>
        <w:tc>
          <w:tcPr>
            <w:tcW w:type="dxa" w:w="1234"/>
          </w:tcPr>
          <w:p>
            <w:r>
              <w:t>52.4%</w:t>
            </w:r>
          </w:p>
        </w:tc>
      </w:tr>
      <w:tr>
        <w:tc>
          <w:tcPr>
            <w:tcW w:type="dxa" w:w="1234"/>
          </w:tcPr>
          <w:p>
            <w:r>
              <w:t>Supervisión de IIEE privadas</w:t>
            </w:r>
          </w:p>
        </w:tc>
        <w:tc>
          <w:tcPr>
            <w:tcW w:type="dxa" w:w="1234"/>
          </w:tcPr>
          <w:p>
            <w:r>
              <w:t>3,195</w:t>
            </w:r>
          </w:p>
        </w:tc>
        <w:tc>
          <w:tcPr>
            <w:tcW w:type="dxa" w:w="1234"/>
          </w:tcPr>
          <w:p>
            <w:r>
              <w:t>3,190</w:t>
            </w:r>
          </w:p>
        </w:tc>
        <w:tc>
          <w:tcPr>
            <w:tcW w:type="dxa" w:w="1234"/>
          </w:tcPr>
          <w:p>
            <w:r>
              <w:t>1,292</w:t>
            </w:r>
          </w:p>
        </w:tc>
        <w:tc>
          <w:tcPr>
            <w:tcW w:type="dxa" w:w="1234"/>
          </w:tcPr>
          <w:p>
            <w:r>
              <w:t>40.4%</w:t>
            </w:r>
          </w:p>
        </w:tc>
        <w:tc>
          <w:tcPr>
            <w:tcW w:type="dxa" w:w="1234"/>
          </w:tcPr>
          <w:p>
            <w:r>
              <w:t>2,556</w:t>
            </w:r>
          </w:p>
        </w:tc>
        <w:tc>
          <w:tcPr>
            <w:tcW w:type="dxa" w:w="1234"/>
          </w:tcPr>
          <w:p>
            <w:r>
              <w:t>50.5%</w:t>
            </w:r>
          </w:p>
        </w:tc>
      </w:tr>
      <w:tr>
        <w:tc>
          <w:tcPr>
            <w:tcW w:type="dxa" w:w="1234"/>
          </w:tcPr>
          <w:p>
            <w:r>
              <w:t>Traslado Docente</w:t>
            </w:r>
          </w:p>
        </w:tc>
        <w:tc>
          <w:tcPr>
            <w:tcW w:type="dxa" w:w="1234"/>
          </w:tcPr>
          <w:p>
            <w:r>
              <w:t>8,670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9,842,751</w:t>
            </w:r>
          </w:p>
        </w:tc>
        <w:tc>
          <w:tcPr>
            <w:tcW w:type="dxa" w:w="1234"/>
          </w:tcPr>
          <w:p>
            <w:r>
              <w:t>7,726,122</w:t>
            </w:r>
          </w:p>
        </w:tc>
        <w:tc>
          <w:tcPr>
            <w:tcW w:type="dxa" w:w="1234"/>
          </w:tcPr>
          <w:p>
            <w:r>
              <w:t>6,974,714</w:t>
            </w:r>
          </w:p>
        </w:tc>
        <w:tc>
          <w:tcPr>
            <w:tcW w:type="dxa" w:w="1234"/>
          </w:tcPr>
          <w:p>
            <w:r>
              <w:t>70.9%</w:t>
            </w:r>
          </w:p>
        </w:tc>
        <w:tc>
          <w:tcPr>
            <w:tcW w:type="dxa" w:w="1234"/>
          </w:tcPr>
          <w:p>
            <w:r>
              <w:t>7,980,429</w:t>
            </w:r>
          </w:p>
        </w:tc>
        <w:tc>
          <w:tcPr>
            <w:tcW w:type="dxa" w:w="1234"/>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