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CAJAMARCA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CAJAMARCA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CAJAMARCA</w:t>
      </w:r>
      <w:r>
        <w:t xml:space="preserve"> cuentan con </w:t>
      </w:r>
      <w:r>
        <w:t>41,836,982</w:t>
      </w:r>
      <w:r>
        <w:t xml:space="preserve"> millones en su Presupuesto Institucional Modificado (PIM) para el     financiamiento de intervenciones y acciones pedagógicas, de los cuales se han ejecutado S/ </w:t>
      </w:r>
      <w:r>
        <w:t>27,754,312</w:t>
      </w:r>
      <w:r>
        <w:t xml:space="preserve"> lo cual corresponde a </w:t>
      </w:r>
      <w:r>
        <w:t>66.3%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34,780</w:t>
            </w:r>
          </w:p>
        </w:tc>
        <w:tc>
          <w:tcPr>
            <w:tcW w:type="dxa" w:w="1234"/>
          </w:tcPr>
          <w:p>
            <w:r>
              <w:t>27,642</w:t>
            </w:r>
          </w:p>
        </w:tc>
        <w:tc>
          <w:tcPr>
            <w:tcW w:type="dxa" w:w="1234"/>
          </w:tcPr>
          <w:p>
            <w:r>
              <w:t>79.5%</w:t>
            </w:r>
          </w:p>
        </w:tc>
        <w:tc>
          <w:tcPr>
            <w:tcW w:type="dxa" w:w="1234"/>
          </w:tcPr>
          <w:p>
            <w:r>
              <w:t>27,644</w:t>
            </w:r>
          </w:p>
        </w:tc>
        <w:tc>
          <w:tcPr>
            <w:tcW w:type="dxa" w:w="1234"/>
          </w:tcPr>
          <w:p>
            <w:r>
              <w:t>100.0%</w:t>
            </w:r>
          </w:p>
        </w:tc>
      </w:tr>
      <w:tr>
        <w:tc>
          <w:tcPr>
            <w:tcW w:type="dxa" w:w="1234"/>
          </w:tcPr>
          <w:p>
            <w:r>
              <w:t>Absorción</w:t>
            </w:r>
          </w:p>
        </w:tc>
        <w:tc>
          <w:tcPr>
            <w:tcW w:type="dxa" w:w="1234"/>
          </w:tcPr>
          <w:p>
            <w:r>
              <w:t>207,483</w:t>
            </w:r>
          </w:p>
        </w:tc>
        <w:tc>
          <w:tcPr>
            <w:tcW w:type="dxa" w:w="1234"/>
          </w:tcPr>
          <w:p>
            <w:r>
              <w:t>191,711</w:t>
            </w:r>
          </w:p>
        </w:tc>
        <w:tc>
          <w:tcPr>
            <w:tcW w:type="dxa" w:w="1234"/>
          </w:tcPr>
          <w:p>
            <w:r>
              <w:t>169,775</w:t>
            </w:r>
          </w:p>
        </w:tc>
        <w:tc>
          <w:tcPr>
            <w:tcW w:type="dxa" w:w="1234"/>
          </w:tcPr>
          <w:p>
            <w:r>
              <w:t>81.8%</w:t>
            </w:r>
          </w:p>
        </w:tc>
        <w:tc>
          <w:tcPr>
            <w:tcW w:type="dxa" w:w="1234"/>
          </w:tcPr>
          <w:p>
            <w:r>
              <w:t>159,524</w:t>
            </w:r>
          </w:p>
        </w:tc>
        <w:tc>
          <w:tcPr>
            <w:tcW w:type="dxa" w:w="1234"/>
          </w:tcPr>
          <w:p>
            <w:r>
              <w:t>106.4%</w:t>
            </w:r>
          </w:p>
        </w:tc>
      </w:tr>
      <w:tr>
        <w:tc>
          <w:tcPr>
            <w:tcW w:type="dxa" w:w="1234"/>
          </w:tcPr>
          <w:p>
            <w:r>
              <w:t>Acciones comunes del PP 107</w:t>
            </w:r>
          </w:p>
        </w:tc>
        <w:tc>
          <w:tcPr>
            <w:tcW w:type="dxa" w:w="1234"/>
          </w:tcPr>
          <w:p>
            <w:r>
              <w:t>46,317</w:t>
            </w:r>
          </w:p>
        </w:tc>
        <w:tc>
          <w:tcPr>
            <w:tcW w:type="dxa" w:w="1234"/>
          </w:tcPr>
          <w:p>
            <w:r>
              <w:t>31,229</w:t>
            </w:r>
          </w:p>
        </w:tc>
        <w:tc>
          <w:tcPr>
            <w:tcW w:type="dxa" w:w="1234"/>
          </w:tcPr>
          <w:p>
            <w:r>
              <w:t>27,406</w:t>
            </w:r>
          </w:p>
        </w:tc>
        <w:tc>
          <w:tcPr>
            <w:tcW w:type="dxa" w:w="1234"/>
          </w:tcPr>
          <w:p>
            <w:r>
              <w:t>59.2%</w:t>
            </w:r>
          </w:p>
        </w:tc>
        <w:tc>
          <w:tcPr>
            <w:tcW w:type="dxa" w:w="1234"/>
          </w:tcPr>
          <w:p>
            <w:r>
              <w:t>28,480</w:t>
            </w:r>
          </w:p>
        </w:tc>
        <w:tc>
          <w:tcPr>
            <w:tcW w:type="dxa" w:w="1234"/>
          </w:tcPr>
          <w:p>
            <w:r>
              <w:t>96.2%</w:t>
            </w:r>
          </w:p>
        </w:tc>
      </w:tr>
      <w:tr>
        <w:tc>
          <w:tcPr>
            <w:tcW w:type="dxa" w:w="1234"/>
          </w:tcPr>
          <w:p>
            <w:r>
              <w:t>Acciones comunes del PP 90</w:t>
            </w:r>
          </w:p>
        </w:tc>
        <w:tc>
          <w:tcPr>
            <w:tcW w:type="dxa" w:w="1234"/>
          </w:tcPr>
          <w:p>
            <w:r>
              <w:t>266,825</w:t>
            </w:r>
          </w:p>
        </w:tc>
        <w:tc>
          <w:tcPr>
            <w:tcW w:type="dxa" w:w="1234"/>
          </w:tcPr>
          <w:p>
            <w:r>
              <w:t>243,390</w:t>
            </w:r>
          </w:p>
        </w:tc>
        <w:tc>
          <w:tcPr>
            <w:tcW w:type="dxa" w:w="1234"/>
          </w:tcPr>
          <w:p>
            <w:r>
              <w:t>189,358</w:t>
            </w:r>
          </w:p>
        </w:tc>
        <w:tc>
          <w:tcPr>
            <w:tcW w:type="dxa" w:w="1234"/>
          </w:tcPr>
          <w:p>
            <w:r>
              <w:t>71.0%</w:t>
            </w:r>
          </w:p>
        </w:tc>
        <w:tc>
          <w:tcPr>
            <w:tcW w:type="dxa" w:w="1234"/>
          </w:tcPr>
          <w:p>
            <w:r>
              <w:t>195,689</w:t>
            </w:r>
          </w:p>
        </w:tc>
        <w:tc>
          <w:tcPr>
            <w:tcW w:type="dxa" w:w="1234"/>
          </w:tcPr>
          <w:p>
            <w:r>
              <w:t>96.8%</w:t>
            </w:r>
          </w:p>
        </w:tc>
      </w:tr>
      <w:tr>
        <w:tc>
          <w:tcPr>
            <w:tcW w:type="dxa" w:w="1234"/>
          </w:tcPr>
          <w:p>
            <w:r>
              <w:t>CAS UGEL</w:t>
            </w:r>
          </w:p>
        </w:tc>
        <w:tc>
          <w:tcPr>
            <w:tcW w:type="dxa" w:w="1234"/>
          </w:tcPr>
          <w:p>
            <w:r>
              <w:t>773,502</w:t>
            </w:r>
          </w:p>
        </w:tc>
        <w:tc>
          <w:tcPr>
            <w:tcW w:type="dxa" w:w="1234"/>
          </w:tcPr>
          <w:p>
            <w:r>
              <w:t>664,325</w:t>
            </w:r>
          </w:p>
        </w:tc>
        <w:tc>
          <w:tcPr>
            <w:tcW w:type="dxa" w:w="1234"/>
          </w:tcPr>
          <w:p>
            <w:r>
              <w:t>436,730</w:t>
            </w:r>
          </w:p>
        </w:tc>
        <w:tc>
          <w:tcPr>
            <w:tcW w:type="dxa" w:w="1234"/>
          </w:tcPr>
          <w:p>
            <w:r>
              <w:t>56.5%</w:t>
            </w:r>
          </w:p>
        </w:tc>
        <w:tc>
          <w:tcPr>
            <w:tcW w:type="dxa" w:w="1234"/>
          </w:tcPr>
          <w:p>
            <w:r>
              <w:t>595,602</w:t>
            </w:r>
          </w:p>
        </w:tc>
        <w:tc>
          <w:tcPr>
            <w:tcW w:type="dxa" w:w="1234"/>
          </w:tcPr>
          <w:p>
            <w:r>
              <w:t>73.3%</w:t>
            </w:r>
          </w:p>
        </w:tc>
      </w:tr>
      <w:tr>
        <w:tc>
          <w:tcPr>
            <w:tcW w:type="dxa" w:w="1234"/>
          </w:tcPr>
          <w:p>
            <w:r>
              <w:t>CRFA</w:t>
            </w:r>
          </w:p>
        </w:tc>
        <w:tc>
          <w:tcPr>
            <w:tcW w:type="dxa" w:w="1234"/>
          </w:tcPr>
          <w:p>
            <w:r>
              <w:t>91,347</w:t>
            </w:r>
          </w:p>
        </w:tc>
        <w:tc>
          <w:tcPr>
            <w:tcW w:type="dxa" w:w="1234"/>
          </w:tcPr>
          <w:p>
            <w:r>
              <w:t>61,192</w:t>
            </w:r>
          </w:p>
        </w:tc>
        <w:tc>
          <w:tcPr>
            <w:tcW w:type="dxa" w:w="1234"/>
          </w:tcPr>
          <w:p>
            <w:r>
              <w:t>61,192</w:t>
            </w:r>
          </w:p>
        </w:tc>
        <w:tc>
          <w:tcPr>
            <w:tcW w:type="dxa" w:w="1234"/>
          </w:tcPr>
          <w:p>
            <w:r>
              <w:t>67.0%</w:t>
            </w:r>
          </w:p>
        </w:tc>
        <w:tc>
          <w:tcPr>
            <w:tcW w:type="dxa" w:w="1234"/>
          </w:tcPr>
          <w:p>
            <w:r>
              <w:t>69,404</w:t>
            </w:r>
          </w:p>
        </w:tc>
        <w:tc>
          <w:tcPr>
            <w:tcW w:type="dxa" w:w="1234"/>
          </w:tcPr>
          <w:p>
            <w:r>
              <w:t>88.2%</w:t>
            </w:r>
          </w:p>
        </w:tc>
      </w:tr>
      <w:tr>
        <w:tc>
          <w:tcPr>
            <w:tcW w:type="dxa" w:w="1234"/>
          </w:tcPr>
          <w:p>
            <w:r>
              <w:t>Convivencia Escolar</w:t>
            </w:r>
          </w:p>
        </w:tc>
        <w:tc>
          <w:tcPr>
            <w:tcW w:type="dxa" w:w="1234"/>
          </w:tcPr>
          <w:p>
            <w:r>
              <w:t>703,982</w:t>
            </w:r>
          </w:p>
        </w:tc>
        <w:tc>
          <w:tcPr>
            <w:tcW w:type="dxa" w:w="1234"/>
          </w:tcPr>
          <w:p>
            <w:r>
              <w:t>687,739</w:t>
            </w:r>
          </w:p>
        </w:tc>
        <w:tc>
          <w:tcPr>
            <w:tcW w:type="dxa" w:w="1234"/>
          </w:tcPr>
          <w:p>
            <w:r>
              <w:t>601,692</w:t>
            </w:r>
          </w:p>
        </w:tc>
        <w:tc>
          <w:tcPr>
            <w:tcW w:type="dxa" w:w="1234"/>
          </w:tcPr>
          <w:p>
            <w:r>
              <w:t>85.5%</w:t>
            </w:r>
          </w:p>
        </w:tc>
        <w:tc>
          <w:tcPr>
            <w:tcW w:type="dxa" w:w="1234"/>
          </w:tcPr>
          <w:p>
            <w:r>
              <w:t>625,496</w:t>
            </w:r>
          </w:p>
        </w:tc>
        <w:tc>
          <w:tcPr>
            <w:tcW w:type="dxa" w:w="1234"/>
          </w:tcPr>
          <w:p>
            <w:r>
              <w:t>96.2%</w:t>
            </w:r>
          </w:p>
        </w:tc>
      </w:tr>
      <w:tr>
        <w:tc>
          <w:tcPr>
            <w:tcW w:type="dxa" w:w="1234"/>
          </w:tcPr>
          <w:p>
            <w:r>
              <w:t>Fortalecimiento de acciones del PP 107</w:t>
            </w:r>
          </w:p>
        </w:tc>
        <w:tc>
          <w:tcPr>
            <w:tcW w:type="dxa" w:w="1234"/>
          </w:tcPr>
          <w:p>
            <w:r>
              <w:t>1,347,534</w:t>
            </w:r>
          </w:p>
        </w:tc>
        <w:tc>
          <w:tcPr>
            <w:tcW w:type="dxa" w:w="1234"/>
          </w:tcPr>
          <w:p>
            <w:r>
              <w:t>813,384</w:t>
            </w:r>
          </w:p>
        </w:tc>
        <w:tc>
          <w:tcPr>
            <w:tcW w:type="dxa" w:w="1234"/>
          </w:tcPr>
          <w:p>
            <w:r>
              <w:t>656,356</w:t>
            </w:r>
          </w:p>
        </w:tc>
        <w:tc>
          <w:tcPr>
            <w:tcW w:type="dxa" w:w="1234"/>
          </w:tcPr>
          <w:p>
            <w:r>
              <w:t>48.7%</w:t>
            </w:r>
          </w:p>
        </w:tc>
        <w:tc>
          <w:tcPr>
            <w:tcW w:type="dxa" w:w="1234"/>
          </w:tcPr>
          <w:p>
            <w:r>
              <w:t>667,680</w:t>
            </w:r>
          </w:p>
        </w:tc>
        <w:tc>
          <w:tcPr>
            <w:tcW w:type="dxa" w:w="1234"/>
          </w:tcPr>
          <w:p>
            <w:r>
              <w:t>98.3%</w:t>
            </w:r>
          </w:p>
        </w:tc>
      </w:tr>
      <w:tr>
        <w:tc>
          <w:tcPr>
            <w:tcW w:type="dxa" w:w="1234"/>
          </w:tcPr>
          <w:p>
            <w:r>
              <w:t>Fortalecimiento de competencias para uso de dispositivos electrónicos</w:t>
            </w:r>
          </w:p>
        </w:tc>
        <w:tc>
          <w:tcPr>
            <w:tcW w:type="dxa" w:w="1234"/>
          </w:tcPr>
          <w:p>
            <w:r>
              <w:t>9,946,545</w:t>
            </w:r>
          </w:p>
        </w:tc>
        <w:tc>
          <w:tcPr>
            <w:tcW w:type="dxa" w:w="1234"/>
          </w:tcPr>
          <w:p>
            <w:r>
              <w:t>8,906,410</w:t>
            </w:r>
          </w:p>
        </w:tc>
        <w:tc>
          <w:tcPr>
            <w:tcW w:type="dxa" w:w="1234"/>
          </w:tcPr>
          <w:p>
            <w:r>
              <w:t>6,620,452</w:t>
            </w:r>
          </w:p>
        </w:tc>
        <w:tc>
          <w:tcPr>
            <w:tcW w:type="dxa" w:w="1234"/>
          </w:tcPr>
          <w:p>
            <w:r>
              <w:t>66.6%</w:t>
            </w:r>
          </w:p>
        </w:tc>
        <w:tc>
          <w:tcPr>
            <w:tcW w:type="dxa" w:w="1234"/>
          </w:tcPr>
          <w:p>
            <w:r>
              <w:t>9,872,406</w:t>
            </w:r>
          </w:p>
        </w:tc>
        <w:tc>
          <w:tcPr>
            <w:tcW w:type="dxa" w:w="1234"/>
          </w:tcPr>
          <w:p>
            <w:r>
              <w:t>67.1%</w:t>
            </w:r>
          </w:p>
        </w:tc>
      </w:tr>
      <w:tr>
        <w:tc>
          <w:tcPr>
            <w:tcW w:type="dxa" w:w="1234"/>
          </w:tcPr>
          <w:p>
            <w:r>
              <w:t>Fortalecimiento de las acciones del PP 106</w:t>
            </w:r>
          </w:p>
        </w:tc>
        <w:tc>
          <w:tcPr>
            <w:tcW w:type="dxa" w:w="1234"/>
          </w:tcPr>
          <w:p>
            <w:r>
              <w:t>391,020</w:t>
            </w:r>
          </w:p>
        </w:tc>
        <w:tc>
          <w:tcPr>
            <w:tcW w:type="dxa" w:w="1234"/>
          </w:tcPr>
          <w:p>
            <w:r>
              <w:t>368,435</w:t>
            </w:r>
          </w:p>
        </w:tc>
        <w:tc>
          <w:tcPr>
            <w:tcW w:type="dxa" w:w="1234"/>
          </w:tcPr>
          <w:p>
            <w:r>
              <w:t>264,506</w:t>
            </w:r>
          </w:p>
        </w:tc>
        <w:tc>
          <w:tcPr>
            <w:tcW w:type="dxa" w:w="1234"/>
          </w:tcPr>
          <w:p>
            <w:r>
              <w:t>67.6%</w:t>
            </w:r>
          </w:p>
        </w:tc>
        <w:tc>
          <w:tcPr>
            <w:tcW w:type="dxa" w:w="1234"/>
          </w:tcPr>
          <w:p>
            <w:r>
              <w:t>359,726</w:t>
            </w:r>
          </w:p>
        </w:tc>
        <w:tc>
          <w:tcPr>
            <w:tcW w:type="dxa" w:w="1234"/>
          </w:tcPr>
          <w:p>
            <w:r>
              <w:t>73.5%</w:t>
            </w:r>
          </w:p>
        </w:tc>
      </w:tr>
      <w:tr>
        <w:tc>
          <w:tcPr>
            <w:tcW w:type="dxa" w:w="1234"/>
          </w:tcPr>
          <w:p>
            <w:r>
              <w:t>JEC</w:t>
            </w:r>
          </w:p>
        </w:tc>
        <w:tc>
          <w:tcPr>
            <w:tcW w:type="dxa" w:w="1234"/>
          </w:tcPr>
          <w:p>
            <w:r>
              <w:t>9,887,266</w:t>
            </w:r>
          </w:p>
        </w:tc>
        <w:tc>
          <w:tcPr>
            <w:tcW w:type="dxa" w:w="1234"/>
          </w:tcPr>
          <w:p>
            <w:r>
              <w:t>8,910,112</w:t>
            </w:r>
          </w:p>
        </w:tc>
        <w:tc>
          <w:tcPr>
            <w:tcW w:type="dxa" w:w="1234"/>
          </w:tcPr>
          <w:p>
            <w:r>
              <w:t>6,783,935</w:t>
            </w:r>
          </w:p>
        </w:tc>
        <w:tc>
          <w:tcPr>
            <w:tcW w:type="dxa" w:w="1234"/>
          </w:tcPr>
          <w:p>
            <w:r>
              <w:t>68.6%</w:t>
            </w:r>
          </w:p>
        </w:tc>
        <w:tc>
          <w:tcPr>
            <w:tcW w:type="dxa" w:w="1234"/>
          </w:tcPr>
          <w:p>
            <w:r>
              <w:t>7,545,258</w:t>
            </w:r>
          </w:p>
        </w:tc>
        <w:tc>
          <w:tcPr>
            <w:tcW w:type="dxa" w:w="1234"/>
          </w:tcPr>
          <w:p>
            <w:r>
              <w:t>89.9%</w:t>
            </w:r>
          </w:p>
        </w:tc>
      </w:tr>
      <w:tr>
        <w:tc>
          <w:tcPr>
            <w:tcW w:type="dxa" w:w="1234"/>
          </w:tcPr>
          <w:p>
            <w:r>
              <w:t>SEHO</w:t>
            </w:r>
          </w:p>
        </w:tc>
        <w:tc>
          <w:tcPr>
            <w:tcW w:type="dxa" w:w="1234"/>
          </w:tcPr>
          <w:p>
            <w:r>
              <w:t>55,425</w:t>
            </w:r>
          </w:p>
        </w:tc>
        <w:tc>
          <w:tcPr>
            <w:tcW w:type="dxa" w:w="1234"/>
          </w:tcPr>
          <w:p>
            <w:r>
              <w:t>55,425</w:t>
            </w:r>
          </w:p>
        </w:tc>
        <w:tc>
          <w:tcPr>
            <w:tcW w:type="dxa" w:w="1234"/>
          </w:tcPr>
          <w:p>
            <w:r>
              <w:t>27,339</w:t>
            </w:r>
          </w:p>
        </w:tc>
        <w:tc>
          <w:tcPr>
            <w:tcW w:type="dxa" w:w="1234"/>
          </w:tcPr>
          <w:p>
            <w:r>
              <w:t>49.3%</w:t>
            </w:r>
          </w:p>
        </w:tc>
        <w:tc>
          <w:tcPr>
            <w:tcW w:type="dxa" w:w="1234"/>
          </w:tcPr>
          <w:p>
            <w:r>
              <w:t>37,816</w:t>
            </w:r>
          </w:p>
        </w:tc>
        <w:tc>
          <w:tcPr>
            <w:tcW w:type="dxa" w:w="1234"/>
          </w:tcPr>
          <w:p>
            <w:r>
              <w:t>72.3%</w:t>
            </w:r>
          </w:p>
        </w:tc>
      </w:tr>
      <w:tr>
        <w:tc>
          <w:tcPr>
            <w:tcW w:type="dxa" w:w="1234"/>
          </w:tcPr>
          <w:p>
            <w:r>
              <w:t>Secundaria con residencia</w:t>
            </w:r>
          </w:p>
        </w:tc>
        <w:tc>
          <w:tcPr>
            <w:tcW w:type="dxa" w:w="1234"/>
          </w:tcPr>
          <w:p>
            <w:r>
              <w:t>124,797</w:t>
            </w:r>
          </w:p>
        </w:tc>
        <w:tc>
          <w:tcPr>
            <w:tcW w:type="dxa" w:w="1234"/>
          </w:tcPr>
          <w:p>
            <w:r>
              <w:t>72,976</w:t>
            </w:r>
          </w:p>
        </w:tc>
        <w:tc>
          <w:tcPr>
            <w:tcW w:type="dxa" w:w="1234"/>
          </w:tcPr>
          <w:p>
            <w:r>
              <w:t>72,976</w:t>
            </w:r>
          </w:p>
        </w:tc>
        <w:tc>
          <w:tcPr>
            <w:tcW w:type="dxa" w:w="1234"/>
          </w:tcPr>
          <w:p>
            <w:r>
              <w:t>58.5%</w:t>
            </w:r>
          </w:p>
        </w:tc>
        <w:tc>
          <w:tcPr>
            <w:tcW w:type="dxa" w:w="1234"/>
          </w:tcPr>
          <w:p>
            <w:r>
              <w:t>77,988</w:t>
            </w:r>
          </w:p>
        </w:tc>
        <w:tc>
          <w:tcPr>
            <w:tcW w:type="dxa" w:w="1234"/>
          </w:tcPr>
          <w:p>
            <w:r>
              <w:t>93.6%</w:t>
            </w:r>
          </w:p>
        </w:tc>
      </w:tr>
      <w:tr>
        <w:tc>
          <w:tcPr>
            <w:tcW w:type="dxa" w:w="1234"/>
          </w:tcPr>
          <w:p>
            <w:r>
              <w:t>Supervisión de IIEE privadas</w:t>
            </w:r>
          </w:p>
        </w:tc>
        <w:tc>
          <w:tcPr>
            <w:tcW w:type="dxa" w:w="1234"/>
          </w:tcPr>
          <w:p>
            <w:r>
              <w:t>484,099</w:t>
            </w:r>
          </w:p>
        </w:tc>
        <w:tc>
          <w:tcPr>
            <w:tcW w:type="dxa" w:w="1234"/>
          </w:tcPr>
          <w:p>
            <w:r>
              <w:t>482,092</w:t>
            </w:r>
          </w:p>
        </w:tc>
        <w:tc>
          <w:tcPr>
            <w:tcW w:type="dxa" w:w="1234"/>
          </w:tcPr>
          <w:p>
            <w:r>
              <w:t>381,805</w:t>
            </w:r>
          </w:p>
        </w:tc>
        <w:tc>
          <w:tcPr>
            <w:tcW w:type="dxa" w:w="1234"/>
          </w:tcPr>
          <w:p>
            <w:r>
              <w:t>78.9%</w:t>
            </w:r>
          </w:p>
        </w:tc>
        <w:tc>
          <w:tcPr>
            <w:tcW w:type="dxa" w:w="1234"/>
          </w:tcPr>
          <w:p>
            <w:r>
              <w:t>392,440</w:t>
            </w:r>
          </w:p>
        </w:tc>
        <w:tc>
          <w:tcPr>
            <w:tcW w:type="dxa" w:w="1234"/>
          </w:tcPr>
          <w:p>
            <w:r>
              <w:t>97.3%</w:t>
            </w:r>
          </w:p>
        </w:tc>
      </w:tr>
      <w:tr>
        <w:tc>
          <w:tcPr>
            <w:tcW w:type="dxa" w:w="1234"/>
          </w:tcPr>
          <w:p>
            <w:r>
              <w:t>147. Institutos Tecnológicos</w:t>
            </w:r>
          </w:p>
        </w:tc>
        <w:tc>
          <w:tcPr>
            <w:tcW w:type="dxa" w:w="1234"/>
          </w:tcPr>
          <w:p>
            <w:r>
              <w:t>323,607</w:t>
            </w:r>
          </w:p>
        </w:tc>
        <w:tc>
          <w:tcPr>
            <w:tcW w:type="dxa" w:w="1234"/>
          </w:tcPr>
          <w:p>
            <w:r>
              <w:t>247,760</w:t>
            </w:r>
          </w:p>
        </w:tc>
        <w:tc>
          <w:tcPr>
            <w:tcW w:type="dxa" w:w="1234"/>
          </w:tcPr>
          <w:p>
            <w:r>
              <w:t>190,158</w:t>
            </w:r>
          </w:p>
        </w:tc>
        <w:tc>
          <w:tcPr>
            <w:tcW w:type="dxa" w:w="1234"/>
          </w:tcPr>
          <w:p>
            <w:r>
              <w:t>58.8%</w:t>
            </w:r>
          </w:p>
        </w:tc>
        <w:tc>
          <w:tcPr>
            <w:tcW w:type="dxa" w:w="1234"/>
          </w:tcPr>
          <w:p>
            <w:r>
              <w:t>419,750</w:t>
            </w:r>
          </w:p>
        </w:tc>
        <w:tc>
          <w:tcPr>
            <w:tcW w:type="dxa" w:w="1234"/>
          </w:tcPr>
          <w:p>
            <w:r>
              <w:t>45.3%</w:t>
            </w:r>
          </w:p>
        </w:tc>
      </w:tr>
      <w:tr>
        <w:tc>
          <w:tcPr>
            <w:tcW w:type="dxa" w:w="1234"/>
          </w:tcPr>
          <w:p>
            <w:r>
              <w:t>Acciones comunes - Acompañatic</w:t>
            </w:r>
          </w:p>
        </w:tc>
        <w:tc>
          <w:tcPr>
            <w:tcW w:type="dxa" w:w="1234"/>
          </w:tcPr>
          <w:p>
            <w:r>
              <w:t>13,239</w:t>
            </w:r>
          </w:p>
        </w:tc>
        <w:tc>
          <w:tcPr>
            <w:tcW w:type="dxa" w:w="1234"/>
          </w:tcPr>
          <w:p>
            <w:r>
              <w:t>3,030</w:t>
            </w:r>
          </w:p>
        </w:tc>
        <w:tc>
          <w:tcPr>
            <w:tcW w:type="dxa" w:w="1234"/>
          </w:tcPr>
          <w:p>
            <w:r>
              <w:t>3,030</w:t>
            </w:r>
          </w:p>
        </w:tc>
        <w:tc>
          <w:tcPr>
            <w:tcW w:type="dxa" w:w="1234"/>
          </w:tcPr>
          <w:p>
            <w:r>
              <w:t>22.9%</w:t>
            </w:r>
          </w:p>
        </w:tc>
        <w:tc>
          <w:tcPr>
            <w:tcW w:type="dxa" w:w="1234"/>
          </w:tcPr>
          <w:p>
            <w:r>
              <w:t>0</w:t>
            </w:r>
          </w:p>
        </w:tc>
        <w:tc>
          <w:tcPr>
            <w:tcW w:type="dxa" w:w="1234"/>
          </w:tcPr>
          <w:p>
            <w:r>
              <w:t>0.0%</w:t>
            </w:r>
          </w:p>
        </w:tc>
      </w:tr>
      <w:tr>
        <w:tc>
          <w:tcPr>
            <w:tcW w:type="dxa" w:w="1234"/>
          </w:tcPr>
          <w:p>
            <w:r>
              <w:t>CRFA</w:t>
            </w:r>
          </w:p>
        </w:tc>
        <w:tc>
          <w:tcPr>
            <w:tcW w:type="dxa" w:w="1234"/>
          </w:tcPr>
          <w:p>
            <w:r>
              <w:t>13,080</w:t>
            </w:r>
          </w:p>
        </w:tc>
        <w:tc>
          <w:tcPr>
            <w:tcW w:type="dxa" w:w="1234"/>
          </w:tcPr>
          <w:p>
            <w:r>
              <w:t>0</w:t>
            </w:r>
          </w:p>
        </w:tc>
        <w:tc>
          <w:tcPr>
            <w:tcW w:type="dxa" w:w="1234"/>
          </w:tcPr>
          <w:p>
            <w:r>
              <w:t>0</w:t>
            </w:r>
          </w:p>
        </w:tc>
        <w:tc>
          <w:tcPr>
            <w:tcW w:type="dxa" w:w="1234"/>
          </w:tcPr>
          <w:p>
            <w:r>
              <w:t>0.0%</w:t>
            </w:r>
          </w:p>
        </w:tc>
        <w:tc>
          <w:tcPr>
            <w:tcW w:type="dxa" w:w="1234"/>
          </w:tcPr>
          <w:p>
            <w:r>
              <w:t>8,720</w:t>
            </w:r>
          </w:p>
        </w:tc>
        <w:tc>
          <w:tcPr>
            <w:tcW w:type="dxa" w:w="1234"/>
          </w:tcPr>
          <w:p>
            <w:r>
              <w:t>0.0%</w:t>
            </w:r>
          </w:p>
        </w:tc>
      </w:tr>
      <w:tr>
        <w:tc>
          <w:tcPr>
            <w:tcW w:type="dxa" w:w="1234"/>
          </w:tcPr>
          <w:p>
            <w:r>
              <w:t>Convivencia Escolar</w:t>
            </w:r>
          </w:p>
        </w:tc>
        <w:tc>
          <w:tcPr>
            <w:tcW w:type="dxa" w:w="1234"/>
          </w:tcPr>
          <w:p>
            <w:r>
              <w:t>160,862</w:t>
            </w:r>
          </w:p>
        </w:tc>
        <w:tc>
          <w:tcPr>
            <w:tcW w:type="dxa" w:w="1234"/>
          </w:tcPr>
          <w:p>
            <w:r>
              <w:t>116,571</w:t>
            </w:r>
          </w:p>
        </w:tc>
        <w:tc>
          <w:tcPr>
            <w:tcW w:type="dxa" w:w="1234"/>
          </w:tcPr>
          <w:p>
            <w:r>
              <w:t>80,027</w:t>
            </w:r>
          </w:p>
        </w:tc>
        <w:tc>
          <w:tcPr>
            <w:tcW w:type="dxa" w:w="1234"/>
          </w:tcPr>
          <w:p>
            <w:r>
              <w:t>49.7%</w:t>
            </w:r>
          </w:p>
        </w:tc>
        <w:tc>
          <w:tcPr>
            <w:tcW w:type="dxa" w:w="1234"/>
          </w:tcPr>
          <w:p>
            <w:r>
              <w:t>137,874</w:t>
            </w:r>
          </w:p>
        </w:tc>
        <w:tc>
          <w:tcPr>
            <w:tcW w:type="dxa" w:w="1234"/>
          </w:tcPr>
          <w:p>
            <w:r>
              <w:t>58.0%</w:t>
            </w:r>
          </w:p>
        </w:tc>
      </w:tr>
      <w:tr>
        <w:tc>
          <w:tcPr>
            <w:tcW w:type="dxa" w:w="1234"/>
          </w:tcPr>
          <w:p>
            <w:r>
              <w:t>Distribución de materiales educativos</w:t>
            </w:r>
          </w:p>
        </w:tc>
        <w:tc>
          <w:tcPr>
            <w:tcW w:type="dxa" w:w="1234"/>
          </w:tcPr>
          <w:p>
            <w:r>
              <w:t>2,174,624</w:t>
            </w:r>
          </w:p>
        </w:tc>
        <w:tc>
          <w:tcPr>
            <w:tcW w:type="dxa" w:w="1234"/>
          </w:tcPr>
          <w:p>
            <w:r>
              <w:t>1,635,779</w:t>
            </w:r>
          </w:p>
        </w:tc>
        <w:tc>
          <w:tcPr>
            <w:tcW w:type="dxa" w:w="1234"/>
          </w:tcPr>
          <w:p>
            <w:r>
              <w:t>1,622,221</w:t>
            </w:r>
          </w:p>
        </w:tc>
        <w:tc>
          <w:tcPr>
            <w:tcW w:type="dxa" w:w="1234"/>
          </w:tcPr>
          <w:p>
            <w:r>
              <w:t>74.6%</w:t>
            </w:r>
          </w:p>
        </w:tc>
        <w:tc>
          <w:tcPr>
            <w:tcW w:type="dxa" w:w="1234"/>
          </w:tcPr>
          <w:p>
            <w:r>
              <w:t>1,767,453</w:t>
            </w:r>
          </w:p>
        </w:tc>
        <w:tc>
          <w:tcPr>
            <w:tcW w:type="dxa" w:w="1234"/>
          </w:tcPr>
          <w:p>
            <w:r>
              <w:t>91.8%</w:t>
            </w:r>
          </w:p>
        </w:tc>
      </w:tr>
      <w:tr>
        <w:tc>
          <w:tcPr>
            <w:tcW w:type="dxa" w:w="1234"/>
          </w:tcPr>
          <w:p>
            <w:r>
              <w:t>Fortalecimiento de competencias para uso de dispositivos electrónicos</w:t>
            </w:r>
          </w:p>
        </w:tc>
        <w:tc>
          <w:tcPr>
            <w:tcW w:type="dxa" w:w="1234"/>
          </w:tcPr>
          <w:p>
            <w:r>
              <w:t>1,874,882</w:t>
            </w:r>
          </w:p>
        </w:tc>
        <w:tc>
          <w:tcPr>
            <w:tcW w:type="dxa" w:w="1234"/>
          </w:tcPr>
          <w:p>
            <w:r>
              <w:t>67,210</w:t>
            </w:r>
          </w:p>
        </w:tc>
        <w:tc>
          <w:tcPr>
            <w:tcW w:type="dxa" w:w="1234"/>
          </w:tcPr>
          <w:p>
            <w:r>
              <w:t>25,560</w:t>
            </w:r>
          </w:p>
        </w:tc>
        <w:tc>
          <w:tcPr>
            <w:tcW w:type="dxa" w:w="1234"/>
          </w:tcPr>
          <w:p>
            <w:r>
              <w:t>1.4%</w:t>
            </w:r>
          </w:p>
        </w:tc>
        <w:tc>
          <w:tcPr>
            <w:tcW w:type="dxa" w:w="1234"/>
          </w:tcPr>
          <w:p>
            <w:r>
              <w:t>1,872,012</w:t>
            </w:r>
          </w:p>
        </w:tc>
        <w:tc>
          <w:tcPr>
            <w:tcW w:type="dxa" w:w="1234"/>
          </w:tcPr>
          <w:p>
            <w:r>
              <w:t>1.4%</w:t>
            </w:r>
          </w:p>
        </w:tc>
      </w:tr>
      <w:tr>
        <w:tc>
          <w:tcPr>
            <w:tcW w:type="dxa" w:w="1234"/>
          </w:tcPr>
          <w:p>
            <w:r>
              <w:t>Fortalecimiento de las acciones del PP 106</w:t>
            </w:r>
          </w:p>
        </w:tc>
        <w:tc>
          <w:tcPr>
            <w:tcW w:type="dxa" w:w="1234"/>
          </w:tcPr>
          <w:p>
            <w:r>
              <w:t>249,456</w:t>
            </w:r>
          </w:p>
        </w:tc>
        <w:tc>
          <w:tcPr>
            <w:tcW w:type="dxa" w:w="1234"/>
          </w:tcPr>
          <w:p>
            <w:r>
              <w:t>122,837</w:t>
            </w:r>
          </w:p>
        </w:tc>
        <w:tc>
          <w:tcPr>
            <w:tcW w:type="dxa" w:w="1234"/>
          </w:tcPr>
          <w:p>
            <w:r>
              <w:t>94,463</w:t>
            </w:r>
          </w:p>
        </w:tc>
        <w:tc>
          <w:tcPr>
            <w:tcW w:type="dxa" w:w="1234"/>
          </w:tcPr>
          <w:p>
            <w:r>
              <w:t>37.9%</w:t>
            </w:r>
          </w:p>
        </w:tc>
        <w:tc>
          <w:tcPr>
            <w:tcW w:type="dxa" w:w="1234"/>
          </w:tcPr>
          <w:p>
            <w:r>
              <w:t>107,937</w:t>
            </w:r>
          </w:p>
        </w:tc>
        <w:tc>
          <w:tcPr>
            <w:tcW w:type="dxa" w:w="1234"/>
          </w:tcPr>
          <w:p>
            <w:r>
              <w:t>87.5%</w:t>
            </w:r>
          </w:p>
        </w:tc>
      </w:tr>
      <w:tr>
        <w:tc>
          <w:tcPr>
            <w:tcW w:type="dxa" w:w="1234"/>
          </w:tcPr>
          <w:p>
            <w:r>
              <w:t>Kit de impresiones</w:t>
            </w:r>
          </w:p>
        </w:tc>
        <w:tc>
          <w:tcPr>
            <w:tcW w:type="dxa" w:w="1234"/>
          </w:tcPr>
          <w:p>
            <w:r>
              <w:t>2,031,630</w:t>
            </w:r>
          </w:p>
        </w:tc>
        <w:tc>
          <w:tcPr>
            <w:tcW w:type="dxa" w:w="1234"/>
          </w:tcPr>
          <w:p>
            <w:r>
              <w:t>1,219,398</w:t>
            </w:r>
          </w:p>
        </w:tc>
        <w:tc>
          <w:tcPr>
            <w:tcW w:type="dxa" w:w="1234"/>
          </w:tcPr>
          <w:p>
            <w:r>
              <w:t>1,209,135</w:t>
            </w:r>
          </w:p>
        </w:tc>
        <w:tc>
          <w:tcPr>
            <w:tcW w:type="dxa" w:w="1234"/>
          </w:tcPr>
          <w:p>
            <w:r>
              <w:t>59.5%</w:t>
            </w:r>
          </w:p>
        </w:tc>
        <w:tc>
          <w:tcPr>
            <w:tcW w:type="dxa" w:w="1234"/>
          </w:tcPr>
          <w:p>
            <w:r>
              <w:t>1,690,066</w:t>
            </w:r>
          </w:p>
        </w:tc>
        <w:tc>
          <w:tcPr>
            <w:tcW w:type="dxa" w:w="1234"/>
          </w:tcPr>
          <w:p>
            <w:r>
              <w:t>71.5%</w:t>
            </w:r>
          </w:p>
        </w:tc>
      </w:tr>
      <w:tr>
        <w:tc>
          <w:tcPr>
            <w:tcW w:type="dxa" w:w="1234"/>
          </w:tcPr>
          <w:p>
            <w:r>
              <w:t>PRONOEI</w:t>
            </w:r>
          </w:p>
        </w:tc>
        <w:tc>
          <w:tcPr>
            <w:tcW w:type="dxa" w:w="1234"/>
          </w:tcPr>
          <w:p>
            <w:r>
              <w:t>9,758,928</w:t>
            </w:r>
          </w:p>
        </w:tc>
        <w:tc>
          <w:tcPr>
            <w:tcW w:type="dxa" w:w="1234"/>
          </w:tcPr>
          <w:p>
            <w:r>
              <w:t>9,293,849</w:t>
            </w:r>
          </w:p>
        </w:tc>
        <w:tc>
          <w:tcPr>
            <w:tcW w:type="dxa" w:w="1234"/>
          </w:tcPr>
          <w:p>
            <w:r>
              <w:t>7,799,710</w:t>
            </w:r>
          </w:p>
        </w:tc>
        <w:tc>
          <w:tcPr>
            <w:tcW w:type="dxa" w:w="1234"/>
          </w:tcPr>
          <w:p>
            <w:r>
              <w:t>79.9%</w:t>
            </w:r>
          </w:p>
        </w:tc>
        <w:tc>
          <w:tcPr>
            <w:tcW w:type="dxa" w:w="1234"/>
          </w:tcPr>
          <w:p>
            <w:r>
              <w:t>7,808,800</w:t>
            </w:r>
          </w:p>
        </w:tc>
        <w:tc>
          <w:tcPr>
            <w:tcW w:type="dxa" w:w="1234"/>
          </w:tcPr>
          <w:p>
            <w:r>
              <w:t>99.9%</w:t>
            </w:r>
          </w:p>
        </w:tc>
      </w:tr>
      <w:tr>
        <w:tc>
          <w:tcPr>
            <w:tcW w:type="dxa" w:w="1234"/>
          </w:tcPr>
          <w:p>
            <w:r>
              <w:t>Plan de Mejora del PP 0107</w:t>
            </w:r>
          </w:p>
        </w:tc>
        <w:tc>
          <w:tcPr>
            <w:tcW w:type="dxa" w:w="1234"/>
          </w:tcPr>
          <w:p>
            <w:r>
              <w:t>835,831</w:t>
            </w:r>
          </w:p>
        </w:tc>
        <w:tc>
          <w:tcPr>
            <w:tcW w:type="dxa" w:w="1234"/>
          </w:tcPr>
          <w:p>
            <w:r>
              <w:t>644,801</w:t>
            </w:r>
          </w:p>
        </w:tc>
        <w:tc>
          <w:tcPr>
            <w:tcW w:type="dxa" w:w="1234"/>
          </w:tcPr>
          <w:p>
            <w:r>
              <w:t>400,837</w:t>
            </w:r>
          </w:p>
        </w:tc>
        <w:tc>
          <w:tcPr>
            <w:tcW w:type="dxa" w:w="1234"/>
          </w:tcPr>
          <w:p>
            <w:r>
              <w:t>48.0%</w:t>
            </w:r>
          </w:p>
        </w:tc>
        <w:tc>
          <w:tcPr>
            <w:tcW w:type="dxa" w:w="1234"/>
          </w:tcPr>
          <w:p>
            <w:r>
              <w:t>724,390</w:t>
            </w:r>
          </w:p>
        </w:tc>
        <w:tc>
          <w:tcPr>
            <w:tcW w:type="dxa" w:w="1234"/>
          </w:tcPr>
          <w:p>
            <w:r>
              <w:t>55.3%</w:t>
            </w:r>
          </w:p>
        </w:tc>
      </w:tr>
      <w:tr>
        <w:tc>
          <w:tcPr>
            <w:tcW w:type="dxa" w:w="1234"/>
          </w:tcPr>
          <w:p>
            <w:r>
              <w:t>SEHO</w:t>
            </w:r>
          </w:p>
        </w:tc>
        <w:tc>
          <w:tcPr>
            <w:tcW w:type="dxa" w:w="1234"/>
          </w:tcPr>
          <w:p>
            <w:r>
              <w:t>9,024</w:t>
            </w:r>
          </w:p>
        </w:tc>
        <w:tc>
          <w:tcPr>
            <w:tcW w:type="dxa" w:w="1234"/>
          </w:tcPr>
          <w:p>
            <w:r>
              <w:t>6,589</w:t>
            </w:r>
          </w:p>
        </w:tc>
        <w:tc>
          <w:tcPr>
            <w:tcW w:type="dxa" w:w="1234"/>
          </w:tcPr>
          <w:p>
            <w:r>
              <w:t>6,181</w:t>
            </w:r>
          </w:p>
        </w:tc>
        <w:tc>
          <w:tcPr>
            <w:tcW w:type="dxa" w:w="1234"/>
          </w:tcPr>
          <w:p>
            <w:r>
              <w:t>68.5%</w:t>
            </w:r>
          </w:p>
        </w:tc>
        <w:tc>
          <w:tcPr>
            <w:tcW w:type="dxa" w:w="1234"/>
          </w:tcPr>
          <w:p>
            <w:r>
              <w:t>11,179</w:t>
            </w:r>
          </w:p>
        </w:tc>
        <w:tc>
          <w:tcPr>
            <w:tcW w:type="dxa" w:w="1234"/>
          </w:tcPr>
          <w:p>
            <w:r>
              <w:t>55.3%</w:t>
            </w:r>
          </w:p>
        </w:tc>
      </w:tr>
      <w:tr>
        <w:tc>
          <w:tcPr>
            <w:tcW w:type="dxa" w:w="1234"/>
          </w:tcPr>
          <w:p>
            <w:r>
              <w:t>Supervisión de IIEE privadas</w:t>
            </w:r>
          </w:p>
        </w:tc>
        <w:tc>
          <w:tcPr>
            <w:tcW w:type="dxa" w:w="1234"/>
          </w:tcPr>
          <w:p>
            <w:r>
              <w:t>2,395</w:t>
            </w:r>
          </w:p>
        </w:tc>
        <w:tc>
          <w:tcPr>
            <w:tcW w:type="dxa" w:w="1234"/>
          </w:tcPr>
          <w:p>
            <w:r>
              <w:t>1,765</w:t>
            </w:r>
          </w:p>
        </w:tc>
        <w:tc>
          <w:tcPr>
            <w:tcW w:type="dxa" w:w="1234"/>
          </w:tcPr>
          <w:p>
            <w:r>
              <w:t>1,765</w:t>
            </w:r>
          </w:p>
        </w:tc>
        <w:tc>
          <w:tcPr>
            <w:tcW w:type="dxa" w:w="1234"/>
          </w:tcPr>
          <w:p>
            <w:r>
              <w:t>73.7%</w:t>
            </w:r>
          </w:p>
        </w:tc>
        <w:tc>
          <w:tcPr>
            <w:tcW w:type="dxa" w:w="1234"/>
          </w:tcPr>
          <w:p>
            <w:r>
              <w:t>1,916</w:t>
            </w:r>
          </w:p>
        </w:tc>
        <w:tc>
          <w:tcPr>
            <w:tcW w:type="dxa" w:w="1234"/>
          </w:tcPr>
          <w:p>
            <w:r>
              <w:t>92.1%</w:t>
            </w:r>
          </w:p>
        </w:tc>
      </w:tr>
      <w:tr>
        <w:tc>
          <w:tcPr>
            <w:tcW w:type="dxa" w:w="1234"/>
          </w:tcPr>
          <w:p>
            <w:r>
              <w:t>Traslado Docente</w:t>
            </w:r>
          </w:p>
        </w:tc>
        <w:tc>
          <w:tcPr>
            <w:tcW w:type="dxa" w:w="1234"/>
          </w:tcPr>
          <w:p>
            <w:r>
              <w:t>28,502</w:t>
            </w:r>
          </w:p>
        </w:tc>
        <w:tc>
          <w:tcPr>
            <w:tcW w:type="dxa" w:w="1234"/>
          </w:tcPr>
          <w:p>
            <w:r>
              <w:t>500</w:t>
            </w:r>
          </w:p>
        </w:tc>
        <w:tc>
          <w:tcPr>
            <w:tcW w:type="dxa" w:w="1234"/>
          </w:tcPr>
          <w:p>
            <w:r>
              <w:t>60</w:t>
            </w:r>
          </w:p>
        </w:tc>
        <w:tc>
          <w:tcPr>
            <w:tcW w:type="dxa" w:w="1234"/>
          </w:tcPr>
          <w:p>
            <w:r>
              <w:t>0.2%</w:t>
            </w:r>
          </w:p>
        </w:tc>
        <w:tc>
          <w:tcPr>
            <w:tcW w:type="dxa" w:w="1234"/>
          </w:tcPr>
          <w:p>
            <w:r>
              <w:t>0</w:t>
            </w:r>
          </w:p>
        </w:tc>
        <w:tc>
          <w:tcPr>
            <w:tcW w:type="dxa" w:w="1234"/>
          </w:tcPr>
          <w:p>
            <w:r>
              <w:t>0.0%</w:t>
            </w:r>
          </w:p>
        </w:tc>
      </w:tr>
      <w:tr>
        <w:tc>
          <w:tcPr>
            <w:tcW w:type="dxa" w:w="1234"/>
          </w:tcPr>
          <w:p>
            <w:r>
              <w:t>Total</w:t>
            </w:r>
          </w:p>
        </w:tc>
        <w:tc>
          <w:tcPr>
            <w:tcW w:type="dxa" w:w="1234"/>
          </w:tcPr>
          <w:p>
            <w:r>
              <w:t>41,836,982</w:t>
            </w:r>
          </w:p>
        </w:tc>
        <w:tc>
          <w:tcPr>
            <w:tcW w:type="dxa" w:w="1234"/>
          </w:tcPr>
          <w:p>
            <w:r>
              <w:t>34,883,289</w:t>
            </w:r>
          </w:p>
        </w:tc>
        <w:tc>
          <w:tcPr>
            <w:tcW w:type="dxa" w:w="1234"/>
          </w:tcPr>
          <w:p>
            <w:r>
              <w:t>27,754,312</w:t>
            </w:r>
          </w:p>
        </w:tc>
        <w:tc>
          <w:tcPr>
            <w:tcW w:type="dxa" w:w="1234"/>
          </w:tcPr>
          <w:p>
            <w:r>
              <w:t>66.3%</w:t>
            </w:r>
          </w:p>
        </w:tc>
        <w:tc>
          <w:tcPr>
            <w:tcW w:type="dxa" w:w="1234"/>
          </w:tcPr>
          <w:p>
            <w:r>
              <w:t>35,205,250</w:t>
            </w:r>
          </w:p>
        </w:tc>
        <w:tc>
          <w:tcPr>
            <w:tcW w:type="dxa" w:w="1234"/>
          </w:tcPr>
          <w:p>
            <w:r>
              <w:t>78.8%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30.8%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CAJAMARCA</w:t>
            </w:r>
          </w:p>
        </w:tc>
        <w:tc>
          <w:tcPr>
            <w:tcW w:type="dxa" w:w="1440"/>
          </w:tcPr>
          <w:p>
            <w:r>
              <w:t>163,191</w:t>
            </w:r>
          </w:p>
        </w:tc>
        <w:tc>
          <w:tcPr>
            <w:tcW w:type="dxa" w:w="1440"/>
          </w:tcPr>
          <w:p>
            <w:r>
              <w:t>163,191</w:t>
            </w:r>
          </w:p>
        </w:tc>
        <w:tc>
          <w:tcPr>
            <w:tcW w:type="dxa" w:w="1440"/>
          </w:tcPr>
          <w:p>
            <w:r>
              <w:t>94.1%</w:t>
            </w:r>
          </w:p>
        </w:tc>
        <w:tc>
          <w:tcPr>
            <w:tcW w:type="dxa" w:w="1440"/>
          </w:tcPr>
          <w:p>
            <w:r>
              <w:t>65.3%</w:t>
            </w:r>
          </w:p>
        </w:tc>
        <w:tc>
          <w:tcPr>
            <w:tcW w:type="dxa" w:w="1440"/>
          </w:tcPr>
          <w:p>
            <w:r>
              <w:t>65.3%</w:t>
            </w:r>
          </w:p>
        </w:tc>
      </w:tr>
      <w:tr>
        <w:tc>
          <w:tcPr>
            <w:tcW w:type="dxa" w:w="1440"/>
          </w:tcPr>
          <w:p>
            <w:r>
              <w:t>301. EDUCACION CHOTA</w:t>
            </w:r>
          </w:p>
        </w:tc>
        <w:tc>
          <w:tcPr>
            <w:tcW w:type="dxa" w:w="1440"/>
          </w:tcPr>
          <w:p>
            <w:r>
              <w:t>603,023</w:t>
            </w:r>
          </w:p>
        </w:tc>
        <w:tc>
          <w:tcPr>
            <w:tcW w:type="dxa" w:w="1440"/>
          </w:tcPr>
          <w:p>
            <w:r>
              <w:t>603,023</w:t>
            </w:r>
          </w:p>
        </w:tc>
        <w:tc>
          <w:tcPr>
            <w:tcW w:type="dxa" w:w="1440"/>
          </w:tcPr>
          <w:p>
            <w:r>
              <w:t>91.5%</w:t>
            </w:r>
          </w:p>
        </w:tc>
        <w:tc>
          <w:tcPr>
            <w:tcW w:type="dxa" w:w="1440"/>
          </w:tcPr>
          <w:p>
            <w:r>
              <w:t>0.0%</w:t>
            </w:r>
          </w:p>
        </w:tc>
        <w:tc>
          <w:tcPr>
            <w:tcW w:type="dxa" w:w="1440"/>
          </w:tcPr>
          <w:p>
            <w:r>
              <w:t>0.0%</w:t>
            </w:r>
          </w:p>
        </w:tc>
      </w:tr>
      <w:tr>
        <w:tc>
          <w:tcPr>
            <w:tcW w:type="dxa" w:w="1440"/>
          </w:tcPr>
          <w:p>
            <w:r>
              <w:t>302. EDUCACION CUTERVO</w:t>
            </w:r>
          </w:p>
        </w:tc>
        <w:tc>
          <w:tcPr>
            <w:tcW w:type="dxa" w:w="1440"/>
          </w:tcPr>
          <w:p>
            <w:r>
              <w:t>544,020</w:t>
            </w:r>
          </w:p>
        </w:tc>
        <w:tc>
          <w:tcPr>
            <w:tcW w:type="dxa" w:w="1440"/>
          </w:tcPr>
          <w:p>
            <w:r>
              <w:t>544,020</w:t>
            </w:r>
          </w:p>
        </w:tc>
        <w:tc>
          <w:tcPr>
            <w:tcW w:type="dxa" w:w="1440"/>
          </w:tcPr>
          <w:p>
            <w:r>
              <w:t>79.7%</w:t>
            </w:r>
          </w:p>
        </w:tc>
        <w:tc>
          <w:tcPr>
            <w:tcW w:type="dxa" w:w="1440"/>
          </w:tcPr>
          <w:p>
            <w:r>
              <w:t>6.4%</w:t>
            </w:r>
          </w:p>
        </w:tc>
        <w:tc>
          <w:tcPr>
            <w:tcW w:type="dxa" w:w="1440"/>
          </w:tcPr>
          <w:p>
            <w:r>
              <w:t>6.4%</w:t>
            </w:r>
          </w:p>
        </w:tc>
      </w:tr>
      <w:tr>
        <w:tc>
          <w:tcPr>
            <w:tcW w:type="dxa" w:w="1440"/>
          </w:tcPr>
          <w:p>
            <w:r>
              <w:t>303. EDUCACION JAEN</w:t>
            </w:r>
          </w:p>
        </w:tc>
        <w:tc>
          <w:tcPr>
            <w:tcW w:type="dxa" w:w="1440"/>
          </w:tcPr>
          <w:p>
            <w:r>
              <w:t>825,530</w:t>
            </w:r>
          </w:p>
        </w:tc>
        <w:tc>
          <w:tcPr>
            <w:tcW w:type="dxa" w:w="1440"/>
          </w:tcPr>
          <w:p>
            <w:r>
              <w:t>825,530</w:t>
            </w:r>
          </w:p>
        </w:tc>
        <w:tc>
          <w:tcPr>
            <w:tcW w:type="dxa" w:w="1440"/>
          </w:tcPr>
          <w:p>
            <w:r>
              <w:t>95.8%</w:t>
            </w:r>
          </w:p>
        </w:tc>
        <w:tc>
          <w:tcPr>
            <w:tcW w:type="dxa" w:w="1440"/>
          </w:tcPr>
          <w:p>
            <w:r>
              <w:t>0.0%</w:t>
            </w:r>
          </w:p>
        </w:tc>
        <w:tc>
          <w:tcPr>
            <w:tcW w:type="dxa" w:w="1440"/>
          </w:tcPr>
          <w:p>
            <w:r>
              <w:t>0.0%</w:t>
            </w:r>
          </w:p>
        </w:tc>
      </w:tr>
      <w:tr>
        <w:tc>
          <w:tcPr>
            <w:tcW w:type="dxa" w:w="1440"/>
          </w:tcPr>
          <w:p>
            <w:r>
              <w:t>304. EDUCACION SAN IGNACIO</w:t>
            </w:r>
          </w:p>
        </w:tc>
        <w:tc>
          <w:tcPr>
            <w:tcW w:type="dxa" w:w="1440"/>
          </w:tcPr>
          <w:p>
            <w:r>
              <w:t>654,272</w:t>
            </w:r>
          </w:p>
        </w:tc>
        <w:tc>
          <w:tcPr>
            <w:tcW w:type="dxa" w:w="1440"/>
          </w:tcPr>
          <w:p>
            <w:r>
              <w:t>654,272</w:t>
            </w:r>
          </w:p>
        </w:tc>
        <w:tc>
          <w:tcPr>
            <w:tcW w:type="dxa" w:w="1440"/>
          </w:tcPr>
          <w:p>
            <w:r>
              <w:t>69.8%</w:t>
            </w:r>
          </w:p>
        </w:tc>
        <w:tc>
          <w:tcPr>
            <w:tcW w:type="dxa" w:w="1440"/>
          </w:tcPr>
          <w:p>
            <w:r>
              <w:t>69.8%</w:t>
            </w:r>
          </w:p>
        </w:tc>
        <w:tc>
          <w:tcPr>
            <w:tcW w:type="dxa" w:w="1440"/>
          </w:tcPr>
          <w:p>
            <w:r>
              <w:t>0.0%</w:t>
            </w:r>
          </w:p>
        </w:tc>
      </w:tr>
      <w:tr>
        <w:tc>
          <w:tcPr>
            <w:tcW w:type="dxa" w:w="1440"/>
          </w:tcPr>
          <w:p>
            <w:r>
              <w:t>305. EDUCACION UGEL SANTA CRUZ</w:t>
            </w:r>
          </w:p>
        </w:tc>
        <w:tc>
          <w:tcPr>
            <w:tcW w:type="dxa" w:w="1440"/>
          </w:tcPr>
          <w:p>
            <w:r>
              <w:t>184,628</w:t>
            </w:r>
          </w:p>
        </w:tc>
        <w:tc>
          <w:tcPr>
            <w:tcW w:type="dxa" w:w="1440"/>
          </w:tcPr>
          <w:p>
            <w:r>
              <w:t>184,628</w:t>
            </w:r>
          </w:p>
        </w:tc>
        <w:tc>
          <w:tcPr>
            <w:tcW w:type="dxa" w:w="1440"/>
          </w:tcPr>
          <w:p>
            <w:r>
              <w:t>8.3%</w:t>
            </w:r>
          </w:p>
        </w:tc>
        <w:tc>
          <w:tcPr>
            <w:tcW w:type="dxa" w:w="1440"/>
          </w:tcPr>
          <w:p>
            <w:r>
              <w:t>8.3%</w:t>
            </w:r>
          </w:p>
        </w:tc>
        <w:tc>
          <w:tcPr>
            <w:tcW w:type="dxa" w:w="1440"/>
          </w:tcPr>
          <w:p>
            <w:r>
              <w:t>8.3%</w:t>
            </w:r>
          </w:p>
        </w:tc>
      </w:tr>
      <w:tr>
        <w:tc>
          <w:tcPr>
            <w:tcW w:type="dxa" w:w="1440"/>
          </w:tcPr>
          <w:p>
            <w:r>
              <w:t>306. EDUCACION UGEL CAJABAMBA</w:t>
            </w:r>
          </w:p>
        </w:tc>
        <w:tc>
          <w:tcPr>
            <w:tcW w:type="dxa" w:w="1440"/>
          </w:tcPr>
          <w:p>
            <w:r>
              <w:t>354,344</w:t>
            </w:r>
          </w:p>
        </w:tc>
        <w:tc>
          <w:tcPr>
            <w:tcW w:type="dxa" w:w="1440"/>
          </w:tcPr>
          <w:p>
            <w:r>
              <w:t>354,344</w:t>
            </w:r>
          </w:p>
        </w:tc>
        <w:tc>
          <w:tcPr>
            <w:tcW w:type="dxa" w:w="1440"/>
          </w:tcPr>
          <w:p>
            <w:r>
              <w:t>95.8%</w:t>
            </w:r>
          </w:p>
        </w:tc>
        <w:tc>
          <w:tcPr>
            <w:tcW w:type="dxa" w:w="1440"/>
          </w:tcPr>
          <w:p>
            <w:r>
              <w:t>95.8%</w:t>
            </w:r>
          </w:p>
        </w:tc>
        <w:tc>
          <w:tcPr>
            <w:tcW w:type="dxa" w:w="1440"/>
          </w:tcPr>
          <w:p>
            <w:r>
              <w:t>95.8%</w:t>
            </w:r>
          </w:p>
        </w:tc>
      </w:tr>
      <w:tr>
        <w:tc>
          <w:tcPr>
            <w:tcW w:type="dxa" w:w="1440"/>
          </w:tcPr>
          <w:p>
            <w:r>
              <w:t>307. EDUCACION UGEL BAMBAMARCA</w:t>
            </w:r>
          </w:p>
        </w:tc>
        <w:tc>
          <w:tcPr>
            <w:tcW w:type="dxa" w:w="1440"/>
          </w:tcPr>
          <w:p>
            <w:r>
              <w:t>333,124</w:t>
            </w:r>
          </w:p>
        </w:tc>
        <w:tc>
          <w:tcPr>
            <w:tcW w:type="dxa" w:w="1440"/>
          </w:tcPr>
          <w:p>
            <w:r>
              <w:t>333,124</w:t>
            </w:r>
          </w:p>
        </w:tc>
        <w:tc>
          <w:tcPr>
            <w:tcW w:type="dxa" w:w="1440"/>
          </w:tcPr>
          <w:p>
            <w:r>
              <w:t>95.8%</w:t>
            </w:r>
          </w:p>
        </w:tc>
        <w:tc>
          <w:tcPr>
            <w:tcW w:type="dxa" w:w="1440"/>
          </w:tcPr>
          <w:p>
            <w:r>
              <w:t>52.9%</w:t>
            </w:r>
          </w:p>
        </w:tc>
        <w:tc>
          <w:tcPr>
            <w:tcW w:type="dxa" w:w="1440"/>
          </w:tcPr>
          <w:p>
            <w:r>
              <w:t>0.0%</w:t>
            </w:r>
          </w:p>
        </w:tc>
      </w:tr>
      <w:tr>
        <w:tc>
          <w:tcPr>
            <w:tcW w:type="dxa" w:w="1440"/>
          </w:tcPr>
          <w:p>
            <w:r>
              <w:t>308. EDUCACION UGEL CELENDIN</w:t>
            </w:r>
          </w:p>
        </w:tc>
        <w:tc>
          <w:tcPr>
            <w:tcW w:type="dxa" w:w="1440"/>
          </w:tcPr>
          <w:p>
            <w:r>
              <w:t>344,022</w:t>
            </w:r>
          </w:p>
        </w:tc>
        <w:tc>
          <w:tcPr>
            <w:tcW w:type="dxa" w:w="1440"/>
          </w:tcPr>
          <w:p>
            <w:r>
              <w:t>344,022</w:t>
            </w:r>
          </w:p>
        </w:tc>
        <w:tc>
          <w:tcPr>
            <w:tcW w:type="dxa" w:w="1440"/>
          </w:tcPr>
          <w:p>
            <w:r>
              <w:t>92.9%</w:t>
            </w:r>
          </w:p>
        </w:tc>
        <w:tc>
          <w:tcPr>
            <w:tcW w:type="dxa" w:w="1440"/>
          </w:tcPr>
          <w:p>
            <w:r>
              <w:t>92.9%</w:t>
            </w:r>
          </w:p>
        </w:tc>
        <w:tc>
          <w:tcPr>
            <w:tcW w:type="dxa" w:w="1440"/>
          </w:tcPr>
          <w:p>
            <w:r>
              <w:t>92.9%</w:t>
            </w:r>
          </w:p>
        </w:tc>
      </w:tr>
      <w:tr>
        <w:tc>
          <w:tcPr>
            <w:tcW w:type="dxa" w:w="1440"/>
          </w:tcPr>
          <w:p>
            <w:r>
              <w:t>309. EDUCACION UGEL CAJAMARCA</w:t>
            </w:r>
          </w:p>
        </w:tc>
        <w:tc>
          <w:tcPr>
            <w:tcW w:type="dxa" w:w="1440"/>
          </w:tcPr>
          <w:p>
            <w:r>
              <w:t>1,227,887</w:t>
            </w:r>
          </w:p>
        </w:tc>
        <w:tc>
          <w:tcPr>
            <w:tcW w:type="dxa" w:w="1440"/>
          </w:tcPr>
          <w:p>
            <w:r>
              <w:t>1,227,887</w:t>
            </w:r>
          </w:p>
        </w:tc>
        <w:tc>
          <w:tcPr>
            <w:tcW w:type="dxa" w:w="1440"/>
          </w:tcPr>
          <w:p>
            <w:r>
              <w:t>76.8%</w:t>
            </w:r>
          </w:p>
        </w:tc>
        <w:tc>
          <w:tcPr>
            <w:tcW w:type="dxa" w:w="1440"/>
          </w:tcPr>
          <w:p>
            <w:r>
              <w:t>76.8%</w:t>
            </w:r>
          </w:p>
        </w:tc>
        <w:tc>
          <w:tcPr>
            <w:tcW w:type="dxa" w:w="1440"/>
          </w:tcPr>
          <w:p>
            <w:r>
              <w:t>63.4%</w:t>
            </w:r>
          </w:p>
        </w:tc>
      </w:tr>
      <w:tr>
        <w:tc>
          <w:tcPr>
            <w:tcW w:type="dxa" w:w="1440"/>
          </w:tcPr>
          <w:p>
            <w:r>
              <w:t>310. EDUCACION UGEL SAN MARCOS</w:t>
            </w:r>
          </w:p>
        </w:tc>
        <w:tc>
          <w:tcPr>
            <w:tcW w:type="dxa" w:w="1440"/>
          </w:tcPr>
          <w:p>
            <w:r>
              <w:t>222,908</w:t>
            </w:r>
          </w:p>
        </w:tc>
        <w:tc>
          <w:tcPr>
            <w:tcW w:type="dxa" w:w="1440"/>
          </w:tcPr>
          <w:p>
            <w:r>
              <w:t>222,908</w:t>
            </w:r>
          </w:p>
        </w:tc>
        <w:tc>
          <w:tcPr>
            <w:tcW w:type="dxa" w:w="1440"/>
          </w:tcPr>
          <w:p>
            <w:r>
              <w:t>38.9%</w:t>
            </w:r>
          </w:p>
        </w:tc>
        <w:tc>
          <w:tcPr>
            <w:tcW w:type="dxa" w:w="1440"/>
          </w:tcPr>
          <w:p>
            <w:r>
              <w:t>38.9%</w:t>
            </w:r>
          </w:p>
        </w:tc>
        <w:tc>
          <w:tcPr>
            <w:tcW w:type="dxa" w:w="1440"/>
          </w:tcPr>
          <w:p>
            <w:r>
              <w:t>31.1%</w:t>
            </w:r>
          </w:p>
        </w:tc>
      </w:tr>
      <w:tr>
        <w:tc>
          <w:tcPr>
            <w:tcW w:type="dxa" w:w="1440"/>
          </w:tcPr>
          <w:p>
            <w:r>
              <w:t>311. EDUCACION UGEL CONTUMAZA</w:t>
            </w:r>
          </w:p>
        </w:tc>
        <w:tc>
          <w:tcPr>
            <w:tcW w:type="dxa" w:w="1440"/>
          </w:tcPr>
          <w:p>
            <w:r>
              <w:t>127,415</w:t>
            </w:r>
          </w:p>
        </w:tc>
        <w:tc>
          <w:tcPr>
            <w:tcW w:type="dxa" w:w="1440"/>
          </w:tcPr>
          <w:p>
            <w:r>
              <w:t>127,415</w:t>
            </w:r>
          </w:p>
        </w:tc>
        <w:tc>
          <w:tcPr>
            <w:tcW w:type="dxa" w:w="1440"/>
          </w:tcPr>
          <w:p>
            <w:r>
              <w:t>78.2%</w:t>
            </w:r>
          </w:p>
        </w:tc>
        <w:tc>
          <w:tcPr>
            <w:tcW w:type="dxa" w:w="1440"/>
          </w:tcPr>
          <w:p>
            <w:r>
              <w:t>21.3%</w:t>
            </w:r>
          </w:p>
        </w:tc>
        <w:tc>
          <w:tcPr>
            <w:tcW w:type="dxa" w:w="1440"/>
          </w:tcPr>
          <w:p>
            <w:r>
              <w:t>21.3%</w:t>
            </w:r>
          </w:p>
        </w:tc>
      </w:tr>
      <w:tr>
        <w:tc>
          <w:tcPr>
            <w:tcW w:type="dxa" w:w="1440"/>
          </w:tcPr>
          <w:p>
            <w:r>
              <w:t>312. EDUCACION UGEL SAN MIGUEL</w:t>
            </w:r>
          </w:p>
        </w:tc>
        <w:tc>
          <w:tcPr>
            <w:tcW w:type="dxa" w:w="1440"/>
          </w:tcPr>
          <w:p>
            <w:r>
              <w:t>202,940</w:t>
            </w:r>
          </w:p>
        </w:tc>
        <w:tc>
          <w:tcPr>
            <w:tcW w:type="dxa" w:w="1440"/>
          </w:tcPr>
          <w:p>
            <w:r>
              <w:t>202,940</w:t>
            </w:r>
          </w:p>
        </w:tc>
        <w:tc>
          <w:tcPr>
            <w:tcW w:type="dxa" w:w="1440"/>
          </w:tcPr>
          <w:p>
            <w:r>
              <w:t>95.2%</w:t>
            </w:r>
          </w:p>
        </w:tc>
        <w:tc>
          <w:tcPr>
            <w:tcW w:type="dxa" w:w="1440"/>
          </w:tcPr>
          <w:p>
            <w:r>
              <w:t>24.8%</w:t>
            </w:r>
          </w:p>
        </w:tc>
        <w:tc>
          <w:tcPr>
            <w:tcW w:type="dxa" w:w="1440"/>
          </w:tcPr>
          <w:p>
            <w:r>
              <w:t>24.8%</w:t>
            </w:r>
          </w:p>
        </w:tc>
      </w:tr>
      <w:tr>
        <w:tc>
          <w:tcPr>
            <w:tcW w:type="dxa" w:w="1440"/>
          </w:tcPr>
          <w:p>
            <w:r>
              <w:t>313. EDUCACION UGEL SAN PABLO</w:t>
            </w:r>
          </w:p>
        </w:tc>
        <w:tc>
          <w:tcPr>
            <w:tcW w:type="dxa" w:w="1440"/>
          </w:tcPr>
          <w:p>
            <w:r>
              <w:t>98,378</w:t>
            </w:r>
          </w:p>
        </w:tc>
        <w:tc>
          <w:tcPr>
            <w:tcW w:type="dxa" w:w="1440"/>
          </w:tcPr>
          <w:p>
            <w:r>
              <w:t>98,378</w:t>
            </w:r>
          </w:p>
        </w:tc>
        <w:tc>
          <w:tcPr>
            <w:tcW w:type="dxa" w:w="1440"/>
          </w:tcPr>
          <w:p>
            <w:r>
              <w:t>85.3%</w:t>
            </w:r>
          </w:p>
        </w:tc>
        <w:tc>
          <w:tcPr>
            <w:tcW w:type="dxa" w:w="1440"/>
          </w:tcPr>
          <w:p>
            <w:r>
              <w:t>81.8%</w:t>
            </w:r>
          </w:p>
        </w:tc>
        <w:tc>
          <w:tcPr>
            <w:tcW w:type="dxa" w:w="1440"/>
          </w:tcPr>
          <w:p>
            <w:r>
              <w:t>75.0%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CAJAMARCA</w:t>
      </w:r>
      <w:r>
        <w:t xml:space="preserve"> por la suma de S/. </w:t>
      </w:r>
      <w:r>
        <w:t>22,827,452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116,500</w:t>
            </w:r>
          </w:p>
        </w:tc>
        <w:tc>
          <w:tcPr>
            <w:tcW w:type="dxa" w:w="1440"/>
          </w:tcPr>
          <w:p>
            <w:r>
              <w:t>0</w:t>
            </w:r>
          </w:p>
        </w:tc>
        <w:tc>
          <w:tcPr>
            <w:tcW w:type="dxa" w:w="1440"/>
          </w:tcPr>
          <w:p>
            <w:r>
              <w:t>93,500</w:t>
            </w:r>
          </w:p>
        </w:tc>
        <w:tc>
          <w:tcPr>
            <w:tcW w:type="dxa" w:w="1440"/>
          </w:tcPr>
          <w:p>
            <w:r>
              <w:t>23,000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73,200</w:t>
            </w:r>
          </w:p>
        </w:tc>
        <w:tc>
          <w:tcPr>
            <w:tcW w:type="dxa" w:w="1440"/>
          </w:tcPr>
          <w:p>
            <w:r>
              <w:t>0</w:t>
            </w:r>
          </w:p>
        </w:tc>
        <w:tc>
          <w:tcPr>
            <w:tcW w:type="dxa" w:w="1440"/>
          </w:tcPr>
          <w:p>
            <w:r>
              <w:t>44,600</w:t>
            </w:r>
          </w:p>
        </w:tc>
        <w:tc>
          <w:tcPr>
            <w:tcW w:type="dxa" w:w="1440"/>
          </w:tcPr>
          <w:p>
            <w:r>
              <w:t>28,600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12,500</w:t>
            </w:r>
          </w:p>
        </w:tc>
        <w:tc>
          <w:tcPr>
            <w:tcW w:type="dxa" w:w="1440"/>
          </w:tcPr>
          <w:p>
            <w:r>
              <w:t>12,500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9,843,499</w:t>
            </w:r>
          </w:p>
        </w:tc>
        <w:tc>
          <w:tcPr>
            <w:tcW w:type="dxa" w:w="1440"/>
          </w:tcPr>
          <w:p>
            <w:r>
              <w:t>3,049,408</w:t>
            </w:r>
          </w:p>
        </w:tc>
        <w:tc>
          <w:tcPr>
            <w:tcW w:type="dxa" w:w="1440"/>
          </w:tcPr>
          <w:p>
            <w:r>
              <w:t>5,037,121</w:t>
            </w:r>
          </w:p>
        </w:tc>
        <w:tc>
          <w:tcPr>
            <w:tcW w:type="dxa" w:w="1440"/>
          </w:tcPr>
          <w:p>
            <w:r>
              <w:t>1,756,970</w:t>
            </w:r>
          </w:p>
        </w:tc>
      </w:tr>
      <w:tr>
        <w:tc>
          <w:tcPr>
            <w:tcW w:type="dxa" w:w="1440"/>
          </w:tcPr>
          <w:p>
            <w:r>
              <w:t>9001. ACCIONES CENTRALES</w:t>
            </w:r>
          </w:p>
        </w:tc>
        <w:tc>
          <w:tcPr>
            <w:tcW w:type="dxa" w:w="1440"/>
          </w:tcPr>
          <w:p>
            <w:r>
              <w:t>2.6. ADQUISICION DE ACTIVOS NO FINANCIEROS</w:t>
            </w:r>
          </w:p>
        </w:tc>
        <w:tc>
          <w:tcPr>
            <w:tcW w:type="dxa" w:w="1440"/>
          </w:tcPr>
          <w:p>
            <w:r>
              <w:t>1,368,027</w:t>
            </w:r>
          </w:p>
        </w:tc>
        <w:tc>
          <w:tcPr>
            <w:tcW w:type="dxa" w:w="1440"/>
          </w:tcPr>
          <w:p>
            <w:r>
              <w:t>0</w:t>
            </w:r>
          </w:p>
        </w:tc>
        <w:tc>
          <w:tcPr>
            <w:tcW w:type="dxa" w:w="1440"/>
          </w:tcPr>
          <w:p>
            <w:r>
              <w:t>1,134,708</w:t>
            </w:r>
          </w:p>
        </w:tc>
        <w:tc>
          <w:tcPr>
            <w:tcW w:type="dxa" w:w="1440"/>
          </w:tcPr>
          <w:p>
            <w:r>
              <w:t>233,319</w:t>
            </w:r>
          </w:p>
        </w:tc>
      </w:tr>
      <w:tr>
        <w:tc>
          <w:tcPr>
            <w:tcW w:type="dxa" w:w="1440"/>
          </w:tcPr>
          <w:p>
            <w:r>
              <w:t>Total</w:t>
            </w:r>
          </w:p>
        </w:tc>
        <w:tc>
          <w:tcPr>
            <w:tcW w:type="dxa" w:w="1440"/>
          </w:tcPr>
          <w:p>
            <w:r>
              <w:t>-</w:t>
            </w:r>
          </w:p>
        </w:tc>
        <w:tc>
          <w:tcPr>
            <w:tcW w:type="dxa" w:w="1440"/>
          </w:tcPr>
          <w:p>
            <w:r>
              <w:t>11,413,726</w:t>
            </w:r>
          </w:p>
        </w:tc>
        <w:tc>
          <w:tcPr>
            <w:tcW w:type="dxa" w:w="1440"/>
          </w:tcPr>
          <w:p>
            <w:r>
              <w:t>3,061,908</w:t>
            </w:r>
          </w:p>
        </w:tc>
        <w:tc>
          <w:tcPr>
            <w:tcW w:type="dxa" w:w="1440"/>
          </w:tcPr>
          <w:p>
            <w:r>
              <w:t>6,309,929</w:t>
            </w:r>
          </w:p>
        </w:tc>
        <w:tc>
          <w:tcPr>
            <w:tcW w:type="dxa" w:w="1440"/>
          </w:tcPr>
          <w:p>
            <w:r>
              <w:t>2,041,889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CAJAMARCA, por concepto de encargaturas, </w:t>
      </w:r>
      <w:r>
        <w:t xml:space="preserve">se ha calculado para el </w:t>
      </w:r>
      <w:r>
        <w:t>2021</w:t>
      </w:r>
      <w:r>
        <w:t xml:space="preserve"> un costo de S/.</w:t>
      </w:r>
      <w:r>
        <w:t>61,880,944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CAJAMARCA</w:t>
      </w:r>
      <w:r>
        <w:t xml:space="preserve"> por el monto de S/.</w:t>
      </w:r>
      <w:r>
        <w:t>23,871,260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4,362,822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1,786,532</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31,869,206</w:t>
      </w:r>
      <w:r>
        <w:t xml:space="preserve"> a favor de las Unidades Ejecutoras de Educación de la Región </w:t>
      </w:r>
      <w:r>
        <w:t>CAJAMARCA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CAJAMARCA</w:t>
            </w:r>
          </w:p>
        </w:tc>
        <w:tc>
          <w:tcPr>
            <w:tcW w:type="dxa" w:w="1728"/>
          </w:tcPr>
          <w:p>
            <w:r>
              <w:t>235320.25</w:t>
            </w:r>
          </w:p>
        </w:tc>
        <w:tc>
          <w:tcPr>
            <w:tcW w:type="dxa" w:w="1728"/>
          </w:tcPr>
          <w:p>
            <w:r>
              <w:t>93876.0</w:t>
            </w:r>
          </w:p>
        </w:tc>
        <w:tc>
          <w:tcPr>
            <w:tcW w:type="dxa" w:w="1728"/>
          </w:tcPr>
          <w:p>
            <w:r>
              <w:t>0.0</w:t>
            </w:r>
          </w:p>
        </w:tc>
        <w:tc>
          <w:tcPr>
            <w:tcW w:type="dxa" w:w="1728"/>
          </w:tcPr>
          <w:p>
            <w:r>
              <w:t>141450.0</w:t>
            </w:r>
          </w:p>
        </w:tc>
      </w:tr>
      <w:tr>
        <w:tc>
          <w:tcPr>
            <w:tcW w:type="dxa" w:w="1728"/>
          </w:tcPr>
          <w:p>
            <w:r>
              <w:t>301. EDUCACION CHOTA</w:t>
            </w:r>
          </w:p>
        </w:tc>
        <w:tc>
          <w:tcPr>
            <w:tcW w:type="dxa" w:w="1728"/>
          </w:tcPr>
          <w:p>
            <w:r>
              <w:t>7992622.56</w:t>
            </w:r>
          </w:p>
        </w:tc>
        <w:tc>
          <w:tcPr>
            <w:tcW w:type="dxa" w:w="1728"/>
          </w:tcPr>
          <w:p>
            <w:r>
              <w:t>3464864.0</w:t>
            </w:r>
          </w:p>
        </w:tc>
        <w:tc>
          <w:tcPr>
            <w:tcW w:type="dxa" w:w="1728"/>
          </w:tcPr>
          <w:p>
            <w:r>
              <w:t>2770288.0</w:t>
            </w:r>
          </w:p>
        </w:tc>
        <w:tc>
          <w:tcPr>
            <w:tcW w:type="dxa" w:w="1728"/>
          </w:tcPr>
          <w:p>
            <w:r>
              <w:t>1757742.0</w:t>
            </w:r>
          </w:p>
        </w:tc>
      </w:tr>
      <w:tr>
        <w:tc>
          <w:tcPr>
            <w:tcW w:type="dxa" w:w="1728"/>
          </w:tcPr>
          <w:p>
            <w:r>
              <w:t>302. EDUCACION CUTERVO</w:t>
            </w:r>
          </w:p>
        </w:tc>
        <w:tc>
          <w:tcPr>
            <w:tcW w:type="dxa" w:w="1728"/>
          </w:tcPr>
          <w:p>
            <w:r>
              <w:t>9500131.64</w:t>
            </w:r>
          </w:p>
        </w:tc>
        <w:tc>
          <w:tcPr>
            <w:tcW w:type="dxa" w:w="1728"/>
          </w:tcPr>
          <w:p>
            <w:r>
              <w:t>3704323.0</w:t>
            </w:r>
          </w:p>
        </w:tc>
        <w:tc>
          <w:tcPr>
            <w:tcW w:type="dxa" w:w="1728"/>
          </w:tcPr>
          <w:p>
            <w:r>
              <w:t>0.0</w:t>
            </w:r>
          </w:p>
        </w:tc>
        <w:tc>
          <w:tcPr>
            <w:tcW w:type="dxa" w:w="1728"/>
          </w:tcPr>
          <w:p>
            <w:r>
              <w:t>5796175.0</w:t>
            </w:r>
          </w:p>
        </w:tc>
      </w:tr>
      <w:tr>
        <w:tc>
          <w:tcPr>
            <w:tcW w:type="dxa" w:w="1728"/>
          </w:tcPr>
          <w:p>
            <w:r>
              <w:t>303. EDUCACION JAEN</w:t>
            </w:r>
          </w:p>
        </w:tc>
        <w:tc>
          <w:tcPr>
            <w:tcW w:type="dxa" w:w="1728"/>
          </w:tcPr>
          <w:p>
            <w:r>
              <w:t>7059887.18</w:t>
            </w:r>
          </w:p>
        </w:tc>
        <w:tc>
          <w:tcPr>
            <w:tcW w:type="dxa" w:w="1728"/>
          </w:tcPr>
          <w:p>
            <w:r>
              <w:t>3619233.0</w:t>
            </w:r>
          </w:p>
        </w:tc>
        <w:tc>
          <w:tcPr>
            <w:tcW w:type="dxa" w:w="1728"/>
          </w:tcPr>
          <w:p>
            <w:r>
              <w:t>0.0</w:t>
            </w:r>
          </w:p>
        </w:tc>
        <w:tc>
          <w:tcPr>
            <w:tcW w:type="dxa" w:w="1728"/>
          </w:tcPr>
          <w:p>
            <w:r>
              <w:t>3440912.0</w:t>
            </w:r>
          </w:p>
        </w:tc>
      </w:tr>
      <w:tr>
        <w:tc>
          <w:tcPr>
            <w:tcW w:type="dxa" w:w="1728"/>
          </w:tcPr>
          <w:p>
            <w:r>
              <w:t>304. EDUCACION SAN IGNACIO</w:t>
            </w:r>
          </w:p>
        </w:tc>
        <w:tc>
          <w:tcPr>
            <w:tcW w:type="dxa" w:w="1728"/>
          </w:tcPr>
          <w:p>
            <w:r>
              <w:t>6062920.36</w:t>
            </w:r>
          </w:p>
        </w:tc>
        <w:tc>
          <w:tcPr>
            <w:tcW w:type="dxa" w:w="1728"/>
          </w:tcPr>
          <w:p>
            <w:r>
              <w:t>3097899.0</w:t>
            </w:r>
          </w:p>
        </w:tc>
        <w:tc>
          <w:tcPr>
            <w:tcW w:type="dxa" w:w="1728"/>
          </w:tcPr>
          <w:p>
            <w:r>
              <w:t>0.0</w:t>
            </w:r>
          </w:p>
        </w:tc>
        <w:tc>
          <w:tcPr>
            <w:tcW w:type="dxa" w:w="1728"/>
          </w:tcPr>
          <w:p>
            <w:r>
              <w:t>2965230.0</w:t>
            </w:r>
          </w:p>
        </w:tc>
      </w:tr>
      <w:tr>
        <w:tc>
          <w:tcPr>
            <w:tcW w:type="dxa" w:w="1728"/>
          </w:tcPr>
          <w:p>
            <w:r>
              <w:t>305. EDUCACION UGEL SANTA CRUZ</w:t>
            </w:r>
          </w:p>
        </w:tc>
        <w:tc>
          <w:tcPr>
            <w:tcW w:type="dxa" w:w="1728"/>
          </w:tcPr>
          <w:p>
            <w:r>
              <w:t>3565006.78</w:t>
            </w:r>
          </w:p>
        </w:tc>
        <w:tc>
          <w:tcPr>
            <w:tcW w:type="dxa" w:w="1728"/>
          </w:tcPr>
          <w:p>
            <w:r>
              <w:t>1614783.0</w:t>
            </w:r>
          </w:p>
        </w:tc>
        <w:tc>
          <w:tcPr>
            <w:tcW w:type="dxa" w:w="1728"/>
          </w:tcPr>
          <w:p>
            <w:r>
              <w:t>1078149.0</w:t>
            </w:r>
          </w:p>
        </w:tc>
        <w:tc>
          <w:tcPr>
            <w:tcW w:type="dxa" w:w="1728"/>
          </w:tcPr>
          <w:p>
            <w:r>
              <w:t>872210.0</w:t>
            </w:r>
          </w:p>
        </w:tc>
      </w:tr>
      <w:tr>
        <w:tc>
          <w:tcPr>
            <w:tcW w:type="dxa" w:w="1728"/>
          </w:tcPr>
          <w:p>
            <w:r>
              <w:t>306. EDUCACION UGEL CAJABAMBA</w:t>
            </w:r>
          </w:p>
        </w:tc>
        <w:tc>
          <w:tcPr>
            <w:tcW w:type="dxa" w:w="1728"/>
          </w:tcPr>
          <w:p>
            <w:r>
              <w:t>2495151.7</w:t>
            </w:r>
          </w:p>
        </w:tc>
        <w:tc>
          <w:tcPr>
            <w:tcW w:type="dxa" w:w="1728"/>
          </w:tcPr>
          <w:p>
            <w:r>
              <w:t>574506.0</w:t>
            </w:r>
          </w:p>
        </w:tc>
        <w:tc>
          <w:tcPr>
            <w:tcW w:type="dxa" w:w="1728"/>
          </w:tcPr>
          <w:p>
            <w:r>
              <w:t>0.0</w:t>
            </w:r>
          </w:p>
        </w:tc>
        <w:tc>
          <w:tcPr>
            <w:tcW w:type="dxa" w:w="1728"/>
          </w:tcPr>
          <w:p>
            <w:r>
              <w:t>1920830.0</w:t>
            </w:r>
          </w:p>
        </w:tc>
      </w:tr>
      <w:tr>
        <w:tc>
          <w:tcPr>
            <w:tcW w:type="dxa" w:w="1728"/>
          </w:tcPr>
          <w:p>
            <w:r>
              <w:t>307. EDUCACION UGEL BAMBAMARCA</w:t>
            </w:r>
          </w:p>
        </w:tc>
        <w:tc>
          <w:tcPr>
            <w:tcW w:type="dxa" w:w="1728"/>
          </w:tcPr>
          <w:p>
            <w:r>
              <w:t>4249287.34</w:t>
            </w:r>
          </w:p>
        </w:tc>
        <w:tc>
          <w:tcPr>
            <w:tcW w:type="dxa" w:w="1728"/>
          </w:tcPr>
          <w:p>
            <w:r>
              <w:t>1764086.0</w:t>
            </w:r>
          </w:p>
        </w:tc>
        <w:tc>
          <w:tcPr>
            <w:tcW w:type="dxa" w:w="1728"/>
          </w:tcPr>
          <w:p>
            <w:r>
              <w:t>300809.0</w:t>
            </w:r>
          </w:p>
        </w:tc>
        <w:tc>
          <w:tcPr>
            <w:tcW w:type="dxa" w:w="1728"/>
          </w:tcPr>
          <w:p>
            <w:r>
              <w:t>2184527.0</w:t>
            </w:r>
          </w:p>
        </w:tc>
      </w:tr>
      <w:tr>
        <w:tc>
          <w:tcPr>
            <w:tcW w:type="dxa" w:w="1728"/>
          </w:tcPr>
          <w:p>
            <w:r>
              <w:t>308. EDUCACION UGEL CELENDIN</w:t>
            </w:r>
          </w:p>
        </w:tc>
        <w:tc>
          <w:tcPr>
            <w:tcW w:type="dxa" w:w="1728"/>
          </w:tcPr>
          <w:p>
            <w:r>
              <w:t>5122370.07</w:t>
            </w:r>
          </w:p>
        </w:tc>
        <w:tc>
          <w:tcPr>
            <w:tcW w:type="dxa" w:w="1728"/>
          </w:tcPr>
          <w:p>
            <w:r>
              <w:t>963320.0</w:t>
            </w:r>
          </w:p>
        </w:tc>
        <w:tc>
          <w:tcPr>
            <w:tcW w:type="dxa" w:w="1728"/>
          </w:tcPr>
          <w:p>
            <w:r>
              <w:t>0.0</w:t>
            </w:r>
          </w:p>
        </w:tc>
        <w:tc>
          <w:tcPr>
            <w:tcW w:type="dxa" w:w="1728"/>
          </w:tcPr>
          <w:p>
            <w:r>
              <w:t>4159245.0</w:t>
            </w:r>
          </w:p>
        </w:tc>
      </w:tr>
      <w:tr>
        <w:tc>
          <w:tcPr>
            <w:tcW w:type="dxa" w:w="1728"/>
          </w:tcPr>
          <w:p>
            <w:r>
              <w:t>309. EDUCACION UGEL CAJAMARCA</w:t>
            </w:r>
          </w:p>
        </w:tc>
        <w:tc>
          <w:tcPr>
            <w:tcW w:type="dxa" w:w="1728"/>
          </w:tcPr>
          <w:p>
            <w:r>
              <w:t>5384093.07</w:t>
            </w:r>
          </w:p>
        </w:tc>
        <w:tc>
          <w:tcPr>
            <w:tcW w:type="dxa" w:w="1728"/>
          </w:tcPr>
          <w:p>
            <w:r>
              <w:t>2538743.0</w:t>
            </w:r>
          </w:p>
        </w:tc>
        <w:tc>
          <w:tcPr>
            <w:tcW w:type="dxa" w:w="1728"/>
          </w:tcPr>
          <w:p>
            <w:r>
              <w:t>0.0</w:t>
            </w:r>
          </w:p>
        </w:tc>
        <w:tc>
          <w:tcPr>
            <w:tcW w:type="dxa" w:w="1728"/>
          </w:tcPr>
          <w:p>
            <w:r>
              <w:t>2852127.0</w:t>
            </w:r>
          </w:p>
        </w:tc>
      </w:tr>
      <w:tr>
        <w:tc>
          <w:tcPr>
            <w:tcW w:type="dxa" w:w="1728"/>
          </w:tcPr>
          <w:p>
            <w:r>
              <w:t>310. EDUCACION UGEL SAN MARCOS</w:t>
            </w:r>
          </w:p>
        </w:tc>
        <w:tc>
          <w:tcPr>
            <w:tcW w:type="dxa" w:w="1728"/>
          </w:tcPr>
          <w:p>
            <w:r>
              <w:t>2593203.87</w:t>
            </w:r>
          </w:p>
        </w:tc>
        <w:tc>
          <w:tcPr>
            <w:tcW w:type="dxa" w:w="1728"/>
          </w:tcPr>
          <w:p>
            <w:r>
              <w:t>1080739.0</w:t>
            </w:r>
          </w:p>
        </w:tc>
        <w:tc>
          <w:tcPr>
            <w:tcW w:type="dxa" w:w="1728"/>
          </w:tcPr>
          <w:p>
            <w:r>
              <w:t>213576.0</w:t>
            </w:r>
          </w:p>
        </w:tc>
        <w:tc>
          <w:tcPr>
            <w:tcW w:type="dxa" w:w="1728"/>
          </w:tcPr>
          <w:p>
            <w:r>
              <w:t>1298968.0</w:t>
            </w:r>
          </w:p>
        </w:tc>
      </w:tr>
      <w:tr>
        <w:tc>
          <w:tcPr>
            <w:tcW w:type="dxa" w:w="1728"/>
          </w:tcPr>
          <w:p>
            <w:r>
              <w:t>311. EDUCACION UGEL CONTUMAZA</w:t>
            </w:r>
          </w:p>
        </w:tc>
        <w:tc>
          <w:tcPr>
            <w:tcW w:type="dxa" w:w="1728"/>
          </w:tcPr>
          <w:p>
            <w:r>
              <w:t>1982073.83</w:t>
            </w:r>
          </w:p>
        </w:tc>
        <w:tc>
          <w:tcPr>
            <w:tcW w:type="dxa" w:w="1728"/>
          </w:tcPr>
          <w:p>
            <w:r>
              <w:t>936409.0</w:t>
            </w:r>
          </w:p>
        </w:tc>
        <w:tc>
          <w:tcPr>
            <w:tcW w:type="dxa" w:w="1728"/>
          </w:tcPr>
          <w:p>
            <w:r>
              <w:t>0.0</w:t>
            </w:r>
          </w:p>
        </w:tc>
        <w:tc>
          <w:tcPr>
            <w:tcW w:type="dxa" w:w="1728"/>
          </w:tcPr>
          <w:p>
            <w:r>
              <w:t>1045731.0</w:t>
            </w:r>
          </w:p>
        </w:tc>
      </w:tr>
      <w:tr>
        <w:tc>
          <w:tcPr>
            <w:tcW w:type="dxa" w:w="1728"/>
          </w:tcPr>
          <w:p>
            <w:r>
              <w:t>312. EDUCACION UGEL SAN MIGUEL</w:t>
            </w:r>
          </w:p>
        </w:tc>
        <w:tc>
          <w:tcPr>
            <w:tcW w:type="dxa" w:w="1728"/>
          </w:tcPr>
          <w:p>
            <w:r>
              <w:t>3923158.81</w:t>
            </w:r>
          </w:p>
        </w:tc>
        <w:tc>
          <w:tcPr>
            <w:tcW w:type="dxa" w:w="1728"/>
          </w:tcPr>
          <w:p>
            <w:r>
              <w:t>1645945.0</w:t>
            </w:r>
          </w:p>
        </w:tc>
        <w:tc>
          <w:tcPr>
            <w:tcW w:type="dxa" w:w="1728"/>
          </w:tcPr>
          <w:p>
            <w:r>
              <w:t>0.0</w:t>
            </w:r>
          </w:p>
        </w:tc>
        <w:tc>
          <w:tcPr>
            <w:tcW w:type="dxa" w:w="1728"/>
          </w:tcPr>
          <w:p>
            <w:r>
              <w:t>2277351.0</w:t>
            </w:r>
          </w:p>
        </w:tc>
      </w:tr>
      <w:tr>
        <w:tc>
          <w:tcPr>
            <w:tcW w:type="dxa" w:w="1728"/>
          </w:tcPr>
          <w:p>
            <w:r>
              <w:t>313. EDUCACION UGEL SAN PABLO</w:t>
            </w:r>
          </w:p>
        </w:tc>
        <w:tc>
          <w:tcPr>
            <w:tcW w:type="dxa" w:w="1728"/>
          </w:tcPr>
          <w:p>
            <w:r>
              <w:t>1715716.31</w:t>
            </w:r>
          </w:p>
        </w:tc>
        <w:tc>
          <w:tcPr>
            <w:tcW w:type="dxa" w:w="1728"/>
          </w:tcPr>
          <w:p>
            <w:r>
              <w:t>559066.0</w:t>
            </w:r>
          </w:p>
        </w:tc>
        <w:tc>
          <w:tcPr>
            <w:tcW w:type="dxa" w:w="1728"/>
          </w:tcPr>
          <w:p>
            <w:r>
              <w:t>0.0</w:t>
            </w:r>
          </w:p>
        </w:tc>
        <w:tc>
          <w:tcPr>
            <w:tcW w:type="dxa" w:w="1728"/>
          </w:tcPr>
          <w:p>
            <w:r>
              <w:t>1156708.0</w:t>
            </w:r>
          </w:p>
        </w:tc>
      </w:tr>
      <w:tr>
        <w:tc>
          <w:tcPr>
            <w:tcW w:type="dxa" w:w="1728"/>
          </w:tcPr>
          <w:p>
            <w:r>
              <w:t>Total</w:t>
            </w:r>
          </w:p>
        </w:tc>
        <w:tc>
          <w:tcPr>
            <w:tcW w:type="dxa" w:w="1728"/>
          </w:tcPr>
          <w:p>
            <w:r>
              <w:t>61880943.77</w:t>
            </w:r>
          </w:p>
        </w:tc>
        <w:tc>
          <w:tcPr>
            <w:tcW w:type="dxa" w:w="1728"/>
          </w:tcPr>
          <w:p>
            <w:r>
              <w:t>25657792.0</w:t>
            </w:r>
          </w:p>
        </w:tc>
        <w:tc>
          <w:tcPr>
            <w:tcW w:type="dxa" w:w="1728"/>
          </w:tcPr>
          <w:p>
            <w:r>
              <w:t>4362822.0</w:t>
            </w:r>
          </w:p>
        </w:tc>
        <w:tc>
          <w:tcPr>
            <w:tcW w:type="dxa" w:w="1728"/>
          </w:tcPr>
          <w:p>
            <w:r>
              <w:t>31869206.0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CAJAMARCA</w:t>
      </w:r>
      <w:r>
        <w:t xml:space="preserve">, por concepto de Asignaciones Temporales por prestar servicios en condiciones especiales, se ha calculado para el 2021 un costo de S/ </w:t>
      </w:r>
      <w:r>
        <w:t xml:space="preserve">77,320,122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42,301,500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35,019,412</w:t>
      </w:r>
      <w:r>
        <w:t xml:space="preserve"> a favor de las Unidades Ejecutoras de Educación de la Región </w:t>
      </w:r>
      <w:r>
        <w:t>CAJAMARCA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CHOTA</w:t>
            </w:r>
          </w:p>
        </w:tc>
        <w:tc>
          <w:tcPr>
            <w:tcW w:type="dxa" w:w="2160"/>
          </w:tcPr>
          <w:p>
            <w:r>
              <w:t>8915368.0</w:t>
            </w:r>
          </w:p>
        </w:tc>
        <w:tc>
          <w:tcPr>
            <w:tcW w:type="dxa" w:w="2160"/>
          </w:tcPr>
          <w:p>
            <w:r>
              <w:t>4856690.0</w:t>
            </w:r>
          </w:p>
        </w:tc>
        <w:tc>
          <w:tcPr>
            <w:tcW w:type="dxa" w:w="2160"/>
          </w:tcPr>
          <w:p>
            <w:r>
              <w:t>4058759.0</w:t>
            </w:r>
          </w:p>
        </w:tc>
      </w:tr>
      <w:tr>
        <w:tc>
          <w:tcPr>
            <w:tcW w:type="dxa" w:w="2160"/>
          </w:tcPr>
          <w:p>
            <w:r>
              <w:t>302. EDUCACION CUTERVO</w:t>
            </w:r>
          </w:p>
        </w:tc>
        <w:tc>
          <w:tcPr>
            <w:tcW w:type="dxa" w:w="2160"/>
          </w:tcPr>
          <w:p>
            <w:r>
              <w:t>11468380.0</w:t>
            </w:r>
          </w:p>
        </w:tc>
        <w:tc>
          <w:tcPr>
            <w:tcW w:type="dxa" w:w="2160"/>
          </w:tcPr>
          <w:p>
            <w:r>
              <w:t>6137704.0</w:t>
            </w:r>
          </w:p>
        </w:tc>
        <w:tc>
          <w:tcPr>
            <w:tcW w:type="dxa" w:w="2160"/>
          </w:tcPr>
          <w:p>
            <w:r>
              <w:t>5330738.0</w:t>
            </w:r>
          </w:p>
        </w:tc>
      </w:tr>
      <w:tr>
        <w:tc>
          <w:tcPr>
            <w:tcW w:type="dxa" w:w="2160"/>
          </w:tcPr>
          <w:p>
            <w:r>
              <w:t>303. EDUCACION JAEN</w:t>
            </w:r>
          </w:p>
        </w:tc>
        <w:tc>
          <w:tcPr>
            <w:tcW w:type="dxa" w:w="2160"/>
          </w:tcPr>
          <w:p>
            <w:r>
              <w:t>9072222.64</w:t>
            </w:r>
          </w:p>
        </w:tc>
        <w:tc>
          <w:tcPr>
            <w:tcW w:type="dxa" w:w="2160"/>
          </w:tcPr>
          <w:p>
            <w:r>
              <w:t>5151896.0</w:t>
            </w:r>
          </w:p>
        </w:tc>
        <w:tc>
          <w:tcPr>
            <w:tcW w:type="dxa" w:w="2160"/>
          </w:tcPr>
          <w:p>
            <w:r>
              <w:t>3920447.0</w:t>
            </w:r>
          </w:p>
        </w:tc>
      </w:tr>
      <w:tr>
        <w:tc>
          <w:tcPr>
            <w:tcW w:type="dxa" w:w="2160"/>
          </w:tcPr>
          <w:p>
            <w:r>
              <w:t>304. EDUCACION SAN IGNACIO</w:t>
            </w:r>
          </w:p>
        </w:tc>
        <w:tc>
          <w:tcPr>
            <w:tcW w:type="dxa" w:w="2160"/>
          </w:tcPr>
          <w:p>
            <w:r>
              <w:t>12777888.0</w:t>
            </w:r>
          </w:p>
        </w:tc>
        <w:tc>
          <w:tcPr>
            <w:tcW w:type="dxa" w:w="2160"/>
          </w:tcPr>
          <w:p>
            <w:r>
              <w:t>7124628.0</w:t>
            </w:r>
          </w:p>
        </w:tc>
        <w:tc>
          <w:tcPr>
            <w:tcW w:type="dxa" w:w="2160"/>
          </w:tcPr>
          <w:p>
            <w:r>
              <w:t>5653305.0</w:t>
            </w:r>
          </w:p>
        </w:tc>
      </w:tr>
      <w:tr>
        <w:tc>
          <w:tcPr>
            <w:tcW w:type="dxa" w:w="2160"/>
          </w:tcPr>
          <w:p>
            <w:r>
              <w:t>305. EDUCACION UGEL SANTA CRUZ</w:t>
            </w:r>
          </w:p>
        </w:tc>
        <w:tc>
          <w:tcPr>
            <w:tcW w:type="dxa" w:w="2160"/>
          </w:tcPr>
          <w:p>
            <w:r>
              <w:t>3575984.0</w:t>
            </w:r>
          </w:p>
        </w:tc>
        <w:tc>
          <w:tcPr>
            <w:tcW w:type="dxa" w:w="2160"/>
          </w:tcPr>
          <w:p>
            <w:r>
              <w:t>1935132.0</w:t>
            </w:r>
          </w:p>
        </w:tc>
        <w:tc>
          <w:tcPr>
            <w:tcW w:type="dxa" w:w="2160"/>
          </w:tcPr>
          <w:p>
            <w:r>
              <w:t>1640866.0</w:t>
            </w:r>
          </w:p>
        </w:tc>
      </w:tr>
      <w:tr>
        <w:tc>
          <w:tcPr>
            <w:tcW w:type="dxa" w:w="2160"/>
          </w:tcPr>
          <w:p>
            <w:r>
              <w:t>306. EDUCACION UGEL CAJABAMBA</w:t>
            </w:r>
          </w:p>
        </w:tc>
        <w:tc>
          <w:tcPr>
            <w:tcW w:type="dxa" w:w="2160"/>
          </w:tcPr>
          <w:p>
            <w:r>
              <w:t>3750627.34</w:t>
            </w:r>
          </w:p>
        </w:tc>
        <w:tc>
          <w:tcPr>
            <w:tcW w:type="dxa" w:w="2160"/>
          </w:tcPr>
          <w:p>
            <w:r>
              <w:t>2032104.0</w:t>
            </w:r>
          </w:p>
        </w:tc>
        <w:tc>
          <w:tcPr>
            <w:tcW w:type="dxa" w:w="2160"/>
          </w:tcPr>
          <w:p>
            <w:r>
              <w:t>1718578.0</w:t>
            </w:r>
          </w:p>
        </w:tc>
      </w:tr>
      <w:tr>
        <w:tc>
          <w:tcPr>
            <w:tcW w:type="dxa" w:w="2160"/>
          </w:tcPr>
          <w:p>
            <w:r>
              <w:t>307. EDUCACION UGEL BAMBAMARCA</w:t>
            </w:r>
          </w:p>
        </w:tc>
        <w:tc>
          <w:tcPr>
            <w:tcW w:type="dxa" w:w="2160"/>
          </w:tcPr>
          <w:p>
            <w:r>
              <w:t>3127484.0</w:t>
            </w:r>
          </w:p>
        </w:tc>
        <w:tc>
          <w:tcPr>
            <w:tcW w:type="dxa" w:w="2160"/>
          </w:tcPr>
          <w:p>
            <w:r>
              <w:t>1673846.0</w:t>
            </w:r>
          </w:p>
        </w:tc>
        <w:tc>
          <w:tcPr>
            <w:tcW w:type="dxa" w:w="2160"/>
          </w:tcPr>
          <w:p>
            <w:r>
              <w:t>1453691.0</w:t>
            </w:r>
          </w:p>
        </w:tc>
      </w:tr>
      <w:tr>
        <w:tc>
          <w:tcPr>
            <w:tcW w:type="dxa" w:w="2160"/>
          </w:tcPr>
          <w:p>
            <w:r>
              <w:t>308. EDUCACION UGEL CELENDIN</w:t>
            </w:r>
          </w:p>
        </w:tc>
        <w:tc>
          <w:tcPr>
            <w:tcW w:type="dxa" w:w="2160"/>
          </w:tcPr>
          <w:p>
            <w:r>
              <w:t>6757900.0</w:t>
            </w:r>
          </w:p>
        </w:tc>
        <w:tc>
          <w:tcPr>
            <w:tcW w:type="dxa" w:w="2160"/>
          </w:tcPr>
          <w:p>
            <w:r>
              <w:t>3738786.0</w:t>
            </w:r>
          </w:p>
        </w:tc>
        <w:tc>
          <w:tcPr>
            <w:tcW w:type="dxa" w:w="2160"/>
          </w:tcPr>
          <w:p>
            <w:r>
              <w:t>3019189.0</w:t>
            </w:r>
          </w:p>
        </w:tc>
      </w:tr>
      <w:tr>
        <w:tc>
          <w:tcPr>
            <w:tcW w:type="dxa" w:w="2160"/>
          </w:tcPr>
          <w:p>
            <w:r>
              <w:t>309. EDUCACION UGEL CAJAMARCA</w:t>
            </w:r>
          </w:p>
        </w:tc>
        <w:tc>
          <w:tcPr>
            <w:tcW w:type="dxa" w:w="2160"/>
          </w:tcPr>
          <w:p>
            <w:r>
              <w:t>7335480.0</w:t>
            </w:r>
          </w:p>
        </w:tc>
        <w:tc>
          <w:tcPr>
            <w:tcW w:type="dxa" w:w="2160"/>
          </w:tcPr>
          <w:p>
            <w:r>
              <w:t>3865740.0</w:t>
            </w:r>
          </w:p>
        </w:tc>
        <w:tc>
          <w:tcPr>
            <w:tcW w:type="dxa" w:w="2160"/>
          </w:tcPr>
          <w:p>
            <w:r>
              <w:t>3469901.0</w:t>
            </w:r>
          </w:p>
        </w:tc>
      </w:tr>
      <w:tr>
        <w:tc>
          <w:tcPr>
            <w:tcW w:type="dxa" w:w="2160"/>
          </w:tcPr>
          <w:p>
            <w:r>
              <w:t>310. EDUCACION UGEL SAN MARCOS</w:t>
            </w:r>
          </w:p>
        </w:tc>
        <w:tc>
          <w:tcPr>
            <w:tcW w:type="dxa" w:w="2160"/>
          </w:tcPr>
          <w:p>
            <w:r>
              <w:t>3483408.0</w:t>
            </w:r>
          </w:p>
        </w:tc>
        <w:tc>
          <w:tcPr>
            <w:tcW w:type="dxa" w:w="2160"/>
          </w:tcPr>
          <w:p>
            <w:r>
              <w:t>1842846.0</w:t>
            </w:r>
          </w:p>
        </w:tc>
        <w:tc>
          <w:tcPr>
            <w:tcW w:type="dxa" w:w="2160"/>
          </w:tcPr>
          <w:p>
            <w:r>
              <w:t>1640609.0</w:t>
            </w:r>
          </w:p>
        </w:tc>
      </w:tr>
      <w:tr>
        <w:tc>
          <w:tcPr>
            <w:tcW w:type="dxa" w:w="2160"/>
          </w:tcPr>
          <w:p>
            <w:r>
              <w:t>311. EDUCACION UGEL CONTUMAZA</w:t>
            </w:r>
          </w:p>
        </w:tc>
        <w:tc>
          <w:tcPr>
            <w:tcW w:type="dxa" w:w="2160"/>
          </w:tcPr>
          <w:p>
            <w:r>
              <w:t>1658084.0</w:t>
            </w:r>
          </w:p>
        </w:tc>
        <w:tc>
          <w:tcPr>
            <w:tcW w:type="dxa" w:w="2160"/>
          </w:tcPr>
          <w:p>
            <w:r>
              <w:t>951742.0</w:t>
            </w:r>
          </w:p>
        </w:tc>
        <w:tc>
          <w:tcPr>
            <w:tcW w:type="dxa" w:w="2160"/>
          </w:tcPr>
          <w:p>
            <w:r>
              <w:t>706359.0</w:t>
            </w:r>
          </w:p>
        </w:tc>
      </w:tr>
      <w:tr>
        <w:tc>
          <w:tcPr>
            <w:tcW w:type="dxa" w:w="2160"/>
          </w:tcPr>
          <w:p>
            <w:r>
              <w:t>312. EDUCACION UGEL SAN MIGUEL</w:t>
            </w:r>
          </w:p>
        </w:tc>
        <w:tc>
          <w:tcPr>
            <w:tcW w:type="dxa" w:w="2160"/>
          </w:tcPr>
          <w:p>
            <w:r>
              <w:t>4228204.0</w:t>
            </w:r>
          </w:p>
        </w:tc>
        <w:tc>
          <w:tcPr>
            <w:tcW w:type="dxa" w:w="2160"/>
          </w:tcPr>
          <w:p>
            <w:r>
              <w:t>2346262.0</w:t>
            </w:r>
          </w:p>
        </w:tc>
        <w:tc>
          <w:tcPr>
            <w:tcW w:type="dxa" w:w="2160"/>
          </w:tcPr>
          <w:p>
            <w:r>
              <w:t>1881978.0</w:t>
            </w:r>
          </w:p>
        </w:tc>
      </w:tr>
      <w:tr>
        <w:tc>
          <w:tcPr>
            <w:tcW w:type="dxa" w:w="2160"/>
          </w:tcPr>
          <w:p>
            <w:r>
              <w:t>313. EDUCACION UGEL SAN PABLO</w:t>
            </w:r>
          </w:p>
        </w:tc>
        <w:tc>
          <w:tcPr>
            <w:tcW w:type="dxa" w:w="2160"/>
          </w:tcPr>
          <w:p>
            <w:r>
              <w:t>1169092.0</w:t>
            </w:r>
          </w:p>
        </w:tc>
        <w:tc>
          <w:tcPr>
            <w:tcW w:type="dxa" w:w="2160"/>
          </w:tcPr>
          <w:p>
            <w:r>
              <w:t>644124.0</w:t>
            </w:r>
          </w:p>
        </w:tc>
        <w:tc>
          <w:tcPr>
            <w:tcW w:type="dxa" w:w="2160"/>
          </w:tcPr>
          <w:p>
            <w:r>
              <w:t>524992.0</w:t>
            </w:r>
          </w:p>
        </w:tc>
      </w:tr>
      <w:tr>
        <w:tc>
          <w:tcPr>
            <w:tcW w:type="dxa" w:w="2160"/>
          </w:tcPr>
          <w:p>
            <w:r>
              <w:t>Total</w:t>
            </w:r>
          </w:p>
        </w:tc>
        <w:tc>
          <w:tcPr>
            <w:tcW w:type="dxa" w:w="2160"/>
          </w:tcPr>
          <w:p>
            <w:r>
              <w:t>77320121.98</w:t>
            </w:r>
          </w:p>
        </w:tc>
        <w:tc>
          <w:tcPr>
            <w:tcW w:type="dxa" w:w="2160"/>
          </w:tcPr>
          <w:p>
            <w:r>
              <w:t>42301500.0</w:t>
            </w:r>
          </w:p>
        </w:tc>
        <w:tc>
          <w:tcPr>
            <w:tcW w:type="dxa" w:w="2160"/>
          </w:tcPr>
          <w:p>
            <w:r>
              <w:t>35019412.0</w:t>
            </w:r>
          </w:p>
        </w:tc>
      </w:tr>
    </w:tbl>
    <w:p/>
    <w:p>
      <w:pPr>
        <w:pStyle w:val="Heading1"/>
      </w:pPr>
      <w:r>
        <w:t>3.Pago de Beneficios Sociales</w:t>
      </w:r>
    </w:p>
    <w:p>
      <w:pPr>
        <w:jc w:val="both"/>
      </w:pPr>
      <w:r>
        <w:t xml:space="preserve">Para la Región </w:t>
      </w:r>
      <w:r>
        <w:t>CAJAMARCA</w:t>
      </w:r>
      <w:r>
        <w:t xml:space="preserve">, por concepto de Beneficios Sociales se ha calculado un costo total de S/. </w:t>
      </w:r>
      <w:r>
        <w:t>14,249,236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7,661,491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CAJAMARCA</w:t>
      </w:r>
      <w:r>
        <w:t xml:space="preserve"> por el monto de S/. </w:t>
      </w:r>
      <w:r>
        <w:t>7,755,635,</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3,312,222.</w:t>
      </w:r>
      <w:r>
        <w:t xml:space="preserve">, a favor de las Unidades Ejecutoras de Educación de la Región </w:t>
      </w:r>
      <w:r>
        <w:t>CAJAMARCA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3,281,567.</w:t>
      </w:r>
      <w:r>
        <w:t xml:space="preserve">  a las Unidades Ejecutoras de Educación de la Región </w:t>
      </w:r>
      <w:r>
        <w:t>CAJAMARCA</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CAJAMARCA</w:t>
            </w:r>
          </w:p>
        </w:tc>
        <w:tc>
          <w:tcPr>
            <w:tcW w:type="dxa" w:w="1728"/>
          </w:tcPr>
          <w:p>
            <w:r>
              <w:t>0.0</w:t>
            </w:r>
          </w:p>
        </w:tc>
        <w:tc>
          <w:tcPr>
            <w:tcW w:type="dxa" w:w="1728"/>
          </w:tcPr>
          <w:p>
            <w:r>
              <w:t>9602.0</w:t>
            </w:r>
          </w:p>
        </w:tc>
        <w:tc>
          <w:tcPr>
            <w:tcW w:type="dxa" w:w="1728"/>
          </w:tcPr>
          <w:p>
            <w:r>
              <w:t>0.0</w:t>
            </w:r>
          </w:p>
        </w:tc>
        <w:tc>
          <w:tcPr>
            <w:tcW w:type="dxa" w:w="1728"/>
          </w:tcPr>
          <w:p>
            <w:r>
              <w:t>0.0</w:t>
            </w:r>
          </w:p>
        </w:tc>
      </w:tr>
      <w:tr>
        <w:tc>
          <w:tcPr>
            <w:tcW w:type="dxa" w:w="1728"/>
          </w:tcPr>
          <w:p>
            <w:r>
              <w:t>301. EDUCACION CHOTA</w:t>
            </w:r>
          </w:p>
        </w:tc>
        <w:tc>
          <w:tcPr>
            <w:tcW w:type="dxa" w:w="1728"/>
          </w:tcPr>
          <w:p>
            <w:r>
              <w:t>1326916.02</w:t>
            </w:r>
          </w:p>
        </w:tc>
        <w:tc>
          <w:tcPr>
            <w:tcW w:type="dxa" w:w="1728"/>
          </w:tcPr>
          <w:p>
            <w:r>
              <w:t>841084.0</w:t>
            </w:r>
          </w:p>
        </w:tc>
        <w:tc>
          <w:tcPr>
            <w:tcW w:type="dxa" w:w="1728"/>
          </w:tcPr>
          <w:p>
            <w:r>
              <w:t>445627.0</w:t>
            </w:r>
          </w:p>
        </w:tc>
        <w:tc>
          <w:tcPr>
            <w:tcW w:type="dxa" w:w="1728"/>
          </w:tcPr>
          <w:p>
            <w:r>
              <w:t>42733.0</w:t>
            </w:r>
          </w:p>
        </w:tc>
      </w:tr>
      <w:tr>
        <w:tc>
          <w:tcPr>
            <w:tcW w:type="dxa" w:w="1728"/>
          </w:tcPr>
          <w:p>
            <w:r>
              <w:t>302. EDUCACION CUTERVO</w:t>
            </w:r>
          </w:p>
        </w:tc>
        <w:tc>
          <w:tcPr>
            <w:tcW w:type="dxa" w:w="1728"/>
          </w:tcPr>
          <w:p>
            <w:r>
              <w:t>1174028.09</w:t>
            </w:r>
          </w:p>
        </w:tc>
        <w:tc>
          <w:tcPr>
            <w:tcW w:type="dxa" w:w="1728"/>
          </w:tcPr>
          <w:p>
            <w:r>
              <w:t>541585.0</w:t>
            </w:r>
          </w:p>
        </w:tc>
        <w:tc>
          <w:tcPr>
            <w:tcW w:type="dxa" w:w="1728"/>
          </w:tcPr>
          <w:p>
            <w:r>
              <w:t>251053.0</w:t>
            </w:r>
          </w:p>
        </w:tc>
        <w:tc>
          <w:tcPr>
            <w:tcW w:type="dxa" w:w="1728"/>
          </w:tcPr>
          <w:p>
            <w:r>
              <w:t>382427.0</w:t>
            </w:r>
          </w:p>
        </w:tc>
      </w:tr>
      <w:tr>
        <w:tc>
          <w:tcPr>
            <w:tcW w:type="dxa" w:w="1728"/>
          </w:tcPr>
          <w:p>
            <w:r>
              <w:t>303. EDUCACION JAEN</w:t>
            </w:r>
          </w:p>
        </w:tc>
        <w:tc>
          <w:tcPr>
            <w:tcW w:type="dxa" w:w="1728"/>
          </w:tcPr>
          <w:p>
            <w:r>
              <w:t>2129556.58</w:t>
            </w:r>
          </w:p>
        </w:tc>
        <w:tc>
          <w:tcPr>
            <w:tcW w:type="dxa" w:w="1728"/>
          </w:tcPr>
          <w:p>
            <w:r>
              <w:t>848784.0</w:t>
            </w:r>
          </w:p>
        </w:tc>
        <w:tc>
          <w:tcPr>
            <w:tcW w:type="dxa" w:w="1728"/>
          </w:tcPr>
          <w:p>
            <w:r>
              <w:t>166702.0</w:t>
            </w:r>
          </w:p>
        </w:tc>
        <w:tc>
          <w:tcPr>
            <w:tcW w:type="dxa" w:w="1728"/>
          </w:tcPr>
          <w:p>
            <w:r>
              <w:t>1115575.0</w:t>
            </w:r>
          </w:p>
        </w:tc>
      </w:tr>
      <w:tr>
        <w:tc>
          <w:tcPr>
            <w:tcW w:type="dxa" w:w="1728"/>
          </w:tcPr>
          <w:p>
            <w:r>
              <w:t>304. EDUCACION SAN IGNACIO</w:t>
            </w:r>
          </w:p>
        </w:tc>
        <w:tc>
          <w:tcPr>
            <w:tcW w:type="dxa" w:w="1728"/>
          </w:tcPr>
          <w:p>
            <w:r>
              <w:t>1306478.89</w:t>
            </w:r>
          </w:p>
        </w:tc>
        <w:tc>
          <w:tcPr>
            <w:tcW w:type="dxa" w:w="1728"/>
          </w:tcPr>
          <w:p>
            <w:r>
              <w:t>787472.0</w:t>
            </w:r>
          </w:p>
        </w:tc>
        <w:tc>
          <w:tcPr>
            <w:tcW w:type="dxa" w:w="1728"/>
          </w:tcPr>
          <w:p>
            <w:r>
              <w:t>133713.0</w:t>
            </w:r>
          </w:p>
        </w:tc>
        <w:tc>
          <w:tcPr>
            <w:tcW w:type="dxa" w:w="1728"/>
          </w:tcPr>
          <w:p>
            <w:r>
              <w:t>385564.0</w:t>
            </w:r>
          </w:p>
        </w:tc>
      </w:tr>
      <w:tr>
        <w:tc>
          <w:tcPr>
            <w:tcW w:type="dxa" w:w="1728"/>
          </w:tcPr>
          <w:p>
            <w:r>
              <w:t>305. EDUCACION UGEL SANTA CRUZ</w:t>
            </w:r>
          </w:p>
        </w:tc>
        <w:tc>
          <w:tcPr>
            <w:tcW w:type="dxa" w:w="1728"/>
          </w:tcPr>
          <w:p>
            <w:r>
              <w:t>437240.33</w:t>
            </w:r>
          </w:p>
        </w:tc>
        <w:tc>
          <w:tcPr>
            <w:tcW w:type="dxa" w:w="1728"/>
          </w:tcPr>
          <w:p>
            <w:r>
              <w:t>360665.0</w:t>
            </w:r>
          </w:p>
        </w:tc>
        <w:tc>
          <w:tcPr>
            <w:tcW w:type="dxa" w:w="1728"/>
          </w:tcPr>
          <w:p>
            <w:r>
              <w:t>3000.0</w:t>
            </w:r>
          </w:p>
        </w:tc>
        <w:tc>
          <w:tcPr>
            <w:tcW w:type="dxa" w:w="1728"/>
          </w:tcPr>
          <w:p>
            <w:r>
              <w:t>75477.0</w:t>
            </w:r>
          </w:p>
        </w:tc>
      </w:tr>
      <w:tr>
        <w:tc>
          <w:tcPr>
            <w:tcW w:type="dxa" w:w="1728"/>
          </w:tcPr>
          <w:p>
            <w:r>
              <w:t>306. EDUCACION UGEL CAJABAMBA</w:t>
            </w:r>
          </w:p>
        </w:tc>
        <w:tc>
          <w:tcPr>
            <w:tcW w:type="dxa" w:w="1728"/>
          </w:tcPr>
          <w:p>
            <w:r>
              <w:t>706170.35</w:t>
            </w:r>
          </w:p>
        </w:tc>
        <w:tc>
          <w:tcPr>
            <w:tcW w:type="dxa" w:w="1728"/>
          </w:tcPr>
          <w:p>
            <w:r>
              <w:t>318862.0</w:t>
            </w:r>
          </w:p>
        </w:tc>
        <w:tc>
          <w:tcPr>
            <w:tcW w:type="dxa" w:w="1728"/>
          </w:tcPr>
          <w:p>
            <w:r>
              <w:t>97030.0</w:t>
            </w:r>
          </w:p>
        </w:tc>
        <w:tc>
          <w:tcPr>
            <w:tcW w:type="dxa" w:w="1728"/>
          </w:tcPr>
          <w:p>
            <w:r>
              <w:t>290929.0</w:t>
            </w:r>
          </w:p>
        </w:tc>
      </w:tr>
      <w:tr>
        <w:tc>
          <w:tcPr>
            <w:tcW w:type="dxa" w:w="1728"/>
          </w:tcPr>
          <w:p>
            <w:r>
              <w:t>307. EDUCACION UGEL BAMBAMARCA</w:t>
            </w:r>
          </w:p>
        </w:tc>
        <w:tc>
          <w:tcPr>
            <w:tcW w:type="dxa" w:w="1728"/>
          </w:tcPr>
          <w:p>
            <w:r>
              <w:t>713117.28</w:t>
            </w:r>
          </w:p>
        </w:tc>
        <w:tc>
          <w:tcPr>
            <w:tcW w:type="dxa" w:w="1728"/>
          </w:tcPr>
          <w:p>
            <w:r>
              <w:t>327936.0</w:t>
            </w:r>
          </w:p>
        </w:tc>
        <w:tc>
          <w:tcPr>
            <w:tcW w:type="dxa" w:w="1728"/>
          </w:tcPr>
          <w:p>
            <w:r>
              <w:t>257973.0</w:t>
            </w:r>
          </w:p>
        </w:tc>
        <w:tc>
          <w:tcPr>
            <w:tcW w:type="dxa" w:w="1728"/>
          </w:tcPr>
          <w:p>
            <w:r>
              <w:t>129048.0</w:t>
            </w:r>
          </w:p>
        </w:tc>
      </w:tr>
      <w:tr>
        <w:tc>
          <w:tcPr>
            <w:tcW w:type="dxa" w:w="1728"/>
          </w:tcPr>
          <w:p>
            <w:r>
              <w:t>308. EDUCACION UGEL CELENDIN</w:t>
            </w:r>
          </w:p>
        </w:tc>
        <w:tc>
          <w:tcPr>
            <w:tcW w:type="dxa" w:w="1728"/>
          </w:tcPr>
          <w:p>
            <w:r>
              <w:t>1023760.27</w:t>
            </w:r>
          </w:p>
        </w:tc>
        <w:tc>
          <w:tcPr>
            <w:tcW w:type="dxa" w:w="1728"/>
          </w:tcPr>
          <w:p>
            <w:r>
              <w:t>510720.0</w:t>
            </w:r>
          </w:p>
        </w:tc>
        <w:tc>
          <w:tcPr>
            <w:tcW w:type="dxa" w:w="1728"/>
          </w:tcPr>
          <w:p>
            <w:r>
              <w:t>511381.0</w:t>
            </w:r>
          </w:p>
        </w:tc>
        <w:tc>
          <w:tcPr>
            <w:tcW w:type="dxa" w:w="1728"/>
          </w:tcPr>
          <w:p>
            <w:r>
              <w:t>3000.0</w:t>
            </w:r>
          </w:p>
        </w:tc>
      </w:tr>
      <w:tr>
        <w:tc>
          <w:tcPr>
            <w:tcW w:type="dxa" w:w="1728"/>
          </w:tcPr>
          <w:p>
            <w:r>
              <w:t>309. EDUCACION UGEL CAJAMARCA</w:t>
            </w:r>
          </w:p>
        </w:tc>
        <w:tc>
          <w:tcPr>
            <w:tcW w:type="dxa" w:w="1728"/>
          </w:tcPr>
          <w:p>
            <w:r>
              <w:t>3497541.98</w:t>
            </w:r>
          </w:p>
        </w:tc>
        <w:tc>
          <w:tcPr>
            <w:tcW w:type="dxa" w:w="1728"/>
          </w:tcPr>
          <w:p>
            <w:r>
              <w:t>2028740.0</w:t>
            </w:r>
          </w:p>
        </w:tc>
        <w:tc>
          <w:tcPr>
            <w:tcW w:type="dxa" w:w="1728"/>
          </w:tcPr>
          <w:p>
            <w:r>
              <w:t>806752.0</w:t>
            </w:r>
          </w:p>
        </w:tc>
        <w:tc>
          <w:tcPr>
            <w:tcW w:type="dxa" w:w="1728"/>
          </w:tcPr>
          <w:p>
            <w:r>
              <w:t>663318.0</w:t>
            </w:r>
          </w:p>
        </w:tc>
      </w:tr>
      <w:tr>
        <w:tc>
          <w:tcPr>
            <w:tcW w:type="dxa" w:w="1728"/>
          </w:tcPr>
          <w:p>
            <w:r>
              <w:t>310. EDUCACION UGEL SAN MARCOS</w:t>
            </w:r>
          </w:p>
        </w:tc>
        <w:tc>
          <w:tcPr>
            <w:tcW w:type="dxa" w:w="1728"/>
          </w:tcPr>
          <w:p>
            <w:r>
              <w:t>509704.63</w:t>
            </w:r>
          </w:p>
        </w:tc>
        <w:tc>
          <w:tcPr>
            <w:tcW w:type="dxa" w:w="1728"/>
          </w:tcPr>
          <w:p>
            <w:r>
              <w:t>302773.0</w:t>
            </w:r>
          </w:p>
        </w:tc>
        <w:tc>
          <w:tcPr>
            <w:tcW w:type="dxa" w:w="1728"/>
          </w:tcPr>
          <w:p>
            <w:r>
              <w:t>161101.0</w:t>
            </w:r>
          </w:p>
        </w:tc>
        <w:tc>
          <w:tcPr>
            <w:tcW w:type="dxa" w:w="1728"/>
          </w:tcPr>
          <w:p>
            <w:r>
              <w:t>47000.0</w:t>
            </w:r>
          </w:p>
        </w:tc>
      </w:tr>
      <w:tr>
        <w:tc>
          <w:tcPr>
            <w:tcW w:type="dxa" w:w="1728"/>
          </w:tcPr>
          <w:p>
            <w:r>
              <w:t>311. EDUCACION UGEL CONTUMAZA</w:t>
            </w:r>
          </w:p>
        </w:tc>
        <w:tc>
          <w:tcPr>
            <w:tcW w:type="dxa" w:w="1728"/>
          </w:tcPr>
          <w:p>
            <w:r>
              <w:t>458141.37</w:t>
            </w:r>
          </w:p>
        </w:tc>
        <w:tc>
          <w:tcPr>
            <w:tcW w:type="dxa" w:w="1728"/>
          </w:tcPr>
          <w:p>
            <w:r>
              <w:t>299568.0</w:t>
            </w:r>
          </w:p>
        </w:tc>
        <w:tc>
          <w:tcPr>
            <w:tcW w:type="dxa" w:w="1728"/>
          </w:tcPr>
          <w:p>
            <w:r>
              <w:t>158086.0</w:t>
            </w:r>
          </w:p>
        </w:tc>
        <w:tc>
          <w:tcPr>
            <w:tcW w:type="dxa" w:w="1728"/>
          </w:tcPr>
          <w:p>
            <w:r>
              <w:t>3000.0</w:t>
            </w:r>
          </w:p>
        </w:tc>
      </w:tr>
      <w:tr>
        <w:tc>
          <w:tcPr>
            <w:tcW w:type="dxa" w:w="1728"/>
          </w:tcPr>
          <w:p>
            <w:r>
              <w:t>312. EDUCACION UGEL SAN MIGUEL</w:t>
            </w:r>
          </w:p>
        </w:tc>
        <w:tc>
          <w:tcPr>
            <w:tcW w:type="dxa" w:w="1728"/>
          </w:tcPr>
          <w:p>
            <w:r>
              <w:t>700353.73</w:t>
            </w:r>
          </w:p>
        </w:tc>
        <w:tc>
          <w:tcPr>
            <w:tcW w:type="dxa" w:w="1728"/>
          </w:tcPr>
          <w:p>
            <w:r>
              <w:t>379782.0</w:t>
            </w:r>
          </w:p>
        </w:tc>
        <w:tc>
          <w:tcPr>
            <w:tcW w:type="dxa" w:w="1728"/>
          </w:tcPr>
          <w:p>
            <w:r>
              <w:t>201505.0</w:t>
            </w:r>
          </w:p>
        </w:tc>
        <w:tc>
          <w:tcPr>
            <w:tcW w:type="dxa" w:w="1728"/>
          </w:tcPr>
          <w:p>
            <w:r>
              <w:t>119496.0</w:t>
            </w:r>
          </w:p>
        </w:tc>
      </w:tr>
      <w:tr>
        <w:tc>
          <w:tcPr>
            <w:tcW w:type="dxa" w:w="1728"/>
          </w:tcPr>
          <w:p>
            <w:r>
              <w:t>313. EDUCACION UGEL SAN PABLO</w:t>
            </w:r>
          </w:p>
        </w:tc>
        <w:tc>
          <w:tcPr>
            <w:tcW w:type="dxa" w:w="1728"/>
          </w:tcPr>
          <w:p>
            <w:r>
              <w:t>266226.18</w:t>
            </w:r>
          </w:p>
        </w:tc>
        <w:tc>
          <w:tcPr>
            <w:tcW w:type="dxa" w:w="1728"/>
          </w:tcPr>
          <w:p>
            <w:r>
              <w:t>198062.0</w:t>
            </w:r>
          </w:p>
        </w:tc>
        <w:tc>
          <w:tcPr>
            <w:tcW w:type="dxa" w:w="1728"/>
          </w:tcPr>
          <w:p>
            <w:r>
              <w:t>118299.0</w:t>
            </w:r>
          </w:p>
        </w:tc>
        <w:tc>
          <w:tcPr>
            <w:tcW w:type="dxa" w:w="1728"/>
          </w:tcPr>
          <w:p>
            <w:r>
              <w:t>24000.0</w:t>
            </w:r>
          </w:p>
        </w:tc>
      </w:tr>
      <w:tr>
        <w:tc>
          <w:tcPr>
            <w:tcW w:type="dxa" w:w="1728"/>
          </w:tcPr>
          <w:p>
            <w:r>
              <w:t>Total</w:t>
            </w:r>
          </w:p>
        </w:tc>
        <w:tc>
          <w:tcPr>
            <w:tcW w:type="dxa" w:w="1728"/>
          </w:tcPr>
          <w:p>
            <w:r>
              <w:t>14249235.7</w:t>
            </w:r>
          </w:p>
        </w:tc>
        <w:tc>
          <w:tcPr>
            <w:tcW w:type="dxa" w:w="1728"/>
          </w:tcPr>
          <w:p>
            <w:r>
              <w:t>7755635.0</w:t>
            </w:r>
          </w:p>
        </w:tc>
        <w:tc>
          <w:tcPr>
            <w:tcW w:type="dxa" w:w="1728"/>
          </w:tcPr>
          <w:p>
            <w:r>
              <w:t>3312222.0</w:t>
            </w:r>
          </w:p>
        </w:tc>
        <w:tc>
          <w:tcPr>
            <w:tcW w:type="dxa" w:w="1728"/>
          </w:tcPr>
          <w:p>
            <w:r>
              <w:t>3281567.0</w:t>
            </w:r>
          </w:p>
        </w:tc>
      </w:tr>
    </w:tbl>
    <w:p/>
    <w:p>
      <w:pPr>
        <w:jc w:val="both"/>
      </w:pPr>
      <w:r>
        <w:t xml:space="preserve"> De la misma forma, durante el presente año, para la Región </w:t>
      </w:r>
      <w:r>
        <w:t>CAJAMARCA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2,779,095</w:t>
            </w:r>
          </w:p>
        </w:tc>
      </w:tr>
      <w:tr>
        <w:tc>
          <w:tcPr>
            <w:tcW w:type="dxa" w:w="2880"/>
          </w:tcPr>
          <w:p>
            <w:r>
              <w:t>DECRETO SUPREMO N 078-2021-EF</w:t>
            </w:r>
          </w:p>
        </w:tc>
        <w:tc>
          <w:tcPr>
            <w:tcW w:type="dxa" w:w="2880"/>
          </w:tcPr>
          <w:p>
            <w:r>
              <w:t>RACIONALIZACIÓN 2020</w:t>
            </w:r>
          </w:p>
        </w:tc>
        <w:tc>
          <w:tcPr>
            <w:tcW w:type="dxa" w:w="2880"/>
          </w:tcPr>
          <w:p>
            <w:r>
              <w:t>12,349,788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CAJAMARCA</w:t>
      </w:r>
      <w:r>
        <w:t xml:space="preserve"> un total de </w:t>
      </w:r>
      <w:r>
        <w:rPr>
          <w:b/>
        </w:rPr>
        <w:t>499</w:t>
      </w:r>
      <w:r>
        <w:rPr>
          <w:b/>
        </w:rPr>
        <w:t xml:space="preserve"> plazas de docentes de aula excedentes </w:t>
      </w:r>
      <w:r>
        <w:t xml:space="preserve">y </w:t>
      </w:r>
      <w:r>
        <w:rPr>
          <w:b/>
        </w:rPr>
        <w:t>944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CAJABAMBA</w:t>
            </w:r>
          </w:p>
        </w:tc>
        <w:tc>
          <w:tcPr>
            <w:tcW w:type="dxa" w:w="1080"/>
          </w:tcPr>
          <w:p>
            <w:r>
              <w:t>126</w:t>
            </w:r>
          </w:p>
        </w:tc>
        <w:tc>
          <w:tcPr>
            <w:tcW w:type="dxa" w:w="1080"/>
          </w:tcPr>
          <w:p>
            <w:r>
              <w:t>25</w:t>
            </w:r>
          </w:p>
        </w:tc>
        <w:tc>
          <w:tcPr>
            <w:tcW w:type="dxa" w:w="1080"/>
          </w:tcPr>
          <w:p>
            <w:r>
              <w:t>5</w:t>
            </w:r>
          </w:p>
        </w:tc>
        <w:tc>
          <w:tcPr>
            <w:tcW w:type="dxa" w:w="1080"/>
          </w:tcPr>
          <w:p>
            <w:r>
              <w:t>0</w:t>
            </w:r>
          </w:p>
        </w:tc>
        <w:tc>
          <w:tcPr>
            <w:tcW w:type="dxa" w:w="1080"/>
          </w:tcPr>
          <w:p>
            <w:r>
              <w:t>20</w:t>
            </w:r>
          </w:p>
        </w:tc>
        <w:tc>
          <w:tcPr>
            <w:tcW w:type="dxa" w:w="1080"/>
          </w:tcPr>
          <w:p>
            <w:r>
              <w:t>101</w:t>
            </w:r>
          </w:p>
        </w:tc>
        <w:tc>
          <w:tcPr>
            <w:tcW w:type="dxa" w:w="1080"/>
          </w:tcPr>
          <w:p>
            <w:r>
              <w:t>0</w:t>
            </w:r>
          </w:p>
        </w:tc>
      </w:tr>
      <w:tr>
        <w:tc>
          <w:tcPr>
            <w:tcW w:type="dxa" w:w="1080"/>
          </w:tcPr>
          <w:p>
            <w:r>
              <w:t>UGEL CAJAMARCA</w:t>
            </w:r>
          </w:p>
        </w:tc>
        <w:tc>
          <w:tcPr>
            <w:tcW w:type="dxa" w:w="1080"/>
          </w:tcPr>
          <w:p>
            <w:r>
              <w:t>201</w:t>
            </w:r>
          </w:p>
        </w:tc>
        <w:tc>
          <w:tcPr>
            <w:tcW w:type="dxa" w:w="1080"/>
          </w:tcPr>
          <w:p>
            <w:r>
              <w:t>32</w:t>
            </w:r>
          </w:p>
        </w:tc>
        <w:tc>
          <w:tcPr>
            <w:tcW w:type="dxa" w:w="1080"/>
          </w:tcPr>
          <w:p>
            <w:r>
              <w:t>2</w:t>
            </w:r>
          </w:p>
        </w:tc>
        <w:tc>
          <w:tcPr>
            <w:tcW w:type="dxa" w:w="1080"/>
          </w:tcPr>
          <w:p>
            <w:r>
              <w:t>0</w:t>
            </w:r>
          </w:p>
        </w:tc>
        <w:tc>
          <w:tcPr>
            <w:tcW w:type="dxa" w:w="1080"/>
          </w:tcPr>
          <w:p>
            <w:r>
              <w:t>30</w:t>
            </w:r>
          </w:p>
        </w:tc>
        <w:tc>
          <w:tcPr>
            <w:tcW w:type="dxa" w:w="1080"/>
          </w:tcPr>
          <w:p>
            <w:r>
              <w:t>169</w:t>
            </w:r>
          </w:p>
        </w:tc>
        <w:tc>
          <w:tcPr>
            <w:tcW w:type="dxa" w:w="1080"/>
          </w:tcPr>
          <w:p>
            <w:r>
              <w:t>0</w:t>
            </w:r>
          </w:p>
        </w:tc>
      </w:tr>
      <w:tr>
        <w:tc>
          <w:tcPr>
            <w:tcW w:type="dxa" w:w="1080"/>
          </w:tcPr>
          <w:p>
            <w:r>
              <w:t>UGEL CELENDIN</w:t>
            </w:r>
          </w:p>
        </w:tc>
        <w:tc>
          <w:tcPr>
            <w:tcW w:type="dxa" w:w="1080"/>
          </w:tcPr>
          <w:p>
            <w:r>
              <w:t>59</w:t>
            </w:r>
          </w:p>
        </w:tc>
        <w:tc>
          <w:tcPr>
            <w:tcW w:type="dxa" w:w="1080"/>
          </w:tcPr>
          <w:p>
            <w:r>
              <w:t>47</w:t>
            </w:r>
          </w:p>
        </w:tc>
        <w:tc>
          <w:tcPr>
            <w:tcW w:type="dxa" w:w="1080"/>
          </w:tcPr>
          <w:p>
            <w:r>
              <w:t>19</w:t>
            </w:r>
          </w:p>
        </w:tc>
        <w:tc>
          <w:tcPr>
            <w:tcW w:type="dxa" w:w="1080"/>
          </w:tcPr>
          <w:p>
            <w:r>
              <w:t>0</w:t>
            </w:r>
          </w:p>
        </w:tc>
        <w:tc>
          <w:tcPr>
            <w:tcW w:type="dxa" w:w="1080"/>
          </w:tcPr>
          <w:p>
            <w:r>
              <w:t>28</w:t>
            </w:r>
          </w:p>
        </w:tc>
        <w:tc>
          <w:tcPr>
            <w:tcW w:type="dxa" w:w="1080"/>
          </w:tcPr>
          <w:p>
            <w:r>
              <w:t>12</w:t>
            </w:r>
          </w:p>
        </w:tc>
        <w:tc>
          <w:tcPr>
            <w:tcW w:type="dxa" w:w="1080"/>
          </w:tcPr>
          <w:p>
            <w:r>
              <w:t>0</w:t>
            </w:r>
          </w:p>
        </w:tc>
      </w:tr>
      <w:tr>
        <w:tc>
          <w:tcPr>
            <w:tcW w:type="dxa" w:w="1080"/>
          </w:tcPr>
          <w:p>
            <w:r>
              <w:t>UGEL CHOTA</w:t>
            </w:r>
          </w:p>
        </w:tc>
        <w:tc>
          <w:tcPr>
            <w:tcW w:type="dxa" w:w="1080"/>
          </w:tcPr>
          <w:p>
            <w:r>
              <w:t>83</w:t>
            </w:r>
          </w:p>
        </w:tc>
        <w:tc>
          <w:tcPr>
            <w:tcW w:type="dxa" w:w="1080"/>
          </w:tcPr>
          <w:p>
            <w:r>
              <w:t>33</w:t>
            </w:r>
          </w:p>
        </w:tc>
        <w:tc>
          <w:tcPr>
            <w:tcW w:type="dxa" w:w="1080"/>
          </w:tcPr>
          <w:p>
            <w:r>
              <w:t>9</w:t>
            </w:r>
          </w:p>
        </w:tc>
        <w:tc>
          <w:tcPr>
            <w:tcW w:type="dxa" w:w="1080"/>
          </w:tcPr>
          <w:p>
            <w:r>
              <w:t>0</w:t>
            </w:r>
          </w:p>
        </w:tc>
        <w:tc>
          <w:tcPr>
            <w:tcW w:type="dxa" w:w="1080"/>
          </w:tcPr>
          <w:p>
            <w:r>
              <w:t>24</w:t>
            </w:r>
          </w:p>
        </w:tc>
        <w:tc>
          <w:tcPr>
            <w:tcW w:type="dxa" w:w="1080"/>
          </w:tcPr>
          <w:p>
            <w:r>
              <w:t>50</w:t>
            </w:r>
          </w:p>
        </w:tc>
        <w:tc>
          <w:tcPr>
            <w:tcW w:type="dxa" w:w="1080"/>
          </w:tcPr>
          <w:p>
            <w:r>
              <w:t>0</w:t>
            </w:r>
          </w:p>
        </w:tc>
      </w:tr>
      <w:tr>
        <w:tc>
          <w:tcPr>
            <w:tcW w:type="dxa" w:w="1080"/>
          </w:tcPr>
          <w:p>
            <w:r>
              <w:t>UGEL CONTUMAZA</w:t>
            </w:r>
          </w:p>
        </w:tc>
        <w:tc>
          <w:tcPr>
            <w:tcW w:type="dxa" w:w="1080"/>
          </w:tcPr>
          <w:p>
            <w:r>
              <w:t>15</w:t>
            </w:r>
          </w:p>
        </w:tc>
        <w:tc>
          <w:tcPr>
            <w:tcW w:type="dxa" w:w="1080"/>
          </w:tcPr>
          <w:p>
            <w:r>
              <w:t>34</w:t>
            </w:r>
          </w:p>
        </w:tc>
        <w:tc>
          <w:tcPr>
            <w:tcW w:type="dxa" w:w="1080"/>
          </w:tcPr>
          <w:p>
            <w:r>
              <w:t>2</w:t>
            </w:r>
          </w:p>
        </w:tc>
        <w:tc>
          <w:tcPr>
            <w:tcW w:type="dxa" w:w="1080"/>
          </w:tcPr>
          <w:p>
            <w:r>
              <w:t>20</w:t>
            </w:r>
          </w:p>
        </w:tc>
        <w:tc>
          <w:tcPr>
            <w:tcW w:type="dxa" w:w="1080"/>
          </w:tcPr>
          <w:p>
            <w:r>
              <w:t>12</w:t>
            </w:r>
          </w:p>
        </w:tc>
        <w:tc>
          <w:tcPr>
            <w:tcW w:type="dxa" w:w="1080"/>
          </w:tcPr>
          <w:p>
            <w:r>
              <w:t>1</w:t>
            </w:r>
          </w:p>
        </w:tc>
        <w:tc>
          <w:tcPr>
            <w:tcW w:type="dxa" w:w="1080"/>
          </w:tcPr>
          <w:p>
            <w:r>
              <w:t>0</w:t>
            </w:r>
          </w:p>
        </w:tc>
      </w:tr>
      <w:tr>
        <w:tc>
          <w:tcPr>
            <w:tcW w:type="dxa" w:w="1080"/>
          </w:tcPr>
          <w:p>
            <w:r>
              <w:t>UGEL CUTERVO</w:t>
            </w:r>
          </w:p>
        </w:tc>
        <w:tc>
          <w:tcPr>
            <w:tcW w:type="dxa" w:w="1080"/>
          </w:tcPr>
          <w:p>
            <w:r>
              <w:t>74</w:t>
            </w:r>
          </w:p>
        </w:tc>
        <w:tc>
          <w:tcPr>
            <w:tcW w:type="dxa" w:w="1080"/>
          </w:tcPr>
          <w:p>
            <w:r>
              <w:t>88</w:t>
            </w:r>
          </w:p>
        </w:tc>
        <w:tc>
          <w:tcPr>
            <w:tcW w:type="dxa" w:w="1080"/>
          </w:tcPr>
          <w:p>
            <w:r>
              <w:t>15</w:t>
            </w:r>
          </w:p>
        </w:tc>
        <w:tc>
          <w:tcPr>
            <w:tcW w:type="dxa" w:w="1080"/>
          </w:tcPr>
          <w:p>
            <w:r>
              <w:t>34</w:t>
            </w:r>
          </w:p>
        </w:tc>
        <w:tc>
          <w:tcPr>
            <w:tcW w:type="dxa" w:w="1080"/>
          </w:tcPr>
          <w:p>
            <w:r>
              <w:t>39</w:t>
            </w:r>
          </w:p>
        </w:tc>
        <w:tc>
          <w:tcPr>
            <w:tcW w:type="dxa" w:w="1080"/>
          </w:tcPr>
          <w:p>
            <w:r>
              <w:t>20</w:t>
            </w:r>
          </w:p>
        </w:tc>
        <w:tc>
          <w:tcPr>
            <w:tcW w:type="dxa" w:w="1080"/>
          </w:tcPr>
          <w:p>
            <w:r>
              <w:t>0</w:t>
            </w:r>
          </w:p>
        </w:tc>
      </w:tr>
      <w:tr>
        <w:tc>
          <w:tcPr>
            <w:tcW w:type="dxa" w:w="1080"/>
          </w:tcPr>
          <w:p>
            <w:r>
              <w:t>UGEL HUALGAYOC</w:t>
            </w:r>
          </w:p>
        </w:tc>
        <w:tc>
          <w:tcPr>
            <w:tcW w:type="dxa" w:w="1080"/>
          </w:tcPr>
          <w:p>
            <w:r>
              <w:t>35</w:t>
            </w:r>
          </w:p>
        </w:tc>
        <w:tc>
          <w:tcPr>
            <w:tcW w:type="dxa" w:w="1080"/>
          </w:tcPr>
          <w:p>
            <w:r>
              <w:t>35</w:t>
            </w:r>
          </w:p>
        </w:tc>
        <w:tc>
          <w:tcPr>
            <w:tcW w:type="dxa" w:w="1080"/>
          </w:tcPr>
          <w:p>
            <w:r>
              <w:t>11</w:t>
            </w:r>
          </w:p>
        </w:tc>
        <w:tc>
          <w:tcPr>
            <w:tcW w:type="dxa" w:w="1080"/>
          </w:tcPr>
          <w:p>
            <w:r>
              <w:t>2</w:t>
            </w:r>
          </w:p>
        </w:tc>
        <w:tc>
          <w:tcPr>
            <w:tcW w:type="dxa" w:w="1080"/>
          </w:tcPr>
          <w:p>
            <w:r>
              <w:t>22</w:t>
            </w:r>
          </w:p>
        </w:tc>
        <w:tc>
          <w:tcPr>
            <w:tcW w:type="dxa" w:w="1080"/>
          </w:tcPr>
          <w:p>
            <w:r>
              <w:t>2</w:t>
            </w:r>
          </w:p>
        </w:tc>
        <w:tc>
          <w:tcPr>
            <w:tcW w:type="dxa" w:w="1080"/>
          </w:tcPr>
          <w:p>
            <w:r>
              <w:t>0</w:t>
            </w:r>
          </w:p>
        </w:tc>
      </w:tr>
      <w:tr>
        <w:tc>
          <w:tcPr>
            <w:tcW w:type="dxa" w:w="1080"/>
          </w:tcPr>
          <w:p>
            <w:r>
              <w:t>UGEL JAEN</w:t>
            </w:r>
          </w:p>
        </w:tc>
        <w:tc>
          <w:tcPr>
            <w:tcW w:type="dxa" w:w="1080"/>
          </w:tcPr>
          <w:p>
            <w:r>
              <w:t>163</w:t>
            </w:r>
          </w:p>
        </w:tc>
        <w:tc>
          <w:tcPr>
            <w:tcW w:type="dxa" w:w="1080"/>
          </w:tcPr>
          <w:p>
            <w:r>
              <w:t>18</w:t>
            </w:r>
          </w:p>
        </w:tc>
        <w:tc>
          <w:tcPr>
            <w:tcW w:type="dxa" w:w="1080"/>
          </w:tcPr>
          <w:p>
            <w:r>
              <w:t>1</w:t>
            </w:r>
          </w:p>
        </w:tc>
        <w:tc>
          <w:tcPr>
            <w:tcW w:type="dxa" w:w="1080"/>
          </w:tcPr>
          <w:p>
            <w:r>
              <w:t>0</w:t>
            </w:r>
          </w:p>
        </w:tc>
        <w:tc>
          <w:tcPr>
            <w:tcW w:type="dxa" w:w="1080"/>
          </w:tcPr>
          <w:p>
            <w:r>
              <w:t>17</w:t>
            </w:r>
          </w:p>
        </w:tc>
        <w:tc>
          <w:tcPr>
            <w:tcW w:type="dxa" w:w="1080"/>
          </w:tcPr>
          <w:p>
            <w:r>
              <w:t>145</w:t>
            </w:r>
          </w:p>
        </w:tc>
        <w:tc>
          <w:tcPr>
            <w:tcW w:type="dxa" w:w="1080"/>
          </w:tcPr>
          <w:p>
            <w:r>
              <w:t>0</w:t>
            </w:r>
          </w:p>
        </w:tc>
      </w:tr>
      <w:tr>
        <w:tc>
          <w:tcPr>
            <w:tcW w:type="dxa" w:w="1080"/>
          </w:tcPr>
          <w:p>
            <w:r>
              <w:t>UGEL SAN IGNACIO</w:t>
            </w:r>
          </w:p>
        </w:tc>
        <w:tc>
          <w:tcPr>
            <w:tcW w:type="dxa" w:w="1080"/>
          </w:tcPr>
          <w:p>
            <w:r>
              <w:t>131</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121</w:t>
            </w:r>
          </w:p>
        </w:tc>
        <w:tc>
          <w:tcPr>
            <w:tcW w:type="dxa" w:w="1080"/>
          </w:tcPr>
          <w:p>
            <w:r>
              <w:t>0</w:t>
            </w:r>
          </w:p>
        </w:tc>
      </w:tr>
      <w:tr>
        <w:tc>
          <w:tcPr>
            <w:tcW w:type="dxa" w:w="1080"/>
          </w:tcPr>
          <w:p>
            <w:r>
              <w:t>UGEL SAN MARCOS</w:t>
            </w:r>
          </w:p>
        </w:tc>
        <w:tc>
          <w:tcPr>
            <w:tcW w:type="dxa" w:w="1080"/>
          </w:tcPr>
          <w:p>
            <w:r>
              <w:t>23</w:t>
            </w:r>
          </w:p>
        </w:tc>
        <w:tc>
          <w:tcPr>
            <w:tcW w:type="dxa" w:w="1080"/>
          </w:tcPr>
          <w:p>
            <w:r>
              <w:t>28</w:t>
            </w:r>
          </w:p>
        </w:tc>
        <w:tc>
          <w:tcPr>
            <w:tcW w:type="dxa" w:w="1080"/>
          </w:tcPr>
          <w:p>
            <w:r>
              <w:t>10</w:t>
            </w:r>
          </w:p>
        </w:tc>
        <w:tc>
          <w:tcPr>
            <w:tcW w:type="dxa" w:w="1080"/>
          </w:tcPr>
          <w:p>
            <w:r>
              <w:t>4</w:t>
            </w:r>
          </w:p>
        </w:tc>
        <w:tc>
          <w:tcPr>
            <w:tcW w:type="dxa" w:w="1080"/>
          </w:tcPr>
          <w:p>
            <w:r>
              <w:t>14</w:t>
            </w:r>
          </w:p>
        </w:tc>
        <w:tc>
          <w:tcPr>
            <w:tcW w:type="dxa" w:w="1080"/>
          </w:tcPr>
          <w:p>
            <w:r>
              <w:t>0</w:t>
            </w:r>
          </w:p>
        </w:tc>
        <w:tc>
          <w:tcPr>
            <w:tcW w:type="dxa" w:w="1080"/>
          </w:tcPr>
          <w:p>
            <w:r>
              <w:t>1</w:t>
            </w:r>
          </w:p>
        </w:tc>
      </w:tr>
      <w:tr>
        <w:tc>
          <w:tcPr>
            <w:tcW w:type="dxa" w:w="1080"/>
          </w:tcPr>
          <w:p>
            <w:r>
              <w:t>UGEL SAN MIGUEL</w:t>
            </w:r>
          </w:p>
        </w:tc>
        <w:tc>
          <w:tcPr>
            <w:tcW w:type="dxa" w:w="1080"/>
          </w:tcPr>
          <w:p>
            <w:r>
              <w:t>9</w:t>
            </w:r>
          </w:p>
        </w:tc>
        <w:tc>
          <w:tcPr>
            <w:tcW w:type="dxa" w:w="1080"/>
          </w:tcPr>
          <w:p>
            <w:r>
              <w:t>59</w:t>
            </w:r>
          </w:p>
        </w:tc>
        <w:tc>
          <w:tcPr>
            <w:tcW w:type="dxa" w:w="1080"/>
          </w:tcPr>
          <w:p>
            <w:r>
              <w:t>1</w:t>
            </w:r>
          </w:p>
        </w:tc>
        <w:tc>
          <w:tcPr>
            <w:tcW w:type="dxa" w:w="1080"/>
          </w:tcPr>
          <w:p>
            <w:r>
              <w:t>41</w:t>
            </w:r>
          </w:p>
        </w:tc>
        <w:tc>
          <w:tcPr>
            <w:tcW w:type="dxa" w:w="1080"/>
          </w:tcPr>
          <w:p>
            <w:r>
              <w:t>17</w:t>
            </w:r>
          </w:p>
        </w:tc>
        <w:tc>
          <w:tcPr>
            <w:tcW w:type="dxa" w:w="1080"/>
          </w:tcPr>
          <w:p>
            <w:r>
              <w:t>0</w:t>
            </w:r>
          </w:p>
        </w:tc>
        <w:tc>
          <w:tcPr>
            <w:tcW w:type="dxa" w:w="1080"/>
          </w:tcPr>
          <w:p>
            <w:r>
              <w:t>9</w:t>
            </w:r>
          </w:p>
        </w:tc>
      </w:tr>
      <w:tr>
        <w:tc>
          <w:tcPr>
            <w:tcW w:type="dxa" w:w="1080"/>
          </w:tcPr>
          <w:p>
            <w:r>
              <w:t>UGEL SAN PABLO</w:t>
            </w:r>
          </w:p>
        </w:tc>
        <w:tc>
          <w:tcPr>
            <w:tcW w:type="dxa" w:w="1080"/>
          </w:tcPr>
          <w:p>
            <w:r>
              <w:t>13</w:t>
            </w:r>
          </w:p>
        </w:tc>
        <w:tc>
          <w:tcPr>
            <w:tcW w:type="dxa" w:w="1080"/>
          </w:tcPr>
          <w:p>
            <w:r>
              <w:t>31</w:t>
            </w:r>
          </w:p>
        </w:tc>
        <w:tc>
          <w:tcPr>
            <w:tcW w:type="dxa" w:w="1080"/>
          </w:tcPr>
          <w:p>
            <w:r>
              <w:t>3</w:t>
            </w:r>
          </w:p>
        </w:tc>
        <w:tc>
          <w:tcPr>
            <w:tcW w:type="dxa" w:w="1080"/>
          </w:tcPr>
          <w:p>
            <w:r>
              <w:t>12</w:t>
            </w:r>
          </w:p>
        </w:tc>
        <w:tc>
          <w:tcPr>
            <w:tcW w:type="dxa" w:w="1080"/>
          </w:tcPr>
          <w:p>
            <w:r>
              <w:t>16</w:t>
            </w:r>
          </w:p>
        </w:tc>
        <w:tc>
          <w:tcPr>
            <w:tcW w:type="dxa" w:w="1080"/>
          </w:tcPr>
          <w:p>
            <w:r>
              <w:t>0</w:t>
            </w:r>
          </w:p>
        </w:tc>
        <w:tc>
          <w:tcPr>
            <w:tcW w:type="dxa" w:w="1080"/>
          </w:tcPr>
          <w:p>
            <w:r>
              <w:t>6</w:t>
            </w:r>
          </w:p>
        </w:tc>
      </w:tr>
      <w:tr>
        <w:tc>
          <w:tcPr>
            <w:tcW w:type="dxa" w:w="1080"/>
          </w:tcPr>
          <w:p>
            <w:r>
              <w:t>UGEL SANTA CRUZ</w:t>
            </w:r>
          </w:p>
        </w:tc>
        <w:tc>
          <w:tcPr>
            <w:tcW w:type="dxa" w:w="1080"/>
          </w:tcPr>
          <w:p>
            <w:r>
              <w:t>12</w:t>
            </w:r>
          </w:p>
        </w:tc>
        <w:tc>
          <w:tcPr>
            <w:tcW w:type="dxa" w:w="1080"/>
          </w:tcPr>
          <w:p>
            <w:r>
              <w:t>59</w:t>
            </w:r>
          </w:p>
        </w:tc>
        <w:tc>
          <w:tcPr>
            <w:tcW w:type="dxa" w:w="1080"/>
          </w:tcPr>
          <w:p>
            <w:r>
              <w:t>2</w:t>
            </w:r>
          </w:p>
        </w:tc>
        <w:tc>
          <w:tcPr>
            <w:tcW w:type="dxa" w:w="1080"/>
          </w:tcPr>
          <w:p>
            <w:r>
              <w:t>35</w:t>
            </w:r>
          </w:p>
        </w:tc>
        <w:tc>
          <w:tcPr>
            <w:tcW w:type="dxa" w:w="1080"/>
          </w:tcPr>
          <w:p>
            <w:r>
              <w:t>22</w:t>
            </w:r>
          </w:p>
        </w:tc>
        <w:tc>
          <w:tcPr>
            <w:tcW w:type="dxa" w:w="1080"/>
          </w:tcPr>
          <w:p>
            <w:r>
              <w:t>0</w:t>
            </w:r>
          </w:p>
        </w:tc>
        <w:tc>
          <w:tcPr>
            <w:tcW w:type="dxa" w:w="1080"/>
          </w:tcPr>
          <w:p>
            <w:r>
              <w:t>12</w:t>
            </w:r>
          </w:p>
        </w:tc>
      </w:tr>
      <w:tr>
        <w:tc>
          <w:tcPr>
            <w:tcW w:type="dxa" w:w="1080"/>
          </w:tcPr>
          <w:p>
            <w:r>
              <w:t>Total</w:t>
            </w:r>
          </w:p>
        </w:tc>
        <w:tc>
          <w:tcPr>
            <w:tcW w:type="dxa" w:w="1080"/>
          </w:tcPr>
          <w:p>
            <w:r>
              <w:t>944</w:t>
            </w:r>
          </w:p>
        </w:tc>
        <w:tc>
          <w:tcPr>
            <w:tcW w:type="dxa" w:w="1080"/>
          </w:tcPr>
          <w:p>
            <w:r>
              <w:t>499</w:t>
            </w:r>
          </w:p>
        </w:tc>
        <w:tc>
          <w:tcPr>
            <w:tcW w:type="dxa" w:w="1080"/>
          </w:tcPr>
          <w:p>
            <w:r>
              <w:t>80</w:t>
            </w:r>
          </w:p>
        </w:tc>
        <w:tc>
          <w:tcPr>
            <w:tcW w:type="dxa" w:w="1080"/>
          </w:tcPr>
          <w:p>
            <w:r>
              <w:t>148</w:t>
            </w:r>
          </w:p>
        </w:tc>
        <w:tc>
          <w:tcPr>
            <w:tcW w:type="dxa" w:w="1080"/>
          </w:tcPr>
          <w:p>
            <w:r>
              <w:t>271</w:t>
            </w:r>
          </w:p>
        </w:tc>
        <w:tc>
          <w:tcPr>
            <w:tcW w:type="dxa" w:w="1080"/>
          </w:tcPr>
          <w:p>
            <w:r>
              <w:t>621</w:t>
            </w:r>
          </w:p>
        </w:tc>
        <w:tc>
          <w:tcPr>
            <w:tcW w:type="dxa" w:w="1080"/>
          </w:tcPr>
          <w:p>
            <w:r>
              <w:t>28</w:t>
            </w:r>
          </w:p>
        </w:tc>
      </w:tr>
    </w:tbl>
    <w:p/>
    <w:p>
      <w:pPr>
        <w:pStyle w:val="ListBullet"/>
        <w:jc w:val="both"/>
      </w:pPr>
      <w:r>
        <w:t xml:space="preserve"> Por lo tanto, a nivel regional se contaba con una brecha interna de </w:t>
      </w:r>
      <w:r>
        <w:t>621</w:t>
      </w:r>
      <w:r>
        <w:t xml:space="preserve"> plazas en </w:t>
      </w:r>
      <w:r>
        <w:t>9</w:t>
      </w:r>
      <w:r>
        <w:t xml:space="preserve"> UGEL, y un excedente neto de plazas vacantes ascendente a </w:t>
      </w:r>
      <w:r>
        <w:t>28</w:t>
      </w:r>
      <w:r>
        <w:t xml:space="preserve"> plazas en </w:t>
      </w:r>
      <w:r>
        <w:t>4</w:t>
      </w:r>
      <w:r>
        <w:t xml:space="preserve"> UGEL. Con ello, se obtuvo </w:t>
      </w:r>
      <w:r>
        <w:rPr>
          <w:b/>
        </w:rPr>
        <w:t xml:space="preserve">un requerimiento neto a nivel regional igual a </w:t>
      </w:r>
      <w:r>
        <w:rPr>
          <w:b/>
        </w:rPr>
        <w:t>593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593</w:t>
      </w:r>
      <w:r>
        <w:t xml:space="preserve"> plazas de docentes de aula en el marco de los resultados del proceso de racionalización </w:t>
      </w:r>
      <w:r>
        <w:t xml:space="preserve">2020 </w:t>
      </w:r>
      <w:r>
        <w:t xml:space="preserve">en servicios educativos públicos de la región </w:t>
      </w:r>
      <w:r>
        <w:t>CAJAMARCA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CAJABAMBA</w:t>
            </w:r>
          </w:p>
        </w:tc>
        <w:tc>
          <w:tcPr>
            <w:tcW w:type="dxa" w:w="1728"/>
          </w:tcPr>
          <w:p>
            <w:r>
              <w:t>14</w:t>
            </w:r>
          </w:p>
        </w:tc>
        <w:tc>
          <w:tcPr>
            <w:tcW w:type="dxa" w:w="1728"/>
          </w:tcPr>
          <w:p>
            <w:r>
              <w:t>53</w:t>
            </w:r>
          </w:p>
        </w:tc>
        <w:tc>
          <w:tcPr>
            <w:tcW w:type="dxa" w:w="1728"/>
          </w:tcPr>
          <w:p>
            <w:r>
              <w:t>35</w:t>
            </w:r>
          </w:p>
        </w:tc>
        <w:tc>
          <w:tcPr>
            <w:tcW w:type="dxa" w:w="1728"/>
          </w:tcPr>
          <w:p>
            <w:r>
              <w:t>102</w:t>
            </w:r>
          </w:p>
        </w:tc>
      </w:tr>
      <w:tr>
        <w:tc>
          <w:tcPr>
            <w:tcW w:type="dxa" w:w="1728"/>
          </w:tcPr>
          <w:p>
            <w:r>
              <w:t>UGEL CAJAMARCA</w:t>
            </w:r>
          </w:p>
        </w:tc>
        <w:tc>
          <w:tcPr>
            <w:tcW w:type="dxa" w:w="1728"/>
          </w:tcPr>
          <w:p>
            <w:r>
              <w:t>15</w:t>
            </w:r>
          </w:p>
        </w:tc>
        <w:tc>
          <w:tcPr>
            <w:tcW w:type="dxa" w:w="1728"/>
          </w:tcPr>
          <w:p>
            <w:r>
              <w:t>61</w:t>
            </w:r>
          </w:p>
        </w:tc>
        <w:tc>
          <w:tcPr>
            <w:tcW w:type="dxa" w:w="1728"/>
          </w:tcPr>
          <w:p>
            <w:r>
              <w:t>38</w:t>
            </w:r>
          </w:p>
        </w:tc>
        <w:tc>
          <w:tcPr>
            <w:tcW w:type="dxa" w:w="1728"/>
          </w:tcPr>
          <w:p>
            <w:r>
              <w:t>114</w:t>
            </w:r>
          </w:p>
        </w:tc>
      </w:tr>
      <w:tr>
        <w:tc>
          <w:tcPr>
            <w:tcW w:type="dxa" w:w="1728"/>
          </w:tcPr>
          <w:p>
            <w:r>
              <w:t>UGEL CELENDIN</w:t>
            </w:r>
          </w:p>
        </w:tc>
        <w:tc>
          <w:tcPr>
            <w:tcW w:type="dxa" w:w="1728"/>
          </w:tcPr>
          <w:p>
            <w:r>
              <w:t>7</w:t>
            </w:r>
          </w:p>
        </w:tc>
        <w:tc>
          <w:tcPr>
            <w:tcW w:type="dxa" w:w="1728"/>
          </w:tcPr>
          <w:p>
            <w:r>
              <w:t>22</w:t>
            </w:r>
          </w:p>
        </w:tc>
        <w:tc>
          <w:tcPr>
            <w:tcW w:type="dxa" w:w="1728"/>
          </w:tcPr>
          <w:p>
            <w:r>
              <w:t>11</w:t>
            </w:r>
          </w:p>
        </w:tc>
        <w:tc>
          <w:tcPr>
            <w:tcW w:type="dxa" w:w="1728"/>
          </w:tcPr>
          <w:p>
            <w:r>
              <w:t>40</w:t>
            </w:r>
          </w:p>
        </w:tc>
      </w:tr>
      <w:tr>
        <w:tc>
          <w:tcPr>
            <w:tcW w:type="dxa" w:w="1728"/>
          </w:tcPr>
          <w:p>
            <w:r>
              <w:t>UGEL CHOTA</w:t>
            </w:r>
          </w:p>
        </w:tc>
        <w:tc>
          <w:tcPr>
            <w:tcW w:type="dxa" w:w="1728"/>
          </w:tcPr>
          <w:p>
            <w:r>
              <w:t>6</w:t>
            </w:r>
          </w:p>
        </w:tc>
        <w:tc>
          <w:tcPr>
            <w:tcW w:type="dxa" w:w="1728"/>
          </w:tcPr>
          <w:p>
            <w:r>
              <w:t>15</w:t>
            </w:r>
          </w:p>
        </w:tc>
        <w:tc>
          <w:tcPr>
            <w:tcW w:type="dxa" w:w="1728"/>
          </w:tcPr>
          <w:p>
            <w:r>
              <w:t>29</w:t>
            </w:r>
          </w:p>
        </w:tc>
        <w:tc>
          <w:tcPr>
            <w:tcW w:type="dxa" w:w="1728"/>
          </w:tcPr>
          <w:p>
            <w:r>
              <w:t>50</w:t>
            </w:r>
          </w:p>
        </w:tc>
      </w:tr>
      <w:tr>
        <w:tc>
          <w:tcPr>
            <w:tcW w:type="dxa" w:w="1728"/>
          </w:tcPr>
          <w:p>
            <w:r>
              <w:t>UGEL CONTUMAZA</w:t>
            </w:r>
          </w:p>
        </w:tc>
        <w:tc>
          <w:tcPr>
            <w:tcW w:type="dxa" w:w="1728"/>
          </w:tcPr>
          <w:p>
            <w:r>
              <w:t>0</w:t>
            </w:r>
          </w:p>
        </w:tc>
        <w:tc>
          <w:tcPr>
            <w:tcW w:type="dxa" w:w="1728"/>
          </w:tcPr>
          <w:p>
            <w:r>
              <w:t>1</w:t>
            </w:r>
          </w:p>
        </w:tc>
        <w:tc>
          <w:tcPr>
            <w:tcW w:type="dxa" w:w="1728"/>
          </w:tcPr>
          <w:p>
            <w:r>
              <w:t>0</w:t>
            </w:r>
          </w:p>
        </w:tc>
        <w:tc>
          <w:tcPr>
            <w:tcW w:type="dxa" w:w="1728"/>
          </w:tcPr>
          <w:p>
            <w:r>
              <w:t>1</w:t>
            </w:r>
          </w:p>
        </w:tc>
      </w:tr>
      <w:tr>
        <w:tc>
          <w:tcPr>
            <w:tcW w:type="dxa" w:w="1728"/>
          </w:tcPr>
          <w:p>
            <w:r>
              <w:t>UGEL CUTERVO</w:t>
            </w:r>
          </w:p>
        </w:tc>
        <w:tc>
          <w:tcPr>
            <w:tcW w:type="dxa" w:w="1728"/>
          </w:tcPr>
          <w:p>
            <w:r>
              <w:t>0</w:t>
            </w:r>
          </w:p>
        </w:tc>
        <w:tc>
          <w:tcPr>
            <w:tcW w:type="dxa" w:w="1728"/>
          </w:tcPr>
          <w:p>
            <w:r>
              <w:t>5</w:t>
            </w:r>
          </w:p>
        </w:tc>
        <w:tc>
          <w:tcPr>
            <w:tcW w:type="dxa" w:w="1728"/>
          </w:tcPr>
          <w:p>
            <w:r>
              <w:t>35</w:t>
            </w:r>
          </w:p>
        </w:tc>
        <w:tc>
          <w:tcPr>
            <w:tcW w:type="dxa" w:w="1728"/>
          </w:tcPr>
          <w:p>
            <w:r>
              <w:t>40</w:t>
            </w:r>
          </w:p>
        </w:tc>
      </w:tr>
      <w:tr>
        <w:tc>
          <w:tcPr>
            <w:tcW w:type="dxa" w:w="1728"/>
          </w:tcPr>
          <w:p>
            <w:r>
              <w:t>UGEL HUALGAYOC</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JAEN</w:t>
            </w:r>
          </w:p>
        </w:tc>
        <w:tc>
          <w:tcPr>
            <w:tcW w:type="dxa" w:w="1728"/>
          </w:tcPr>
          <w:p>
            <w:r>
              <w:t>10</w:t>
            </w:r>
          </w:p>
        </w:tc>
        <w:tc>
          <w:tcPr>
            <w:tcW w:type="dxa" w:w="1728"/>
          </w:tcPr>
          <w:p>
            <w:r>
              <w:t>110</w:t>
            </w:r>
          </w:p>
        </w:tc>
        <w:tc>
          <w:tcPr>
            <w:tcW w:type="dxa" w:w="1728"/>
          </w:tcPr>
          <w:p>
            <w:r>
              <w:t>19</w:t>
            </w:r>
          </w:p>
        </w:tc>
        <w:tc>
          <w:tcPr>
            <w:tcW w:type="dxa" w:w="1728"/>
          </w:tcPr>
          <w:p>
            <w:r>
              <w:t>139</w:t>
            </w:r>
          </w:p>
        </w:tc>
      </w:tr>
      <w:tr>
        <w:tc>
          <w:tcPr>
            <w:tcW w:type="dxa" w:w="1728"/>
          </w:tcPr>
          <w:p>
            <w:r>
              <w:t>UGEL SAN IGNACIO</w:t>
            </w:r>
          </w:p>
        </w:tc>
        <w:tc>
          <w:tcPr>
            <w:tcW w:type="dxa" w:w="1728"/>
          </w:tcPr>
          <w:p>
            <w:r>
              <w:t>11</w:t>
            </w:r>
          </w:p>
        </w:tc>
        <w:tc>
          <w:tcPr>
            <w:tcW w:type="dxa" w:w="1728"/>
          </w:tcPr>
          <w:p>
            <w:r>
              <w:t>81</w:t>
            </w:r>
          </w:p>
        </w:tc>
        <w:tc>
          <w:tcPr>
            <w:tcW w:type="dxa" w:w="1728"/>
          </w:tcPr>
          <w:p>
            <w:r>
              <w:t>1</w:t>
            </w:r>
          </w:p>
        </w:tc>
        <w:tc>
          <w:tcPr>
            <w:tcW w:type="dxa" w:w="1728"/>
          </w:tcPr>
          <w:p>
            <w:r>
              <w:t>93</w:t>
            </w:r>
          </w:p>
        </w:tc>
      </w:tr>
      <w:tr>
        <w:tc>
          <w:tcPr>
            <w:tcW w:type="dxa" w:w="1728"/>
          </w:tcPr>
          <w:p>
            <w:r>
              <w:t>Total</w:t>
            </w:r>
          </w:p>
        </w:tc>
        <w:tc>
          <w:tcPr>
            <w:tcW w:type="dxa" w:w="1728"/>
          </w:tcPr>
          <w:p>
            <w:r>
              <w:t>69</w:t>
            </w:r>
          </w:p>
        </w:tc>
        <w:tc>
          <w:tcPr>
            <w:tcW w:type="dxa" w:w="1728"/>
          </w:tcPr>
          <w:p>
            <w:r>
              <w:t>356</w:t>
            </w:r>
          </w:p>
        </w:tc>
        <w:tc>
          <w:tcPr>
            <w:tcW w:type="dxa" w:w="1728"/>
          </w:tcPr>
          <w:p>
            <w:r>
              <w:t>168</w:t>
            </w:r>
          </w:p>
        </w:tc>
        <w:tc>
          <w:tcPr>
            <w:tcW w:type="dxa" w:w="1728"/>
          </w:tcPr>
          <w:p>
            <w:r>
              <w:t>593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CAJAMARCA</w:t>
      </w:r>
      <w:r>
        <w:t xml:space="preserve"> no se inhabilitaron plazas a pesar de contar con </w:t>
      </w:r>
      <w:r>
        <w:t>28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