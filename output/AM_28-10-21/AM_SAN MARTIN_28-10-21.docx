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SAN MARTIN</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SAN MARTIN</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SAN MARTIN</w:t>
      </w:r>
      <w:r>
        <w:t xml:space="preserve"> cuentan con </w:t>
      </w:r>
      <w:r>
        <w:t>17,465,085</w:t>
      </w:r>
      <w:r>
        <w:t xml:space="preserve"> millones en su Presupuesto Institucional Modificado (PIM) para el     financiamiento de intervenciones y acciones pedagógicas, de los cuales se han ejecutado S/ </w:t>
      </w:r>
      <w:r>
        <w:t>12,545,588</w:t>
      </w:r>
      <w:r>
        <w:t xml:space="preserve"> lo cual corresponde a </w:t>
      </w:r>
      <w:r>
        <w:t>71.8%</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28,727</w:t>
            </w:r>
          </w:p>
        </w:tc>
        <w:tc>
          <w:tcPr>
            <w:tcW w:type="dxa" w:w="1234"/>
          </w:tcPr>
          <w:p>
            <w:r>
              <w:t>28,618</w:t>
            </w:r>
          </w:p>
        </w:tc>
        <w:tc>
          <w:tcPr>
            <w:tcW w:type="dxa" w:w="1234"/>
          </w:tcPr>
          <w:p>
            <w:r>
              <w:t>21,591</w:t>
            </w:r>
          </w:p>
        </w:tc>
        <w:tc>
          <w:tcPr>
            <w:tcW w:type="dxa" w:w="1234"/>
          </w:tcPr>
          <w:p>
            <w:r>
              <w:t>75.2%</w:t>
            </w:r>
          </w:p>
        </w:tc>
        <w:tc>
          <w:tcPr>
            <w:tcW w:type="dxa" w:w="1234"/>
          </w:tcPr>
          <w:p>
            <w:r>
              <w:t>27,644</w:t>
            </w:r>
          </w:p>
        </w:tc>
        <w:tc>
          <w:tcPr>
            <w:tcW w:type="dxa" w:w="1234"/>
          </w:tcPr>
          <w:p>
            <w:r>
              <w:t>78.1%</w:t>
            </w:r>
          </w:p>
        </w:tc>
      </w:tr>
      <w:tr>
        <w:tc>
          <w:tcPr>
            <w:tcW w:type="dxa" w:w="1234"/>
          </w:tcPr>
          <w:p>
            <w:r>
              <w:t>Absorción</w:t>
            </w:r>
          </w:p>
        </w:tc>
        <w:tc>
          <w:tcPr>
            <w:tcW w:type="dxa" w:w="1234"/>
          </w:tcPr>
          <w:p>
            <w:r>
              <w:t>40,440</w:t>
            </w:r>
          </w:p>
        </w:tc>
        <w:tc>
          <w:tcPr>
            <w:tcW w:type="dxa" w:w="1234"/>
          </w:tcPr>
          <w:p>
            <w:r>
              <w:t>40,440</w:t>
            </w:r>
          </w:p>
        </w:tc>
        <w:tc>
          <w:tcPr>
            <w:tcW w:type="dxa" w:w="1234"/>
          </w:tcPr>
          <w:p>
            <w:r>
              <w:t>33,030</w:t>
            </w:r>
          </w:p>
        </w:tc>
        <w:tc>
          <w:tcPr>
            <w:tcW w:type="dxa" w:w="1234"/>
          </w:tcPr>
          <w:p>
            <w:r>
              <w:t>81.7%</w:t>
            </w:r>
          </w:p>
        </w:tc>
        <w:tc>
          <w:tcPr>
            <w:tcW w:type="dxa" w:w="1234"/>
          </w:tcPr>
          <w:p>
            <w:r>
              <w:t>33,300</w:t>
            </w:r>
          </w:p>
        </w:tc>
        <w:tc>
          <w:tcPr>
            <w:tcW w:type="dxa" w:w="1234"/>
          </w:tcPr>
          <w:p>
            <w:r>
              <w:t>99.2%</w:t>
            </w:r>
          </w:p>
        </w:tc>
      </w:tr>
      <w:tr>
        <w:tc>
          <w:tcPr>
            <w:tcW w:type="dxa" w:w="1234"/>
          </w:tcPr>
          <w:p>
            <w:r>
              <w:t>Acciones comunes - Acompañatic</w:t>
            </w:r>
          </w:p>
        </w:tc>
        <w:tc>
          <w:tcPr>
            <w:tcW w:type="dxa" w:w="1234"/>
          </w:tcPr>
          <w:p>
            <w:r>
              <w:t>8,175</w:t>
            </w:r>
          </w:p>
        </w:tc>
        <w:tc>
          <w:tcPr>
            <w:tcW w:type="dxa" w:w="1234"/>
          </w:tcPr>
          <w:p>
            <w:r>
              <w:t>8,175</w:t>
            </w:r>
          </w:p>
        </w:tc>
        <w:tc>
          <w:tcPr>
            <w:tcW w:type="dxa" w:w="1234"/>
          </w:tcPr>
          <w:p>
            <w:r>
              <w:t>8,165</w:t>
            </w:r>
          </w:p>
        </w:tc>
        <w:tc>
          <w:tcPr>
            <w:tcW w:type="dxa" w:w="1234"/>
          </w:tcPr>
          <w:p>
            <w:r>
              <w:t>99.9%</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39,216</w:t>
            </w:r>
          </w:p>
        </w:tc>
        <w:tc>
          <w:tcPr>
            <w:tcW w:type="dxa" w:w="1234"/>
          </w:tcPr>
          <w:p>
            <w:r>
              <w:t>32,480</w:t>
            </w:r>
          </w:p>
        </w:tc>
        <w:tc>
          <w:tcPr>
            <w:tcW w:type="dxa" w:w="1234"/>
          </w:tcPr>
          <w:p>
            <w:r>
              <w:t>82.8%</w:t>
            </w:r>
          </w:p>
        </w:tc>
        <w:tc>
          <w:tcPr>
            <w:tcW w:type="dxa" w:w="1234"/>
          </w:tcPr>
          <w:p>
            <w:r>
              <w:t>32,480</w:t>
            </w:r>
          </w:p>
        </w:tc>
        <w:tc>
          <w:tcPr>
            <w:tcW w:type="dxa" w:w="1234"/>
          </w:tcPr>
          <w:p>
            <w:r>
              <w:t>100.0%</w:t>
            </w:r>
          </w:p>
        </w:tc>
      </w:tr>
      <w:tr>
        <w:tc>
          <w:tcPr>
            <w:tcW w:type="dxa" w:w="1234"/>
          </w:tcPr>
          <w:p>
            <w:r>
              <w:t>Acciones comunes del PP 107</w:t>
            </w:r>
          </w:p>
        </w:tc>
        <w:tc>
          <w:tcPr>
            <w:tcW w:type="dxa" w:w="1234"/>
          </w:tcPr>
          <w:p>
            <w:r>
              <w:t>34,416</w:t>
            </w:r>
          </w:p>
        </w:tc>
        <w:tc>
          <w:tcPr>
            <w:tcW w:type="dxa" w:w="1234"/>
          </w:tcPr>
          <w:p>
            <w:r>
              <w:t>34,416</w:t>
            </w:r>
          </w:p>
        </w:tc>
        <w:tc>
          <w:tcPr>
            <w:tcW w:type="dxa" w:w="1234"/>
          </w:tcPr>
          <w:p>
            <w:r>
              <w:t>28,480</w:t>
            </w:r>
          </w:p>
        </w:tc>
        <w:tc>
          <w:tcPr>
            <w:tcW w:type="dxa" w:w="1234"/>
          </w:tcPr>
          <w:p>
            <w:r>
              <w:t>82.8%</w:t>
            </w:r>
          </w:p>
        </w:tc>
        <w:tc>
          <w:tcPr>
            <w:tcW w:type="dxa" w:w="1234"/>
          </w:tcPr>
          <w:p>
            <w:r>
              <w:t>28,480</w:t>
            </w:r>
          </w:p>
        </w:tc>
        <w:tc>
          <w:tcPr>
            <w:tcW w:type="dxa" w:w="1234"/>
          </w:tcPr>
          <w:p>
            <w:r>
              <w:t>100.0%</w:t>
            </w:r>
          </w:p>
        </w:tc>
      </w:tr>
      <w:tr>
        <w:tc>
          <w:tcPr>
            <w:tcW w:type="dxa" w:w="1234"/>
          </w:tcPr>
          <w:p>
            <w:r>
              <w:t>Acciones comunes del PP 90</w:t>
            </w:r>
          </w:p>
        </w:tc>
        <w:tc>
          <w:tcPr>
            <w:tcW w:type="dxa" w:w="1234"/>
          </w:tcPr>
          <w:p>
            <w:r>
              <w:t>84,330</w:t>
            </w:r>
          </w:p>
        </w:tc>
        <w:tc>
          <w:tcPr>
            <w:tcW w:type="dxa" w:w="1234"/>
          </w:tcPr>
          <w:p>
            <w:r>
              <w:t>76,873</w:t>
            </w:r>
          </w:p>
        </w:tc>
        <w:tc>
          <w:tcPr>
            <w:tcW w:type="dxa" w:w="1234"/>
          </w:tcPr>
          <w:p>
            <w:r>
              <w:t>58,385</w:t>
            </w:r>
          </w:p>
        </w:tc>
        <w:tc>
          <w:tcPr>
            <w:tcW w:type="dxa" w:w="1234"/>
          </w:tcPr>
          <w:p>
            <w:r>
              <w:t>69.2%</w:t>
            </w:r>
          </w:p>
        </w:tc>
        <w:tc>
          <w:tcPr>
            <w:tcW w:type="dxa" w:w="1234"/>
          </w:tcPr>
          <w:p>
            <w:r>
              <w:t>60,212</w:t>
            </w:r>
          </w:p>
        </w:tc>
        <w:tc>
          <w:tcPr>
            <w:tcW w:type="dxa" w:w="1234"/>
          </w:tcPr>
          <w:p>
            <w:r>
              <w:t>97.0%</w:t>
            </w:r>
          </w:p>
        </w:tc>
      </w:tr>
      <w:tr>
        <w:tc>
          <w:tcPr>
            <w:tcW w:type="dxa" w:w="1234"/>
          </w:tcPr>
          <w:p>
            <w:r>
              <w:t>CAS UGEL</w:t>
            </w:r>
          </w:p>
        </w:tc>
        <w:tc>
          <w:tcPr>
            <w:tcW w:type="dxa" w:w="1234"/>
          </w:tcPr>
          <w:p>
            <w:r>
              <w:t>937,881</w:t>
            </w:r>
          </w:p>
        </w:tc>
        <w:tc>
          <w:tcPr>
            <w:tcW w:type="dxa" w:w="1234"/>
          </w:tcPr>
          <w:p>
            <w:r>
              <w:t>914,371</w:t>
            </w:r>
          </w:p>
        </w:tc>
        <w:tc>
          <w:tcPr>
            <w:tcW w:type="dxa" w:w="1234"/>
          </w:tcPr>
          <w:p>
            <w:r>
              <w:t>696,701</w:t>
            </w:r>
          </w:p>
        </w:tc>
        <w:tc>
          <w:tcPr>
            <w:tcW w:type="dxa" w:w="1234"/>
          </w:tcPr>
          <w:p>
            <w:r>
              <w:t>74.3%</w:t>
            </w:r>
          </w:p>
        </w:tc>
        <w:tc>
          <w:tcPr>
            <w:tcW w:type="dxa" w:w="1234"/>
          </w:tcPr>
          <w:p>
            <w:r>
              <w:t>794,136</w:t>
            </w:r>
          </w:p>
        </w:tc>
        <w:tc>
          <w:tcPr>
            <w:tcW w:type="dxa" w:w="1234"/>
          </w:tcPr>
          <w:p>
            <w:r>
              <w:t>87.7%</w:t>
            </w:r>
          </w:p>
        </w:tc>
      </w:tr>
      <w:tr>
        <w:tc>
          <w:tcPr>
            <w:tcW w:type="dxa" w:w="1234"/>
          </w:tcPr>
          <w:p>
            <w:r>
              <w:t>CRFA</w:t>
            </w:r>
          </w:p>
        </w:tc>
        <w:tc>
          <w:tcPr>
            <w:tcW w:type="dxa" w:w="1234"/>
          </w:tcPr>
          <w:p>
            <w:r>
              <w:t>597,325</w:t>
            </w:r>
          </w:p>
        </w:tc>
        <w:tc>
          <w:tcPr>
            <w:tcW w:type="dxa" w:w="1234"/>
          </w:tcPr>
          <w:p>
            <w:r>
              <w:t>571,478</w:t>
            </w:r>
          </w:p>
        </w:tc>
        <w:tc>
          <w:tcPr>
            <w:tcW w:type="dxa" w:w="1234"/>
          </w:tcPr>
          <w:p>
            <w:r>
              <w:t>438,844</w:t>
            </w:r>
          </w:p>
        </w:tc>
        <w:tc>
          <w:tcPr>
            <w:tcW w:type="dxa" w:w="1234"/>
          </w:tcPr>
          <w:p>
            <w:r>
              <w:t>73.5%</w:t>
            </w:r>
          </w:p>
        </w:tc>
        <w:tc>
          <w:tcPr>
            <w:tcW w:type="dxa" w:w="1234"/>
          </w:tcPr>
          <w:p>
            <w:r>
              <w:t>485,828</w:t>
            </w:r>
          </w:p>
        </w:tc>
        <w:tc>
          <w:tcPr>
            <w:tcW w:type="dxa" w:w="1234"/>
          </w:tcPr>
          <w:p>
            <w:r>
              <w:t>90.3%</w:t>
            </w:r>
          </w:p>
        </w:tc>
      </w:tr>
      <w:tr>
        <w:tc>
          <w:tcPr>
            <w:tcW w:type="dxa" w:w="1234"/>
          </w:tcPr>
          <w:p>
            <w:r>
              <w:t>Convivencia Escolar</w:t>
            </w:r>
          </w:p>
        </w:tc>
        <w:tc>
          <w:tcPr>
            <w:tcW w:type="dxa" w:w="1234"/>
          </w:tcPr>
          <w:p>
            <w:r>
              <w:t>554,577</w:t>
            </w:r>
          </w:p>
        </w:tc>
        <w:tc>
          <w:tcPr>
            <w:tcW w:type="dxa" w:w="1234"/>
          </w:tcPr>
          <w:p>
            <w:r>
              <w:t>531,761</w:t>
            </w:r>
          </w:p>
        </w:tc>
        <w:tc>
          <w:tcPr>
            <w:tcW w:type="dxa" w:w="1234"/>
          </w:tcPr>
          <w:p>
            <w:r>
              <w:t>455,755</w:t>
            </w:r>
          </w:p>
        </w:tc>
        <w:tc>
          <w:tcPr>
            <w:tcW w:type="dxa" w:w="1234"/>
          </w:tcPr>
          <w:p>
            <w:r>
              <w:t>82.2%</w:t>
            </w:r>
          </w:p>
        </w:tc>
        <w:tc>
          <w:tcPr>
            <w:tcW w:type="dxa" w:w="1234"/>
          </w:tcPr>
          <w:p>
            <w:r>
              <w:t>513,056</w:t>
            </w:r>
          </w:p>
        </w:tc>
        <w:tc>
          <w:tcPr>
            <w:tcW w:type="dxa" w:w="1234"/>
          </w:tcPr>
          <w:p>
            <w:r>
              <w:t>88.8%</w:t>
            </w:r>
          </w:p>
        </w:tc>
      </w:tr>
      <w:tr>
        <w:tc>
          <w:tcPr>
            <w:tcW w:type="dxa" w:w="1234"/>
          </w:tcPr>
          <w:p>
            <w:r>
              <w:t>Fortalecimiento de acciones del PP 107</w:t>
            </w:r>
          </w:p>
        </w:tc>
        <w:tc>
          <w:tcPr>
            <w:tcW w:type="dxa" w:w="1234"/>
          </w:tcPr>
          <w:p>
            <w:r>
              <w:t>370,336</w:t>
            </w:r>
          </w:p>
        </w:tc>
        <w:tc>
          <w:tcPr>
            <w:tcW w:type="dxa" w:w="1234"/>
          </w:tcPr>
          <w:p>
            <w:r>
              <w:t>369,735</w:t>
            </w:r>
          </w:p>
        </w:tc>
        <w:tc>
          <w:tcPr>
            <w:tcW w:type="dxa" w:w="1234"/>
          </w:tcPr>
          <w:p>
            <w:r>
              <w:t>297,540</w:t>
            </w:r>
          </w:p>
        </w:tc>
        <w:tc>
          <w:tcPr>
            <w:tcW w:type="dxa" w:w="1234"/>
          </w:tcPr>
          <w:p>
            <w:r>
              <w:t>80.3%</w:t>
            </w:r>
          </w:p>
        </w:tc>
        <w:tc>
          <w:tcPr>
            <w:tcW w:type="dxa" w:w="1234"/>
          </w:tcPr>
          <w:p>
            <w:r>
              <w:t>308,160</w:t>
            </w:r>
          </w:p>
        </w:tc>
        <w:tc>
          <w:tcPr>
            <w:tcW w:type="dxa" w:w="1234"/>
          </w:tcPr>
          <w:p>
            <w:r>
              <w:t>96.6%</w:t>
            </w:r>
          </w:p>
        </w:tc>
      </w:tr>
      <w:tr>
        <w:tc>
          <w:tcPr>
            <w:tcW w:type="dxa" w:w="1234"/>
          </w:tcPr>
          <w:p>
            <w:r>
              <w:t>Fortalecimiento de competencias para uso de dispositivos electrónicos</w:t>
            </w:r>
          </w:p>
        </w:tc>
        <w:tc>
          <w:tcPr>
            <w:tcW w:type="dxa" w:w="1234"/>
          </w:tcPr>
          <w:p>
            <w:r>
              <w:t>3,031,461</w:t>
            </w:r>
          </w:p>
        </w:tc>
        <w:tc>
          <w:tcPr>
            <w:tcW w:type="dxa" w:w="1234"/>
          </w:tcPr>
          <w:p>
            <w:r>
              <w:t>2,904,851</w:t>
            </w:r>
          </w:p>
        </w:tc>
        <w:tc>
          <w:tcPr>
            <w:tcW w:type="dxa" w:w="1234"/>
          </w:tcPr>
          <w:p>
            <w:r>
              <w:t>2,097,793</w:t>
            </w:r>
          </w:p>
        </w:tc>
        <w:tc>
          <w:tcPr>
            <w:tcW w:type="dxa" w:w="1234"/>
          </w:tcPr>
          <w:p>
            <w:r>
              <w:t>69.2%</w:t>
            </w:r>
          </w:p>
        </w:tc>
        <w:tc>
          <w:tcPr>
            <w:tcW w:type="dxa" w:w="1234"/>
          </w:tcPr>
          <w:p>
            <w:r>
              <w:t>2,714,166</w:t>
            </w:r>
          </w:p>
        </w:tc>
        <w:tc>
          <w:tcPr>
            <w:tcW w:type="dxa" w:w="1234"/>
          </w:tcPr>
          <w:p>
            <w:r>
              <w:t>77.3%</w:t>
            </w:r>
          </w:p>
        </w:tc>
      </w:tr>
      <w:tr>
        <w:tc>
          <w:tcPr>
            <w:tcW w:type="dxa" w:w="1234"/>
          </w:tcPr>
          <w:p>
            <w:r>
              <w:t>Fortalecimiento de las acciones del PP 106</w:t>
            </w:r>
          </w:p>
        </w:tc>
        <w:tc>
          <w:tcPr>
            <w:tcW w:type="dxa" w:w="1234"/>
          </w:tcPr>
          <w:p>
            <w:r>
              <w:t>319,736</w:t>
            </w:r>
          </w:p>
        </w:tc>
        <w:tc>
          <w:tcPr>
            <w:tcW w:type="dxa" w:w="1234"/>
          </w:tcPr>
          <w:p>
            <w:r>
              <w:t>305,390</w:t>
            </w:r>
          </w:p>
        </w:tc>
        <w:tc>
          <w:tcPr>
            <w:tcW w:type="dxa" w:w="1234"/>
          </w:tcPr>
          <w:p>
            <w:r>
              <w:t>215,287</w:t>
            </w:r>
          </w:p>
        </w:tc>
        <w:tc>
          <w:tcPr>
            <w:tcW w:type="dxa" w:w="1234"/>
          </w:tcPr>
          <w:p>
            <w:r>
              <w:t>67.3%</w:t>
            </w:r>
          </w:p>
        </w:tc>
        <w:tc>
          <w:tcPr>
            <w:tcW w:type="dxa" w:w="1234"/>
          </w:tcPr>
          <w:p>
            <w:r>
              <w:t>305,094</w:t>
            </w:r>
          </w:p>
        </w:tc>
        <w:tc>
          <w:tcPr>
            <w:tcW w:type="dxa" w:w="1234"/>
          </w:tcPr>
          <w:p>
            <w:r>
              <w:t>70.6%</w:t>
            </w:r>
          </w:p>
        </w:tc>
      </w:tr>
      <w:tr>
        <w:tc>
          <w:tcPr>
            <w:tcW w:type="dxa" w:w="1234"/>
          </w:tcPr>
          <w:p>
            <w:r>
              <w:t>JEC</w:t>
            </w:r>
          </w:p>
        </w:tc>
        <w:tc>
          <w:tcPr>
            <w:tcW w:type="dxa" w:w="1234"/>
          </w:tcPr>
          <w:p>
            <w:r>
              <w:t>4,158,004</w:t>
            </w:r>
          </w:p>
        </w:tc>
        <w:tc>
          <w:tcPr>
            <w:tcW w:type="dxa" w:w="1234"/>
          </w:tcPr>
          <w:p>
            <w:r>
              <w:t>4,077,421</w:t>
            </w:r>
          </w:p>
        </w:tc>
        <w:tc>
          <w:tcPr>
            <w:tcW w:type="dxa" w:w="1234"/>
          </w:tcPr>
          <w:p>
            <w:r>
              <w:t>2,992,320</w:t>
            </w:r>
          </w:p>
        </w:tc>
        <w:tc>
          <w:tcPr>
            <w:tcW w:type="dxa" w:w="1234"/>
          </w:tcPr>
          <w:p>
            <w:r>
              <w:t>72.0%</w:t>
            </w:r>
          </w:p>
        </w:tc>
        <w:tc>
          <w:tcPr>
            <w:tcW w:type="dxa" w:w="1234"/>
          </w:tcPr>
          <w:p>
            <w:r>
              <w:t>3,188,124</w:t>
            </w:r>
          </w:p>
        </w:tc>
        <w:tc>
          <w:tcPr>
            <w:tcW w:type="dxa" w:w="1234"/>
          </w:tcPr>
          <w:p>
            <w:r>
              <w:t>93.9%</w:t>
            </w:r>
          </w:p>
        </w:tc>
      </w:tr>
      <w:tr>
        <w:tc>
          <w:tcPr>
            <w:tcW w:type="dxa" w:w="1234"/>
          </w:tcPr>
          <w:p>
            <w:r>
              <w:t>Redes Rurales</w:t>
            </w:r>
          </w:p>
        </w:tc>
        <w:tc>
          <w:tcPr>
            <w:tcW w:type="dxa" w:w="1234"/>
          </w:tcPr>
          <w:p>
            <w:r>
              <w:t>997,261</w:t>
            </w:r>
          </w:p>
        </w:tc>
        <w:tc>
          <w:tcPr>
            <w:tcW w:type="dxa" w:w="1234"/>
          </w:tcPr>
          <w:p>
            <w:r>
              <w:t>917,094</w:t>
            </w:r>
          </w:p>
        </w:tc>
        <w:tc>
          <w:tcPr>
            <w:tcW w:type="dxa" w:w="1234"/>
          </w:tcPr>
          <w:p>
            <w:r>
              <w:t>813,787</w:t>
            </w:r>
          </w:p>
        </w:tc>
        <w:tc>
          <w:tcPr>
            <w:tcW w:type="dxa" w:w="1234"/>
          </w:tcPr>
          <w:p>
            <w:r>
              <w:t>81.6%</w:t>
            </w:r>
          </w:p>
        </w:tc>
        <w:tc>
          <w:tcPr>
            <w:tcW w:type="dxa" w:w="1234"/>
          </w:tcPr>
          <w:p>
            <w:r>
              <w:t>834,960</w:t>
            </w:r>
          </w:p>
        </w:tc>
        <w:tc>
          <w:tcPr>
            <w:tcW w:type="dxa" w:w="1234"/>
          </w:tcPr>
          <w:p>
            <w:r>
              <w:t>97.5%</w:t>
            </w:r>
          </w:p>
        </w:tc>
      </w:tr>
      <w:tr>
        <w:tc>
          <w:tcPr>
            <w:tcW w:type="dxa" w:w="1234"/>
          </w:tcPr>
          <w:p>
            <w:r>
              <w:t>SEHO</w:t>
            </w:r>
          </w:p>
        </w:tc>
        <w:tc>
          <w:tcPr>
            <w:tcW w:type="dxa" w:w="1234"/>
          </w:tcPr>
          <w:p>
            <w:r>
              <w:t>66,947</w:t>
            </w:r>
          </w:p>
        </w:tc>
        <w:tc>
          <w:tcPr>
            <w:tcW w:type="dxa" w:w="1234"/>
          </w:tcPr>
          <w:p>
            <w:r>
              <w:t>66,047</w:t>
            </w:r>
          </w:p>
        </w:tc>
        <w:tc>
          <w:tcPr>
            <w:tcW w:type="dxa" w:w="1234"/>
          </w:tcPr>
          <w:p>
            <w:r>
              <w:t>36,767</w:t>
            </w:r>
          </w:p>
        </w:tc>
        <w:tc>
          <w:tcPr>
            <w:tcW w:type="dxa" w:w="1234"/>
          </w:tcPr>
          <w:p>
            <w:r>
              <w:t>54.9%</w:t>
            </w:r>
          </w:p>
        </w:tc>
        <w:tc>
          <w:tcPr>
            <w:tcW w:type="dxa" w:w="1234"/>
          </w:tcPr>
          <w:p>
            <w:r>
              <w:t>37,816</w:t>
            </w:r>
          </w:p>
        </w:tc>
        <w:tc>
          <w:tcPr>
            <w:tcW w:type="dxa" w:w="1234"/>
          </w:tcPr>
          <w:p>
            <w:r>
              <w:t>97.2%</w:t>
            </w:r>
          </w:p>
        </w:tc>
      </w:tr>
      <w:tr>
        <w:tc>
          <w:tcPr>
            <w:tcW w:type="dxa" w:w="1234"/>
          </w:tcPr>
          <w:p>
            <w:r>
              <w:t>Secundaria con residencia</w:t>
            </w:r>
          </w:p>
        </w:tc>
        <w:tc>
          <w:tcPr>
            <w:tcW w:type="dxa" w:w="1234"/>
          </w:tcPr>
          <w:p>
            <w:r>
              <w:t>96,733</w:t>
            </w:r>
          </w:p>
        </w:tc>
        <w:tc>
          <w:tcPr>
            <w:tcW w:type="dxa" w:w="1234"/>
          </w:tcPr>
          <w:p>
            <w:r>
              <w:t>96,316</w:t>
            </w:r>
          </w:p>
        </w:tc>
        <w:tc>
          <w:tcPr>
            <w:tcW w:type="dxa" w:w="1234"/>
          </w:tcPr>
          <w:p>
            <w:r>
              <w:t>63,842</w:t>
            </w:r>
          </w:p>
        </w:tc>
        <w:tc>
          <w:tcPr>
            <w:tcW w:type="dxa" w:w="1234"/>
          </w:tcPr>
          <w:p>
            <w:r>
              <w:t>66.0%</w:t>
            </w:r>
          </w:p>
        </w:tc>
        <w:tc>
          <w:tcPr>
            <w:tcW w:type="dxa" w:w="1234"/>
          </w:tcPr>
          <w:p>
            <w:r>
              <w:t>70,058</w:t>
            </w:r>
          </w:p>
        </w:tc>
        <w:tc>
          <w:tcPr>
            <w:tcW w:type="dxa" w:w="1234"/>
          </w:tcPr>
          <w:p>
            <w:r>
              <w:t>91.1%</w:t>
            </w:r>
          </w:p>
        </w:tc>
      </w:tr>
      <w:tr>
        <w:tc>
          <w:tcPr>
            <w:tcW w:type="dxa" w:w="1234"/>
          </w:tcPr>
          <w:p>
            <w:r>
              <w:t>147. Institutos Tecnológicos</w:t>
            </w:r>
          </w:p>
        </w:tc>
        <w:tc>
          <w:tcPr>
            <w:tcW w:type="dxa" w:w="1234"/>
          </w:tcPr>
          <w:p>
            <w:r>
              <w:t>303,062</w:t>
            </w:r>
          </w:p>
        </w:tc>
        <w:tc>
          <w:tcPr>
            <w:tcW w:type="dxa" w:w="1234"/>
          </w:tcPr>
          <w:p>
            <w:r>
              <w:t>295,949</w:t>
            </w:r>
          </w:p>
        </w:tc>
        <w:tc>
          <w:tcPr>
            <w:tcW w:type="dxa" w:w="1234"/>
          </w:tcPr>
          <w:p>
            <w:r>
              <w:t>182,853</w:t>
            </w:r>
          </w:p>
        </w:tc>
        <w:tc>
          <w:tcPr>
            <w:tcW w:type="dxa" w:w="1234"/>
          </w:tcPr>
          <w:p>
            <w:r>
              <w:t>60.3%</w:t>
            </w:r>
          </w:p>
        </w:tc>
        <w:tc>
          <w:tcPr>
            <w:tcW w:type="dxa" w:w="1234"/>
          </w:tcPr>
          <w:p>
            <w:r>
              <w:t>240,060</w:t>
            </w:r>
          </w:p>
        </w:tc>
        <w:tc>
          <w:tcPr>
            <w:tcW w:type="dxa" w:w="1234"/>
          </w:tcPr>
          <w:p>
            <w:r>
              <w:t>76.2%</w:t>
            </w:r>
          </w:p>
        </w:tc>
      </w:tr>
      <w:tr>
        <w:tc>
          <w:tcPr>
            <w:tcW w:type="dxa" w:w="1234"/>
          </w:tcPr>
          <w:p>
            <w:r>
              <w:t>CRFA</w:t>
            </w:r>
          </w:p>
        </w:tc>
        <w:tc>
          <w:tcPr>
            <w:tcW w:type="dxa" w:w="1234"/>
          </w:tcPr>
          <w:p>
            <w:r>
              <w:t>28,860</w:t>
            </w:r>
          </w:p>
        </w:tc>
        <w:tc>
          <w:tcPr>
            <w:tcW w:type="dxa" w:w="1234"/>
          </w:tcPr>
          <w:p>
            <w:r>
              <w:t>990</w:t>
            </w:r>
          </w:p>
        </w:tc>
        <w:tc>
          <w:tcPr>
            <w:tcW w:type="dxa" w:w="1234"/>
          </w:tcPr>
          <w:p>
            <w:r>
              <w:t>990</w:t>
            </w:r>
          </w:p>
        </w:tc>
        <w:tc>
          <w:tcPr>
            <w:tcW w:type="dxa" w:w="1234"/>
          </w:tcPr>
          <w:p>
            <w:r>
              <w:t>3.4%</w:t>
            </w:r>
          </w:p>
        </w:tc>
        <w:tc>
          <w:tcPr>
            <w:tcW w:type="dxa" w:w="1234"/>
          </w:tcPr>
          <w:p>
            <w:r>
              <w:t>38,820</w:t>
            </w:r>
          </w:p>
        </w:tc>
        <w:tc>
          <w:tcPr>
            <w:tcW w:type="dxa" w:w="1234"/>
          </w:tcPr>
          <w:p>
            <w:r>
              <w:t>2.6%</w:t>
            </w:r>
          </w:p>
        </w:tc>
      </w:tr>
      <w:tr>
        <w:tc>
          <w:tcPr>
            <w:tcW w:type="dxa" w:w="1234"/>
          </w:tcPr>
          <w:p>
            <w:r>
              <w:t>Convivencia Escolar</w:t>
            </w:r>
          </w:p>
        </w:tc>
        <w:tc>
          <w:tcPr>
            <w:tcW w:type="dxa" w:w="1234"/>
          </w:tcPr>
          <w:p>
            <w:r>
              <w:t>63,198</w:t>
            </w:r>
          </w:p>
        </w:tc>
        <w:tc>
          <w:tcPr>
            <w:tcW w:type="dxa" w:w="1234"/>
          </w:tcPr>
          <w:p>
            <w:r>
              <w:t>39,312</w:t>
            </w:r>
          </w:p>
        </w:tc>
        <w:tc>
          <w:tcPr>
            <w:tcW w:type="dxa" w:w="1234"/>
          </w:tcPr>
          <w:p>
            <w:r>
              <w:t>38,252</w:t>
            </w:r>
          </w:p>
        </w:tc>
        <w:tc>
          <w:tcPr>
            <w:tcW w:type="dxa" w:w="1234"/>
          </w:tcPr>
          <w:p>
            <w:r>
              <w:t>60.5%</w:t>
            </w:r>
          </w:p>
        </w:tc>
        <w:tc>
          <w:tcPr>
            <w:tcW w:type="dxa" w:w="1234"/>
          </w:tcPr>
          <w:p>
            <w:r>
              <w:t>77,024</w:t>
            </w:r>
          </w:p>
        </w:tc>
        <w:tc>
          <w:tcPr>
            <w:tcW w:type="dxa" w:w="1234"/>
          </w:tcPr>
          <w:p>
            <w:r>
              <w:t>49.7%</w:t>
            </w:r>
          </w:p>
        </w:tc>
      </w:tr>
      <w:tr>
        <w:tc>
          <w:tcPr>
            <w:tcW w:type="dxa" w:w="1234"/>
          </w:tcPr>
          <w:p>
            <w:r>
              <w:t>Distribución de materiales educativos</w:t>
            </w:r>
          </w:p>
        </w:tc>
        <w:tc>
          <w:tcPr>
            <w:tcW w:type="dxa" w:w="1234"/>
          </w:tcPr>
          <w:p>
            <w:r>
              <w:t>1,145,117</w:t>
            </w:r>
          </w:p>
        </w:tc>
        <w:tc>
          <w:tcPr>
            <w:tcW w:type="dxa" w:w="1234"/>
          </w:tcPr>
          <w:p>
            <w:r>
              <w:t>981,307</w:t>
            </w:r>
          </w:p>
        </w:tc>
        <w:tc>
          <w:tcPr>
            <w:tcW w:type="dxa" w:w="1234"/>
          </w:tcPr>
          <w:p>
            <w:r>
              <w:t>919,069</w:t>
            </w:r>
          </w:p>
        </w:tc>
        <w:tc>
          <w:tcPr>
            <w:tcW w:type="dxa" w:w="1234"/>
          </w:tcPr>
          <w:p>
            <w:r>
              <w:t>80.3%</w:t>
            </w:r>
          </w:p>
        </w:tc>
        <w:tc>
          <w:tcPr>
            <w:tcW w:type="dxa" w:w="1234"/>
          </w:tcPr>
          <w:p>
            <w:r>
              <w:t>1,299,848</w:t>
            </w:r>
          </w:p>
        </w:tc>
        <w:tc>
          <w:tcPr>
            <w:tcW w:type="dxa" w:w="1234"/>
          </w:tcPr>
          <w:p>
            <w:r>
              <w:t>70.7%</w:t>
            </w:r>
          </w:p>
        </w:tc>
      </w:tr>
      <w:tr>
        <w:tc>
          <w:tcPr>
            <w:tcW w:type="dxa" w:w="1234"/>
          </w:tcPr>
          <w:p>
            <w:r>
              <w:t>Fortalecimiento de competencias para uso de dispositivos electrónicos</w:t>
            </w:r>
          </w:p>
        </w:tc>
        <w:tc>
          <w:tcPr>
            <w:tcW w:type="dxa" w:w="1234"/>
          </w:tcPr>
          <w:p>
            <w:r>
              <w:t>497,713</w:t>
            </w:r>
          </w:p>
        </w:tc>
        <w:tc>
          <w:tcPr>
            <w:tcW w:type="dxa" w:w="1234"/>
          </w:tcPr>
          <w:p>
            <w:r>
              <w:t>188,942</w:t>
            </w:r>
          </w:p>
        </w:tc>
        <w:tc>
          <w:tcPr>
            <w:tcW w:type="dxa" w:w="1234"/>
          </w:tcPr>
          <w:p>
            <w:r>
              <w:t>90,994</w:t>
            </w:r>
          </w:p>
        </w:tc>
        <w:tc>
          <w:tcPr>
            <w:tcW w:type="dxa" w:w="1234"/>
          </w:tcPr>
          <w:p>
            <w:r>
              <w:t>18.3%</w:t>
            </w:r>
          </w:p>
        </w:tc>
        <w:tc>
          <w:tcPr>
            <w:tcW w:type="dxa" w:w="1234"/>
          </w:tcPr>
          <w:p>
            <w:r>
              <w:t>508,332</w:t>
            </w:r>
          </w:p>
        </w:tc>
        <w:tc>
          <w:tcPr>
            <w:tcW w:type="dxa" w:w="1234"/>
          </w:tcPr>
          <w:p>
            <w:r>
              <w:t>17.9%</w:t>
            </w:r>
          </w:p>
        </w:tc>
      </w:tr>
      <w:tr>
        <w:tc>
          <w:tcPr>
            <w:tcW w:type="dxa" w:w="1234"/>
          </w:tcPr>
          <w:p>
            <w:r>
              <w:t>Fortalecimiento de las acciones del PP 106</w:t>
            </w:r>
          </w:p>
        </w:tc>
        <w:tc>
          <w:tcPr>
            <w:tcW w:type="dxa" w:w="1234"/>
          </w:tcPr>
          <w:p>
            <w:r>
              <w:t>190,805</w:t>
            </w:r>
          </w:p>
        </w:tc>
        <w:tc>
          <w:tcPr>
            <w:tcW w:type="dxa" w:w="1234"/>
          </w:tcPr>
          <w:p>
            <w:r>
              <w:t>149,349</w:t>
            </w:r>
          </w:p>
        </w:tc>
        <w:tc>
          <w:tcPr>
            <w:tcW w:type="dxa" w:w="1234"/>
          </w:tcPr>
          <w:p>
            <w:r>
              <w:t>137,597</w:t>
            </w:r>
          </w:p>
        </w:tc>
        <w:tc>
          <w:tcPr>
            <w:tcW w:type="dxa" w:w="1234"/>
          </w:tcPr>
          <w:p>
            <w:r>
              <w:t>72.1%</w:t>
            </w:r>
          </w:p>
        </w:tc>
        <w:tc>
          <w:tcPr>
            <w:tcW w:type="dxa" w:w="1234"/>
          </w:tcPr>
          <w:p>
            <w:r>
              <w:t>96,941</w:t>
            </w:r>
          </w:p>
        </w:tc>
        <w:tc>
          <w:tcPr>
            <w:tcW w:type="dxa" w:w="1234"/>
          </w:tcPr>
          <w:p>
            <w:r>
              <w:t>141.9%</w:t>
            </w:r>
          </w:p>
        </w:tc>
      </w:tr>
      <w:tr>
        <w:tc>
          <w:tcPr>
            <w:tcW w:type="dxa" w:w="1234"/>
          </w:tcPr>
          <w:p>
            <w:r>
              <w:t>Kit de impresiones</w:t>
            </w:r>
          </w:p>
        </w:tc>
        <w:tc>
          <w:tcPr>
            <w:tcW w:type="dxa" w:w="1234"/>
          </w:tcPr>
          <w:p>
            <w:r>
              <w:t>706,622</w:t>
            </w:r>
          </w:p>
        </w:tc>
        <w:tc>
          <w:tcPr>
            <w:tcW w:type="dxa" w:w="1234"/>
          </w:tcPr>
          <w:p>
            <w:r>
              <w:t>629,865</w:t>
            </w:r>
          </w:p>
        </w:tc>
        <w:tc>
          <w:tcPr>
            <w:tcW w:type="dxa" w:w="1234"/>
          </w:tcPr>
          <w:p>
            <w:r>
              <w:t>556,778</w:t>
            </w:r>
          </w:p>
        </w:tc>
        <w:tc>
          <w:tcPr>
            <w:tcW w:type="dxa" w:w="1234"/>
          </w:tcPr>
          <w:p>
            <w:r>
              <w:t>78.8%</w:t>
            </w:r>
          </w:p>
        </w:tc>
        <w:tc>
          <w:tcPr>
            <w:tcW w:type="dxa" w:w="1234"/>
          </w:tcPr>
          <w:p>
            <w:r>
              <w:t>997,926</w:t>
            </w:r>
          </w:p>
        </w:tc>
        <w:tc>
          <w:tcPr>
            <w:tcW w:type="dxa" w:w="1234"/>
          </w:tcPr>
          <w:p>
            <w:r>
              <w:t>55.8%</w:t>
            </w:r>
          </w:p>
        </w:tc>
      </w:tr>
      <w:tr>
        <w:tc>
          <w:tcPr>
            <w:tcW w:type="dxa" w:w="1234"/>
          </w:tcPr>
          <w:p>
            <w:r>
              <w:t>PRONOEI</w:t>
            </w:r>
          </w:p>
        </w:tc>
        <w:tc>
          <w:tcPr>
            <w:tcW w:type="dxa" w:w="1234"/>
          </w:tcPr>
          <w:p>
            <w:r>
              <w:t>2,688,800</w:t>
            </w:r>
          </w:p>
        </w:tc>
        <w:tc>
          <w:tcPr>
            <w:tcW w:type="dxa" w:w="1234"/>
          </w:tcPr>
          <w:p>
            <w:r>
              <w:t>2,533,600</w:t>
            </w:r>
          </w:p>
        </w:tc>
        <w:tc>
          <w:tcPr>
            <w:tcW w:type="dxa" w:w="1234"/>
          </w:tcPr>
          <w:p>
            <w:r>
              <w:t>2,148,800</w:t>
            </w:r>
          </w:p>
        </w:tc>
        <w:tc>
          <w:tcPr>
            <w:tcW w:type="dxa" w:w="1234"/>
          </w:tcPr>
          <w:p>
            <w:r>
              <w:t>79.9%</w:t>
            </w:r>
          </w:p>
        </w:tc>
        <w:tc>
          <w:tcPr>
            <w:tcW w:type="dxa" w:w="1234"/>
          </w:tcPr>
          <w:p>
            <w:r>
              <w:t>2,148,800</w:t>
            </w:r>
          </w:p>
        </w:tc>
        <w:tc>
          <w:tcPr>
            <w:tcW w:type="dxa" w:w="1234"/>
          </w:tcPr>
          <w:p>
            <w:r>
              <w:t>100.0%</w:t>
            </w:r>
          </w:p>
        </w:tc>
      </w:tr>
      <w:tr>
        <w:tc>
          <w:tcPr>
            <w:tcW w:type="dxa" w:w="1234"/>
          </w:tcPr>
          <w:p>
            <w:r>
              <w:t>Plan de Mejora del PP 0107</w:t>
            </w:r>
          </w:p>
        </w:tc>
        <w:tc>
          <w:tcPr>
            <w:tcW w:type="dxa" w:w="1234"/>
          </w:tcPr>
          <w:p>
            <w:r>
              <w:t>439,479</w:t>
            </w:r>
          </w:p>
        </w:tc>
        <w:tc>
          <w:tcPr>
            <w:tcW w:type="dxa" w:w="1234"/>
          </w:tcPr>
          <w:p>
            <w:r>
              <w:t>327,479</w:t>
            </w:r>
          </w:p>
        </w:tc>
        <w:tc>
          <w:tcPr>
            <w:tcW w:type="dxa" w:w="1234"/>
          </w:tcPr>
          <w:p>
            <w:r>
              <w:t>170,345</w:t>
            </w:r>
          </w:p>
        </w:tc>
        <w:tc>
          <w:tcPr>
            <w:tcW w:type="dxa" w:w="1234"/>
          </w:tcPr>
          <w:p>
            <w:r>
              <w:t>38.8%</w:t>
            </w:r>
          </w:p>
        </w:tc>
        <w:tc>
          <w:tcPr>
            <w:tcW w:type="dxa" w:w="1234"/>
          </w:tcPr>
          <w:p>
            <w:r>
              <w:t>445,170</w:t>
            </w:r>
          </w:p>
        </w:tc>
        <w:tc>
          <w:tcPr>
            <w:tcW w:type="dxa" w:w="1234"/>
          </w:tcPr>
          <w:p>
            <w:r>
              <w:t>38.3%</w:t>
            </w:r>
          </w:p>
        </w:tc>
      </w:tr>
      <w:tr>
        <w:tc>
          <w:tcPr>
            <w:tcW w:type="dxa" w:w="1234"/>
          </w:tcPr>
          <w:p>
            <w:r>
              <w:t>Redes Rurales</w:t>
            </w:r>
          </w:p>
        </w:tc>
        <w:tc>
          <w:tcPr>
            <w:tcW w:type="dxa" w:w="1234"/>
          </w:tcPr>
          <w:p>
            <w:r>
              <w:t>4,559</w:t>
            </w:r>
          </w:p>
        </w:tc>
        <w:tc>
          <w:tcPr>
            <w:tcW w:type="dxa" w:w="1234"/>
          </w:tcPr>
          <w:p>
            <w:r>
              <w:t>4,434</w:t>
            </w:r>
          </w:p>
        </w:tc>
        <w:tc>
          <w:tcPr>
            <w:tcW w:type="dxa" w:w="1234"/>
          </w:tcPr>
          <w:p>
            <w:r>
              <w:t>4,434</w:t>
            </w:r>
          </w:p>
        </w:tc>
        <w:tc>
          <w:tcPr>
            <w:tcW w:type="dxa" w:w="1234"/>
          </w:tcPr>
          <w:p>
            <w:r>
              <w:t>97.3%</w:t>
            </w:r>
          </w:p>
        </w:tc>
        <w:tc>
          <w:tcPr>
            <w:tcW w:type="dxa" w:w="1234"/>
          </w:tcPr>
          <w:p>
            <w:r>
              <w:t>4,583</w:t>
            </w:r>
          </w:p>
        </w:tc>
        <w:tc>
          <w:tcPr>
            <w:tcW w:type="dxa" w:w="1234"/>
          </w:tcPr>
          <w:p>
            <w:r>
              <w:t>96.7%</w:t>
            </w:r>
          </w:p>
        </w:tc>
      </w:tr>
      <w:tr>
        <w:tc>
          <w:tcPr>
            <w:tcW w:type="dxa" w:w="1234"/>
          </w:tcPr>
          <w:p>
            <w:r>
              <w:t>SEHO</w:t>
            </w:r>
          </w:p>
        </w:tc>
        <w:tc>
          <w:tcPr>
            <w:tcW w:type="dxa" w:w="1234"/>
          </w:tcPr>
          <w:p>
            <w:r>
              <w:t>9,024</w:t>
            </w:r>
          </w:p>
        </w:tc>
        <w:tc>
          <w:tcPr>
            <w:tcW w:type="dxa" w:w="1234"/>
          </w:tcPr>
          <w:p>
            <w:r>
              <w:t>1,761</w:t>
            </w:r>
          </w:p>
        </w:tc>
        <w:tc>
          <w:tcPr>
            <w:tcW w:type="dxa" w:w="1234"/>
          </w:tcPr>
          <w:p>
            <w:r>
              <w:t>1,761</w:t>
            </w:r>
          </w:p>
        </w:tc>
        <w:tc>
          <w:tcPr>
            <w:tcW w:type="dxa" w:w="1234"/>
          </w:tcPr>
          <w:p>
            <w:r>
              <w:t>19.5%</w:t>
            </w:r>
          </w:p>
        </w:tc>
        <w:tc>
          <w:tcPr>
            <w:tcW w:type="dxa" w:w="1234"/>
          </w:tcPr>
          <w:p>
            <w:r>
              <w:t>11,179</w:t>
            </w:r>
          </w:p>
        </w:tc>
        <w:tc>
          <w:tcPr>
            <w:tcW w:type="dxa" w:w="1234"/>
          </w:tcPr>
          <w:p>
            <w:r>
              <w:t>15.8%</w:t>
            </w:r>
          </w:p>
        </w:tc>
      </w:tr>
      <w:tr>
        <w:tc>
          <w:tcPr>
            <w:tcW w:type="dxa" w:w="1234"/>
          </w:tcPr>
          <w:p>
            <w:r>
              <w:t>Traslado Docente</w:t>
            </w:r>
          </w:p>
        </w:tc>
        <w:tc>
          <w:tcPr>
            <w:tcW w:type="dxa" w:w="1234"/>
          </w:tcPr>
          <w:p>
            <w:r>
              <w:t>22,281</w:t>
            </w:r>
          </w:p>
        </w:tc>
        <w:tc>
          <w:tcPr>
            <w:tcW w:type="dxa" w:w="1234"/>
          </w:tcPr>
          <w:p>
            <w:r>
              <w:t>3,100</w:t>
            </w:r>
          </w:p>
        </w:tc>
        <w:tc>
          <w:tcPr>
            <w:tcW w:type="dxa" w:w="1234"/>
          </w:tcPr>
          <w:p>
            <w:r>
              <w:t>2,948</w:t>
            </w:r>
          </w:p>
        </w:tc>
        <w:tc>
          <w:tcPr>
            <w:tcW w:type="dxa" w:w="1234"/>
          </w:tcPr>
          <w:p>
            <w:r>
              <w:t>13.2%</w:t>
            </w:r>
          </w:p>
        </w:tc>
        <w:tc>
          <w:tcPr>
            <w:tcW w:type="dxa" w:w="1234"/>
          </w:tcPr>
          <w:p>
            <w:r>
              <w:t>0</w:t>
            </w:r>
          </w:p>
        </w:tc>
        <w:tc>
          <w:tcPr>
            <w:tcW w:type="dxa" w:w="1234"/>
          </w:tcPr>
          <w:p>
            <w:r>
              <w:t>0.0%</w:t>
            </w:r>
          </w:p>
        </w:tc>
      </w:tr>
      <w:tr>
        <w:tc>
          <w:tcPr>
            <w:tcW w:type="dxa" w:w="1234"/>
          </w:tcPr>
          <w:p>
            <w:r>
              <w:t>Total</w:t>
            </w:r>
          </w:p>
        </w:tc>
        <w:tc>
          <w:tcPr>
            <w:tcW w:type="dxa" w:w="1234"/>
          </w:tcPr>
          <w:p>
            <w:r>
              <w:t>17,465,085</w:t>
            </w:r>
          </w:p>
        </w:tc>
        <w:tc>
          <w:tcPr>
            <w:tcW w:type="dxa" w:w="1234"/>
          </w:tcPr>
          <w:p>
            <w:r>
              <w:t>16,138,289</w:t>
            </w:r>
          </w:p>
        </w:tc>
        <w:tc>
          <w:tcPr>
            <w:tcW w:type="dxa" w:w="1234"/>
          </w:tcPr>
          <w:p>
            <w:r>
              <w:t>12,545,588</w:t>
            </w:r>
          </w:p>
        </w:tc>
        <w:tc>
          <w:tcPr>
            <w:tcW w:type="dxa" w:w="1234"/>
          </w:tcPr>
          <w:p>
            <w:r>
              <w:t>71.8%</w:t>
            </w:r>
          </w:p>
        </w:tc>
        <w:tc>
          <w:tcPr>
            <w:tcW w:type="dxa" w:w="1234"/>
          </w:tcPr>
          <w:p>
            <w:r>
              <w:t>15,302,197</w:t>
            </w:r>
          </w:p>
        </w:tc>
        <w:tc>
          <w:tcPr>
            <w:tcW w:type="dxa" w:w="1234"/>
          </w:tcPr>
          <w:p>
            <w:r>
              <w:t>82.0%</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3.7</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93.9%</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SAN MARTIN</w:t>
            </w:r>
          </w:p>
        </w:tc>
        <w:tc>
          <w:tcPr>
            <w:tcW w:type="dxa" w:w="1440"/>
          </w:tcPr>
          <w:p>
            <w:r>
              <w:t>680,059</w:t>
            </w:r>
          </w:p>
        </w:tc>
        <w:tc>
          <w:tcPr>
            <w:tcW w:type="dxa" w:w="1440"/>
          </w:tcPr>
          <w:p>
            <w:r>
              <w:t>680,059</w:t>
            </w:r>
          </w:p>
        </w:tc>
        <w:tc>
          <w:tcPr>
            <w:tcW w:type="dxa" w:w="1440"/>
          </w:tcPr>
          <w:p>
            <w:r>
              <w:t>96.6%</w:t>
            </w:r>
          </w:p>
        </w:tc>
        <w:tc>
          <w:tcPr>
            <w:tcW w:type="dxa" w:w="1440"/>
          </w:tcPr>
          <w:p>
            <w:r>
              <w:t>87.9%</w:t>
            </w:r>
          </w:p>
        </w:tc>
        <w:tc>
          <w:tcPr>
            <w:tcW w:type="dxa" w:w="1440"/>
          </w:tcPr>
          <w:p>
            <w:r>
              <w:t>83.7%</w:t>
            </w:r>
          </w:p>
        </w:tc>
      </w:tr>
      <w:tr>
        <w:tc>
          <w:tcPr>
            <w:tcW w:type="dxa" w:w="1440"/>
          </w:tcPr>
          <w:p>
            <w:r>
              <w:t>301. EDUCACION BAJO MAYO</w:t>
            </w:r>
          </w:p>
        </w:tc>
        <w:tc>
          <w:tcPr>
            <w:tcW w:type="dxa" w:w="1440"/>
          </w:tcPr>
          <w:p>
            <w:r>
              <w:t>1,073,277</w:t>
            </w:r>
          </w:p>
        </w:tc>
        <w:tc>
          <w:tcPr>
            <w:tcW w:type="dxa" w:w="1440"/>
          </w:tcPr>
          <w:p>
            <w:r>
              <w:t>1,073,277</w:t>
            </w:r>
          </w:p>
        </w:tc>
        <w:tc>
          <w:tcPr>
            <w:tcW w:type="dxa" w:w="1440"/>
          </w:tcPr>
          <w:p>
            <w:r>
              <w:t>92.5%</w:t>
            </w:r>
          </w:p>
        </w:tc>
        <w:tc>
          <w:tcPr>
            <w:tcW w:type="dxa" w:w="1440"/>
          </w:tcPr>
          <w:p>
            <w:r>
              <w:t>92.5%</w:t>
            </w:r>
          </w:p>
        </w:tc>
        <w:tc>
          <w:tcPr>
            <w:tcW w:type="dxa" w:w="1440"/>
          </w:tcPr>
          <w:p>
            <w:r>
              <w:t>90.9%</w:t>
            </w:r>
          </w:p>
        </w:tc>
      </w:tr>
      <w:tr>
        <w:tc>
          <w:tcPr>
            <w:tcW w:type="dxa" w:w="1440"/>
          </w:tcPr>
          <w:p>
            <w:r>
              <w:t>302. EDUCACION HUALLAGA CENTRAL</w:t>
            </w:r>
          </w:p>
        </w:tc>
        <w:tc>
          <w:tcPr>
            <w:tcW w:type="dxa" w:w="1440"/>
          </w:tcPr>
          <w:p>
            <w:r>
              <w:t>455,623</w:t>
            </w:r>
          </w:p>
        </w:tc>
        <w:tc>
          <w:tcPr>
            <w:tcW w:type="dxa" w:w="1440"/>
          </w:tcPr>
          <w:p>
            <w:r>
              <w:t>455,623</w:t>
            </w:r>
          </w:p>
        </w:tc>
        <w:tc>
          <w:tcPr>
            <w:tcW w:type="dxa" w:w="1440"/>
          </w:tcPr>
          <w:p>
            <w:r>
              <w:t>100.0%</w:t>
            </w:r>
          </w:p>
        </w:tc>
        <w:tc>
          <w:tcPr>
            <w:tcW w:type="dxa" w:w="1440"/>
          </w:tcPr>
          <w:p>
            <w:r>
              <w:t>100.0%</w:t>
            </w:r>
          </w:p>
        </w:tc>
        <w:tc>
          <w:tcPr>
            <w:tcW w:type="dxa" w:w="1440"/>
          </w:tcPr>
          <w:p>
            <w:r>
              <w:t>100.0%</w:t>
            </w:r>
          </w:p>
        </w:tc>
      </w:tr>
      <w:tr>
        <w:tc>
          <w:tcPr>
            <w:tcW w:type="dxa" w:w="1440"/>
          </w:tcPr>
          <w:p>
            <w:r>
              <w:t>303. EDUCACION ALTO HUALLAGA</w:t>
            </w:r>
          </w:p>
        </w:tc>
        <w:tc>
          <w:tcPr>
            <w:tcW w:type="dxa" w:w="1440"/>
          </w:tcPr>
          <w:p>
            <w:r>
              <w:t>369,187</w:t>
            </w:r>
          </w:p>
        </w:tc>
        <w:tc>
          <w:tcPr>
            <w:tcW w:type="dxa" w:w="1440"/>
          </w:tcPr>
          <w:p>
            <w:r>
              <w:t>369,187</w:t>
            </w:r>
          </w:p>
        </w:tc>
        <w:tc>
          <w:tcPr>
            <w:tcW w:type="dxa" w:w="1440"/>
          </w:tcPr>
          <w:p>
            <w:r>
              <w:t>100.0%</w:t>
            </w:r>
          </w:p>
        </w:tc>
        <w:tc>
          <w:tcPr>
            <w:tcW w:type="dxa" w:w="1440"/>
          </w:tcPr>
          <w:p>
            <w:r>
              <w:t>100.0%</w:t>
            </w:r>
          </w:p>
        </w:tc>
        <w:tc>
          <w:tcPr>
            <w:tcW w:type="dxa" w:w="1440"/>
          </w:tcPr>
          <w:p>
            <w:r>
              <w:t>95.8%</w:t>
            </w:r>
          </w:p>
        </w:tc>
      </w:tr>
      <w:tr>
        <w:tc>
          <w:tcPr>
            <w:tcW w:type="dxa" w:w="1440"/>
          </w:tcPr>
          <w:p>
            <w:r>
              <w:t>305. EDUCACION LAMAS</w:t>
            </w:r>
          </w:p>
        </w:tc>
        <w:tc>
          <w:tcPr>
            <w:tcW w:type="dxa" w:w="1440"/>
          </w:tcPr>
          <w:p>
            <w:r>
              <w:t>311,875</w:t>
            </w:r>
          </w:p>
        </w:tc>
        <w:tc>
          <w:tcPr>
            <w:tcW w:type="dxa" w:w="1440"/>
          </w:tcPr>
          <w:p>
            <w:r>
              <w:t>311,875</w:t>
            </w:r>
          </w:p>
        </w:tc>
        <w:tc>
          <w:tcPr>
            <w:tcW w:type="dxa" w:w="1440"/>
          </w:tcPr>
          <w:p>
            <w:r>
              <w:t>100.0%</w:t>
            </w:r>
          </w:p>
        </w:tc>
        <w:tc>
          <w:tcPr>
            <w:tcW w:type="dxa" w:w="1440"/>
          </w:tcPr>
          <w:p>
            <w:r>
              <w:t>100.0%</w:t>
            </w:r>
          </w:p>
        </w:tc>
        <w:tc>
          <w:tcPr>
            <w:tcW w:type="dxa" w:w="1440"/>
          </w:tcPr>
          <w:p>
            <w:r>
              <w:t>100.0%</w:t>
            </w:r>
          </w:p>
        </w:tc>
      </w:tr>
      <w:tr>
        <w:tc>
          <w:tcPr>
            <w:tcW w:type="dxa" w:w="1440"/>
          </w:tcPr>
          <w:p>
            <w:r>
              <w:t>306. EDUCACION RIOJA</w:t>
            </w:r>
          </w:p>
        </w:tc>
        <w:tc>
          <w:tcPr>
            <w:tcW w:type="dxa" w:w="1440"/>
          </w:tcPr>
          <w:p>
            <w:r>
              <w:t>537,308</w:t>
            </w:r>
          </w:p>
        </w:tc>
        <w:tc>
          <w:tcPr>
            <w:tcW w:type="dxa" w:w="1440"/>
          </w:tcPr>
          <w:p>
            <w:r>
              <w:t>537,308</w:t>
            </w:r>
          </w:p>
        </w:tc>
        <w:tc>
          <w:tcPr>
            <w:tcW w:type="dxa" w:w="1440"/>
          </w:tcPr>
          <w:p>
            <w:r>
              <w:t>99.5%</w:t>
            </w:r>
          </w:p>
        </w:tc>
        <w:tc>
          <w:tcPr>
            <w:tcW w:type="dxa" w:w="1440"/>
          </w:tcPr>
          <w:p>
            <w:r>
              <w:t>99.5%</w:t>
            </w:r>
          </w:p>
        </w:tc>
        <w:tc>
          <w:tcPr>
            <w:tcW w:type="dxa" w:w="1440"/>
          </w:tcPr>
          <w:p>
            <w:r>
              <w:t>99.5%</w:t>
            </w:r>
          </w:p>
        </w:tc>
      </w:tr>
      <w:tr>
        <w:tc>
          <w:tcPr>
            <w:tcW w:type="dxa" w:w="1440"/>
          </w:tcPr>
          <w:p>
            <w:r>
              <w:t>307. EDUCACION BELLAVISTA</w:t>
            </w:r>
          </w:p>
        </w:tc>
        <w:tc>
          <w:tcPr>
            <w:tcW w:type="dxa" w:w="1440"/>
          </w:tcPr>
          <w:p>
            <w:r>
              <w:t>270,333</w:t>
            </w:r>
          </w:p>
        </w:tc>
        <w:tc>
          <w:tcPr>
            <w:tcW w:type="dxa" w:w="1440"/>
          </w:tcPr>
          <w:p>
            <w:r>
              <w:t>270,333</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SAN MARTIN</w:t>
      </w:r>
      <w:r>
        <w:t xml:space="preserve"> por la suma de S/. </w:t>
      </w:r>
      <w:r>
        <w:t>4,049,314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59,000</w:t>
            </w:r>
          </w:p>
        </w:tc>
        <w:tc>
          <w:tcPr>
            <w:tcW w:type="dxa" w:w="1440"/>
          </w:tcPr>
          <w:p>
            <w:r>
              <w:t>0</w:t>
            </w:r>
          </w:p>
        </w:tc>
        <w:tc>
          <w:tcPr>
            <w:tcW w:type="dxa" w:w="1440"/>
          </w:tcPr>
          <w:p>
            <w:r>
              <w:t>59,000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13,200</w:t>
            </w:r>
          </w:p>
        </w:tc>
        <w:tc>
          <w:tcPr>
            <w:tcW w:type="dxa" w:w="1440"/>
          </w:tcPr>
          <w:p>
            <w:r>
              <w:t>0</w:t>
            </w:r>
          </w:p>
        </w:tc>
        <w:tc>
          <w:tcPr>
            <w:tcW w:type="dxa" w:w="1440"/>
          </w:tcPr>
          <w:p>
            <w:r>
              <w:t>0</w:t>
            </w:r>
          </w:p>
        </w:tc>
        <w:tc>
          <w:tcPr>
            <w:tcW w:type="dxa" w:w="1440"/>
          </w:tcPr>
          <w:p>
            <w:r>
              <w:t>13,200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12,000</w:t>
            </w:r>
          </w:p>
        </w:tc>
        <w:tc>
          <w:tcPr>
            <w:tcW w:type="dxa" w:w="1440"/>
          </w:tcPr>
          <w:p>
            <w:r>
              <w:t>12,000</w:t>
            </w:r>
          </w:p>
        </w:tc>
        <w:tc>
          <w:tcPr>
            <w:tcW w:type="dxa" w:w="1440"/>
          </w:tcPr>
          <w:p>
            <w:r>
              <w:t>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1,925</w:t>
            </w:r>
          </w:p>
        </w:tc>
        <w:tc>
          <w:tcPr>
            <w:tcW w:type="dxa" w:w="1440"/>
          </w:tcPr>
          <w:p>
            <w:r>
              <w:t>1,925</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1,615,124</w:t>
            </w:r>
          </w:p>
        </w:tc>
        <w:tc>
          <w:tcPr>
            <w:tcW w:type="dxa" w:w="1440"/>
          </w:tcPr>
          <w:p>
            <w:r>
              <w:t>226,161</w:t>
            </w:r>
          </w:p>
        </w:tc>
        <w:tc>
          <w:tcPr>
            <w:tcW w:type="dxa" w:w="1440"/>
          </w:tcPr>
          <w:p>
            <w:r>
              <w:t>993,017</w:t>
            </w:r>
          </w:p>
        </w:tc>
        <w:tc>
          <w:tcPr>
            <w:tcW w:type="dxa" w:w="1440"/>
          </w:tcPr>
          <w:p>
            <w:r>
              <w:t>395,946</w:t>
            </w:r>
          </w:p>
        </w:tc>
      </w:tr>
      <w:tr>
        <w:tc>
          <w:tcPr>
            <w:tcW w:type="dxa" w:w="1440"/>
          </w:tcPr>
          <w:p>
            <w:r>
              <w:t>9001. ACCIONES CENTRALES</w:t>
            </w:r>
          </w:p>
        </w:tc>
        <w:tc>
          <w:tcPr>
            <w:tcW w:type="dxa" w:w="1440"/>
          </w:tcPr>
          <w:p>
            <w:r>
              <w:t>2.6. ADQUISICION DE ACTIVOS NO FINANCIEROS</w:t>
            </w:r>
          </w:p>
        </w:tc>
        <w:tc>
          <w:tcPr>
            <w:tcW w:type="dxa" w:w="1440"/>
          </w:tcPr>
          <w:p>
            <w:r>
              <w:t>323,408</w:t>
            </w:r>
          </w:p>
        </w:tc>
        <w:tc>
          <w:tcPr>
            <w:tcW w:type="dxa" w:w="1440"/>
          </w:tcPr>
          <w:p>
            <w:r>
              <w:t>0</w:t>
            </w:r>
          </w:p>
        </w:tc>
        <w:tc>
          <w:tcPr>
            <w:tcW w:type="dxa" w:w="1440"/>
          </w:tcPr>
          <w:p>
            <w:r>
              <w:t>253,688</w:t>
            </w:r>
          </w:p>
        </w:tc>
        <w:tc>
          <w:tcPr>
            <w:tcW w:type="dxa" w:w="1440"/>
          </w:tcPr>
          <w:p>
            <w:r>
              <w:t>69,720</w:t>
            </w:r>
          </w:p>
        </w:tc>
      </w:tr>
      <w:tr>
        <w:tc>
          <w:tcPr>
            <w:tcW w:type="dxa" w:w="1440"/>
          </w:tcPr>
          <w:p>
            <w:r>
              <w:t>Total</w:t>
            </w:r>
          </w:p>
        </w:tc>
        <w:tc>
          <w:tcPr>
            <w:tcW w:type="dxa" w:w="1440"/>
          </w:tcPr>
          <w:p>
            <w:r>
              <w:t>-</w:t>
            </w:r>
          </w:p>
        </w:tc>
        <w:tc>
          <w:tcPr>
            <w:tcW w:type="dxa" w:w="1440"/>
          </w:tcPr>
          <w:p>
            <w:r>
              <w:t>2,024,657</w:t>
            </w:r>
          </w:p>
        </w:tc>
        <w:tc>
          <w:tcPr>
            <w:tcW w:type="dxa" w:w="1440"/>
          </w:tcPr>
          <w:p>
            <w:r>
              <w:t>240,086</w:t>
            </w:r>
          </w:p>
        </w:tc>
        <w:tc>
          <w:tcPr>
            <w:tcW w:type="dxa" w:w="1440"/>
          </w:tcPr>
          <w:p>
            <w:r>
              <w:t>1,305,705</w:t>
            </w:r>
          </w:p>
        </w:tc>
        <w:tc>
          <w:tcPr>
            <w:tcW w:type="dxa" w:w="1440"/>
          </w:tcPr>
          <w:p>
            <w:r>
              <w:t>478,866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SAN MARTIN, por concepto de encargaturas, </w:t>
      </w:r>
      <w:r>
        <w:t xml:space="preserve">se ha calculado para el </w:t>
      </w:r>
      <w:r>
        <w:t>2021</w:t>
      </w:r>
      <w:r>
        <w:t xml:space="preserve"> un costo de S/.</w:t>
      </w:r>
      <w:r>
        <w:t>19,805,597</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SAN MARTIN</w:t>
      </w:r>
      <w:r>
        <w:t xml:space="preserve"> por el monto de S/.</w:t>
      </w:r>
      <w:r>
        <w:t>8,451,466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5,884,216</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578,301</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4,904,504</w:t>
      </w:r>
      <w:r>
        <w:t xml:space="preserve"> a favor de las Unidades Ejecutoras de Educación de la Región </w:t>
      </w:r>
      <w:r>
        <w:t>SAN MARTIN</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SAN MARTIN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SAN MARTIN</w:t>
            </w:r>
          </w:p>
        </w:tc>
        <w:tc>
          <w:tcPr>
            <w:tcW w:type="dxa" w:w="1728"/>
          </w:tcPr>
          <w:p>
            <w:r>
              <w:t>3830979.91</w:t>
            </w:r>
          </w:p>
        </w:tc>
        <w:tc>
          <w:tcPr>
            <w:tcW w:type="dxa" w:w="1728"/>
          </w:tcPr>
          <w:p>
            <w:r>
              <w:t>1945286.0</w:t>
            </w:r>
          </w:p>
        </w:tc>
        <w:tc>
          <w:tcPr>
            <w:tcW w:type="dxa" w:w="1728"/>
          </w:tcPr>
          <w:p>
            <w:r>
              <w:t>1367263.0</w:t>
            </w:r>
          </w:p>
        </w:tc>
        <w:tc>
          <w:tcPr>
            <w:tcW w:type="dxa" w:w="1728"/>
          </w:tcPr>
          <w:p>
            <w:r>
              <w:t>518565.0</w:t>
            </w:r>
          </w:p>
        </w:tc>
      </w:tr>
      <w:tr>
        <w:tc>
          <w:tcPr>
            <w:tcW w:type="dxa" w:w="1728"/>
          </w:tcPr>
          <w:p>
            <w:r>
              <w:t>301. EDUCACION BAJO MAYO</w:t>
            </w:r>
          </w:p>
        </w:tc>
        <w:tc>
          <w:tcPr>
            <w:tcW w:type="dxa" w:w="1728"/>
          </w:tcPr>
          <w:p>
            <w:r>
              <w:t>5181640.59</w:t>
            </w:r>
          </w:p>
        </w:tc>
        <w:tc>
          <w:tcPr>
            <w:tcW w:type="dxa" w:w="1728"/>
          </w:tcPr>
          <w:p>
            <w:r>
              <w:t>2224758.0</w:t>
            </w:r>
          </w:p>
        </w:tc>
        <w:tc>
          <w:tcPr>
            <w:tcW w:type="dxa" w:w="1728"/>
          </w:tcPr>
          <w:p>
            <w:r>
              <w:t>1985858.0</w:t>
            </w:r>
          </w:p>
        </w:tc>
        <w:tc>
          <w:tcPr>
            <w:tcW w:type="dxa" w:w="1728"/>
          </w:tcPr>
          <w:p>
            <w:r>
              <w:t>976281.0</w:t>
            </w:r>
          </w:p>
        </w:tc>
      </w:tr>
      <w:tr>
        <w:tc>
          <w:tcPr>
            <w:tcW w:type="dxa" w:w="1728"/>
          </w:tcPr>
          <w:p>
            <w:r>
              <w:t>302. EDUCACION HUALLAGA CENTRAL</w:t>
            </w:r>
          </w:p>
        </w:tc>
        <w:tc>
          <w:tcPr>
            <w:tcW w:type="dxa" w:w="1728"/>
          </w:tcPr>
          <w:p>
            <w:r>
              <w:t>2634533.65</w:t>
            </w:r>
          </w:p>
        </w:tc>
        <w:tc>
          <w:tcPr>
            <w:tcW w:type="dxa" w:w="1728"/>
          </w:tcPr>
          <w:p>
            <w:r>
              <w:t>1310252.0</w:t>
            </w:r>
          </w:p>
        </w:tc>
        <w:tc>
          <w:tcPr>
            <w:tcW w:type="dxa" w:w="1728"/>
          </w:tcPr>
          <w:p>
            <w:r>
              <w:t>0.0</w:t>
            </w:r>
          </w:p>
        </w:tc>
        <w:tc>
          <w:tcPr>
            <w:tcW w:type="dxa" w:w="1728"/>
          </w:tcPr>
          <w:p>
            <w:r>
              <w:t>1324366.0</w:t>
            </w:r>
          </w:p>
        </w:tc>
      </w:tr>
      <w:tr>
        <w:tc>
          <w:tcPr>
            <w:tcW w:type="dxa" w:w="1728"/>
          </w:tcPr>
          <w:p>
            <w:r>
              <w:t>303. EDUCACION ALTO HUALLAGA</w:t>
            </w:r>
          </w:p>
        </w:tc>
        <w:tc>
          <w:tcPr>
            <w:tcW w:type="dxa" w:w="1728"/>
          </w:tcPr>
          <w:p>
            <w:r>
              <w:t>1993795.26</w:t>
            </w:r>
          </w:p>
        </w:tc>
        <w:tc>
          <w:tcPr>
            <w:tcW w:type="dxa" w:w="1728"/>
          </w:tcPr>
          <w:p>
            <w:r>
              <w:t>992823.0</w:t>
            </w:r>
          </w:p>
        </w:tc>
        <w:tc>
          <w:tcPr>
            <w:tcW w:type="dxa" w:w="1728"/>
          </w:tcPr>
          <w:p>
            <w:r>
              <w:t>782505.0</w:t>
            </w:r>
          </w:p>
        </w:tc>
        <w:tc>
          <w:tcPr>
            <w:tcW w:type="dxa" w:w="1728"/>
          </w:tcPr>
          <w:p>
            <w:r>
              <w:t>224043.0</w:t>
            </w:r>
          </w:p>
        </w:tc>
      </w:tr>
      <w:tr>
        <w:tc>
          <w:tcPr>
            <w:tcW w:type="dxa" w:w="1728"/>
          </w:tcPr>
          <w:p>
            <w:r>
              <w:t>305. EDUCACION LAMAS</w:t>
            </w:r>
          </w:p>
        </w:tc>
        <w:tc>
          <w:tcPr>
            <w:tcW w:type="dxa" w:w="1728"/>
          </w:tcPr>
          <w:p>
            <w:r>
              <w:t>1978991.27</w:t>
            </w:r>
          </w:p>
        </w:tc>
        <w:tc>
          <w:tcPr>
            <w:tcW w:type="dxa" w:w="1728"/>
          </w:tcPr>
          <w:p>
            <w:r>
              <w:t>970710.0</w:t>
            </w:r>
          </w:p>
        </w:tc>
        <w:tc>
          <w:tcPr>
            <w:tcW w:type="dxa" w:w="1728"/>
          </w:tcPr>
          <w:p>
            <w:r>
              <w:t>967562.0</w:t>
            </w:r>
          </w:p>
        </w:tc>
        <w:tc>
          <w:tcPr>
            <w:tcW w:type="dxa" w:w="1728"/>
          </w:tcPr>
          <w:p>
            <w:r>
              <w:t>42394.0</w:t>
            </w:r>
          </w:p>
        </w:tc>
      </w:tr>
      <w:tr>
        <w:tc>
          <w:tcPr>
            <w:tcW w:type="dxa" w:w="1728"/>
          </w:tcPr>
          <w:p>
            <w:r>
              <w:t>306. EDUCACION RIOJA</w:t>
            </w:r>
          </w:p>
        </w:tc>
        <w:tc>
          <w:tcPr>
            <w:tcW w:type="dxa" w:w="1728"/>
          </w:tcPr>
          <w:p>
            <w:r>
              <w:t>2283256.74</w:t>
            </w:r>
          </w:p>
        </w:tc>
        <w:tc>
          <w:tcPr>
            <w:tcW w:type="dxa" w:w="1728"/>
          </w:tcPr>
          <w:p>
            <w:r>
              <w:t>1119951.0</w:t>
            </w:r>
          </w:p>
        </w:tc>
        <w:tc>
          <w:tcPr>
            <w:tcW w:type="dxa" w:w="1728"/>
          </w:tcPr>
          <w:p>
            <w:r>
              <w:t>781028.0</w:t>
            </w:r>
          </w:p>
        </w:tc>
        <w:tc>
          <w:tcPr>
            <w:tcW w:type="dxa" w:w="1728"/>
          </w:tcPr>
          <w:p>
            <w:r>
              <w:t>382351.0</w:t>
            </w:r>
          </w:p>
        </w:tc>
      </w:tr>
      <w:tr>
        <w:tc>
          <w:tcPr>
            <w:tcW w:type="dxa" w:w="1728"/>
          </w:tcPr>
          <w:p>
            <w:r>
              <w:t>307. EDUCACION BELLAVISTA</w:t>
            </w:r>
          </w:p>
        </w:tc>
        <w:tc>
          <w:tcPr>
            <w:tcW w:type="dxa" w:w="1728"/>
          </w:tcPr>
          <w:p>
            <w:r>
              <w:t>1902400.02</w:t>
            </w:r>
          </w:p>
        </w:tc>
        <w:tc>
          <w:tcPr>
            <w:tcW w:type="dxa" w:w="1728"/>
          </w:tcPr>
          <w:p>
            <w:r>
              <w:t>465987.0</w:t>
            </w:r>
          </w:p>
        </w:tc>
        <w:tc>
          <w:tcPr>
            <w:tcW w:type="dxa" w:w="1728"/>
          </w:tcPr>
          <w:p>
            <w:r>
              <w:t>0.0</w:t>
            </w:r>
          </w:p>
        </w:tc>
        <w:tc>
          <w:tcPr>
            <w:tcW w:type="dxa" w:w="1728"/>
          </w:tcPr>
          <w:p>
            <w:r>
              <w:t>1436504.0</w:t>
            </w:r>
          </w:p>
        </w:tc>
      </w:tr>
      <w:tr>
        <w:tc>
          <w:tcPr>
            <w:tcW w:type="dxa" w:w="1728"/>
          </w:tcPr>
          <w:p>
            <w:r>
              <w:t>Total</w:t>
            </w:r>
          </w:p>
        </w:tc>
        <w:tc>
          <w:tcPr>
            <w:tcW w:type="dxa" w:w="1728"/>
          </w:tcPr>
          <w:p>
            <w:r>
              <w:t>19805597.44</w:t>
            </w:r>
          </w:p>
        </w:tc>
        <w:tc>
          <w:tcPr>
            <w:tcW w:type="dxa" w:w="1728"/>
          </w:tcPr>
          <w:p>
            <w:r>
              <w:t>9029767.0</w:t>
            </w:r>
          </w:p>
        </w:tc>
        <w:tc>
          <w:tcPr>
            <w:tcW w:type="dxa" w:w="1728"/>
          </w:tcPr>
          <w:p>
            <w:r>
              <w:t>5884216.0</w:t>
            </w:r>
          </w:p>
        </w:tc>
        <w:tc>
          <w:tcPr>
            <w:tcW w:type="dxa" w:w="1728"/>
          </w:tcPr>
          <w:p>
            <w:r>
              <w:t>4904504.0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SAN MARTIN</w:t>
      </w:r>
      <w:r>
        <w:t xml:space="preserve">, por concepto de Asignaciones Temporales por prestar servicios en condiciones especiales, se ha calculado para el 2021 un costo de S/ </w:t>
      </w:r>
      <w:r>
        <w:t xml:space="preserve">20,827,277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11,495,286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9,332,291</w:t>
      </w:r>
      <w:r>
        <w:t xml:space="preserve"> a favor de las Unidades Ejecutoras de Educación de la Región </w:t>
      </w:r>
      <w:r>
        <w:t>SAN MARTIN</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SAN MARTIN</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SAN MARTIN</w:t>
            </w:r>
          </w:p>
        </w:tc>
        <w:tc>
          <w:tcPr>
            <w:tcW w:type="dxa" w:w="2160"/>
          </w:tcPr>
          <w:p>
            <w:r>
              <w:t>5235240.0</w:t>
            </w:r>
          </w:p>
        </w:tc>
        <w:tc>
          <w:tcPr>
            <w:tcW w:type="dxa" w:w="2160"/>
          </w:tcPr>
          <w:p>
            <w:r>
              <w:t>2935622.0</w:t>
            </w:r>
          </w:p>
        </w:tc>
        <w:tc>
          <w:tcPr>
            <w:tcW w:type="dxa" w:w="2160"/>
          </w:tcPr>
          <w:p>
            <w:r>
              <w:t>2299668.0</w:t>
            </w:r>
          </w:p>
        </w:tc>
      </w:tr>
      <w:tr>
        <w:tc>
          <w:tcPr>
            <w:tcW w:type="dxa" w:w="2160"/>
          </w:tcPr>
          <w:p>
            <w:r>
              <w:t>301. EDUCACION BAJO MAYO</w:t>
            </w:r>
          </w:p>
        </w:tc>
        <w:tc>
          <w:tcPr>
            <w:tcW w:type="dxa" w:w="2160"/>
          </w:tcPr>
          <w:p>
            <w:r>
              <w:t>5337014.66</w:t>
            </w:r>
          </w:p>
        </w:tc>
        <w:tc>
          <w:tcPr>
            <w:tcW w:type="dxa" w:w="2160"/>
          </w:tcPr>
          <w:p>
            <w:r>
              <w:t>2876108.0</w:t>
            </w:r>
          </w:p>
        </w:tc>
        <w:tc>
          <w:tcPr>
            <w:tcW w:type="dxa" w:w="2160"/>
          </w:tcPr>
          <w:p>
            <w:r>
              <w:t>2461003.0</w:t>
            </w:r>
          </w:p>
        </w:tc>
      </w:tr>
      <w:tr>
        <w:tc>
          <w:tcPr>
            <w:tcW w:type="dxa" w:w="2160"/>
          </w:tcPr>
          <w:p>
            <w:r>
              <w:t>302. EDUCACION HUALLAGA CENTRAL</w:t>
            </w:r>
          </w:p>
        </w:tc>
        <w:tc>
          <w:tcPr>
            <w:tcW w:type="dxa" w:w="2160"/>
          </w:tcPr>
          <w:p>
            <w:r>
              <w:t>2457368.0</w:t>
            </w:r>
          </w:p>
        </w:tc>
        <w:tc>
          <w:tcPr>
            <w:tcW w:type="dxa" w:w="2160"/>
          </w:tcPr>
          <w:p>
            <w:r>
              <w:t>1394856.0</w:t>
            </w:r>
          </w:p>
        </w:tc>
        <w:tc>
          <w:tcPr>
            <w:tcW w:type="dxa" w:w="2160"/>
          </w:tcPr>
          <w:p>
            <w:r>
              <w:t>1062544.0</w:t>
            </w:r>
          </w:p>
        </w:tc>
      </w:tr>
      <w:tr>
        <w:tc>
          <w:tcPr>
            <w:tcW w:type="dxa" w:w="2160"/>
          </w:tcPr>
          <w:p>
            <w:r>
              <w:t>303. EDUCACION ALTO HUALLAGA</w:t>
            </w:r>
          </w:p>
        </w:tc>
        <w:tc>
          <w:tcPr>
            <w:tcW w:type="dxa" w:w="2160"/>
          </w:tcPr>
          <w:p>
            <w:r>
              <w:t>1672500.0</w:t>
            </w:r>
          </w:p>
        </w:tc>
        <w:tc>
          <w:tcPr>
            <w:tcW w:type="dxa" w:w="2160"/>
          </w:tcPr>
          <w:p>
            <w:r>
              <w:t>975488.0</w:t>
            </w:r>
          </w:p>
        </w:tc>
        <w:tc>
          <w:tcPr>
            <w:tcW w:type="dxa" w:w="2160"/>
          </w:tcPr>
          <w:p>
            <w:r>
              <w:t>697047.0</w:t>
            </w:r>
          </w:p>
        </w:tc>
      </w:tr>
      <w:tr>
        <w:tc>
          <w:tcPr>
            <w:tcW w:type="dxa" w:w="2160"/>
          </w:tcPr>
          <w:p>
            <w:r>
              <w:t>305. EDUCACION LAMAS</w:t>
            </w:r>
          </w:p>
        </w:tc>
        <w:tc>
          <w:tcPr>
            <w:tcW w:type="dxa" w:w="2160"/>
          </w:tcPr>
          <w:p>
            <w:r>
              <w:t>2488841.33</w:t>
            </w:r>
          </w:p>
        </w:tc>
        <w:tc>
          <w:tcPr>
            <w:tcW w:type="dxa" w:w="2160"/>
          </w:tcPr>
          <w:p>
            <w:r>
              <w:t>1437008.0</w:t>
            </w:r>
          </w:p>
        </w:tc>
        <w:tc>
          <w:tcPr>
            <w:tcW w:type="dxa" w:w="2160"/>
          </w:tcPr>
          <w:p>
            <w:r>
              <w:t>1051876.0</w:t>
            </w:r>
          </w:p>
        </w:tc>
      </w:tr>
      <w:tr>
        <w:tc>
          <w:tcPr>
            <w:tcW w:type="dxa" w:w="2160"/>
          </w:tcPr>
          <w:p>
            <w:r>
              <w:t>306. EDUCACION RIOJA</w:t>
            </w:r>
          </w:p>
        </w:tc>
        <w:tc>
          <w:tcPr>
            <w:tcW w:type="dxa" w:w="2160"/>
          </w:tcPr>
          <w:p>
            <w:r>
              <w:t>1409987.33</w:t>
            </w:r>
          </w:p>
        </w:tc>
        <w:tc>
          <w:tcPr>
            <w:tcW w:type="dxa" w:w="2160"/>
          </w:tcPr>
          <w:p>
            <w:r>
              <w:t>736102.0</w:t>
            </w:r>
          </w:p>
        </w:tc>
        <w:tc>
          <w:tcPr>
            <w:tcW w:type="dxa" w:w="2160"/>
          </w:tcPr>
          <w:p>
            <w:r>
              <w:t>673919.0</w:t>
            </w:r>
          </w:p>
        </w:tc>
      </w:tr>
      <w:tr>
        <w:tc>
          <w:tcPr>
            <w:tcW w:type="dxa" w:w="2160"/>
          </w:tcPr>
          <w:p>
            <w:r>
              <w:t>307. EDUCACION BELLAVISTA</w:t>
            </w:r>
          </w:p>
        </w:tc>
        <w:tc>
          <w:tcPr>
            <w:tcW w:type="dxa" w:w="2160"/>
          </w:tcPr>
          <w:p>
            <w:r>
              <w:t>2226325.33</w:t>
            </w:r>
          </w:p>
        </w:tc>
        <w:tc>
          <w:tcPr>
            <w:tcW w:type="dxa" w:w="2160"/>
          </w:tcPr>
          <w:p>
            <w:r>
              <w:t>1140102.0</w:t>
            </w:r>
          </w:p>
        </w:tc>
        <w:tc>
          <w:tcPr>
            <w:tcW w:type="dxa" w:w="2160"/>
          </w:tcPr>
          <w:p>
            <w:r>
              <w:t>1086234.0</w:t>
            </w:r>
          </w:p>
        </w:tc>
      </w:tr>
      <w:tr>
        <w:tc>
          <w:tcPr>
            <w:tcW w:type="dxa" w:w="2160"/>
          </w:tcPr>
          <w:p>
            <w:r>
              <w:t>Total</w:t>
            </w:r>
          </w:p>
        </w:tc>
        <w:tc>
          <w:tcPr>
            <w:tcW w:type="dxa" w:w="2160"/>
          </w:tcPr>
          <w:p>
            <w:r>
              <w:t>20827276.65</w:t>
            </w:r>
          </w:p>
        </w:tc>
        <w:tc>
          <w:tcPr>
            <w:tcW w:type="dxa" w:w="2160"/>
          </w:tcPr>
          <w:p>
            <w:r>
              <w:t>11495286.0</w:t>
            </w:r>
          </w:p>
        </w:tc>
        <w:tc>
          <w:tcPr>
            <w:tcW w:type="dxa" w:w="2160"/>
          </w:tcPr>
          <w:p>
            <w:r>
              <w:t>9332291.0</w:t>
            </w:r>
          </w:p>
        </w:tc>
      </w:tr>
    </w:tbl>
    <w:p/>
    <w:p>
      <w:pPr>
        <w:pStyle w:val="Heading1"/>
      </w:pPr>
      <w:r>
        <w:t>3.Pago de Beneficios Sociales</w:t>
      </w:r>
    </w:p>
    <w:p>
      <w:pPr>
        <w:jc w:val="both"/>
      </w:pPr>
      <w:r>
        <w:t xml:space="preserve">Para la Región </w:t>
      </w:r>
      <w:r>
        <w:t>SAN MARTIN</w:t>
      </w:r>
      <w:r>
        <w:t xml:space="preserve">, por concepto de Beneficios Sociales se ha calculado un costo total de S/. </w:t>
      </w:r>
      <w:r>
        <w:t>6,929,729</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3,157,060</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SAN MARTIN</w:t>
      </w:r>
      <w:r>
        <w:t xml:space="preserve"> por el monto de S/. </w:t>
      </w:r>
      <w:r>
        <w:t>3,163,709,</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3,099,142.</w:t>
      </w:r>
      <w:r>
        <w:t xml:space="preserve">, a favor de las Unidades Ejecutoras de Educación de la Región </w:t>
      </w:r>
      <w:r>
        <w:t>SAN MARTIN</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679,605.</w:t>
      </w:r>
      <w:r>
        <w:t xml:space="preserve">  a las Unidades Ejecutoras de Educación de la Región </w:t>
      </w:r>
      <w:r>
        <w:t>SAN MARTIN</w:t>
      </w:r>
    </w:p>
    <w:p>
      <w:pPr>
        <w:jc w:val="both"/>
      </w:pPr>
      <w:r>
        <w:t xml:space="preserve">En el siguiente cuadro se muestran el costo y los montos programados/transferidos a la Región </w:t>
      </w:r>
      <w:r>
        <w:t>SAN MARTIN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SAN MARTIN</w:t>
            </w:r>
          </w:p>
        </w:tc>
        <w:tc>
          <w:tcPr>
            <w:tcW w:type="dxa" w:w="1728"/>
          </w:tcPr>
          <w:p>
            <w:r>
              <w:t>1113977.02</w:t>
            </w:r>
          </w:p>
        </w:tc>
        <w:tc>
          <w:tcPr>
            <w:tcW w:type="dxa" w:w="1728"/>
          </w:tcPr>
          <w:p>
            <w:r>
              <w:t>584066.0</w:t>
            </w:r>
          </w:p>
        </w:tc>
        <w:tc>
          <w:tcPr>
            <w:tcW w:type="dxa" w:w="1728"/>
          </w:tcPr>
          <w:p>
            <w:r>
              <w:t>492072.0</w:t>
            </w:r>
          </w:p>
        </w:tc>
        <w:tc>
          <w:tcPr>
            <w:tcW w:type="dxa" w:w="1728"/>
          </w:tcPr>
          <w:p>
            <w:r>
              <w:t>39000.0</w:t>
            </w:r>
          </w:p>
        </w:tc>
      </w:tr>
      <w:tr>
        <w:tc>
          <w:tcPr>
            <w:tcW w:type="dxa" w:w="1728"/>
          </w:tcPr>
          <w:p>
            <w:r>
              <w:t>301. EDUCACION BAJO MAYO</w:t>
            </w:r>
          </w:p>
        </w:tc>
        <w:tc>
          <w:tcPr>
            <w:tcW w:type="dxa" w:w="1728"/>
          </w:tcPr>
          <w:p>
            <w:r>
              <w:t>2131691.87</w:t>
            </w:r>
          </w:p>
        </w:tc>
        <w:tc>
          <w:tcPr>
            <w:tcW w:type="dxa" w:w="1728"/>
          </w:tcPr>
          <w:p>
            <w:r>
              <w:t>1056597.0</w:t>
            </w:r>
          </w:p>
        </w:tc>
        <w:tc>
          <w:tcPr>
            <w:tcW w:type="dxa" w:w="1728"/>
          </w:tcPr>
          <w:p>
            <w:r>
              <w:t>733136.0</w:t>
            </w:r>
          </w:p>
        </w:tc>
        <w:tc>
          <w:tcPr>
            <w:tcW w:type="dxa" w:w="1728"/>
          </w:tcPr>
          <w:p>
            <w:r>
              <w:t>343472.0</w:t>
            </w:r>
          </w:p>
        </w:tc>
      </w:tr>
      <w:tr>
        <w:tc>
          <w:tcPr>
            <w:tcW w:type="dxa" w:w="1728"/>
          </w:tcPr>
          <w:p>
            <w:r>
              <w:t>302. EDUCACION HUALLAGA CENTRAL</w:t>
            </w:r>
          </w:p>
        </w:tc>
        <w:tc>
          <w:tcPr>
            <w:tcW w:type="dxa" w:w="1728"/>
          </w:tcPr>
          <w:p>
            <w:r>
              <w:t>947977.42</w:t>
            </w:r>
          </w:p>
        </w:tc>
        <w:tc>
          <w:tcPr>
            <w:tcW w:type="dxa" w:w="1728"/>
          </w:tcPr>
          <w:p>
            <w:r>
              <w:t>393151.0</w:t>
            </w:r>
          </w:p>
        </w:tc>
        <w:tc>
          <w:tcPr>
            <w:tcW w:type="dxa" w:w="1728"/>
          </w:tcPr>
          <w:p>
            <w:r>
              <w:t>526264.0</w:t>
            </w:r>
          </w:p>
        </w:tc>
        <w:tc>
          <w:tcPr>
            <w:tcW w:type="dxa" w:w="1728"/>
          </w:tcPr>
          <w:p>
            <w:r>
              <w:t>29576.0</w:t>
            </w:r>
          </w:p>
        </w:tc>
      </w:tr>
      <w:tr>
        <w:tc>
          <w:tcPr>
            <w:tcW w:type="dxa" w:w="1728"/>
          </w:tcPr>
          <w:p>
            <w:r>
              <w:t>303. EDUCACION ALTO HUALLAGA</w:t>
            </w:r>
          </w:p>
        </w:tc>
        <w:tc>
          <w:tcPr>
            <w:tcW w:type="dxa" w:w="1728"/>
          </w:tcPr>
          <w:p>
            <w:r>
              <w:t>623711.12</w:t>
            </w:r>
          </w:p>
        </w:tc>
        <w:tc>
          <w:tcPr>
            <w:tcW w:type="dxa" w:w="1728"/>
          </w:tcPr>
          <w:p>
            <w:r>
              <w:t>317974.0</w:t>
            </w:r>
          </w:p>
        </w:tc>
        <w:tc>
          <w:tcPr>
            <w:tcW w:type="dxa" w:w="1728"/>
          </w:tcPr>
          <w:p>
            <w:r>
              <w:t>253692.0</w:t>
            </w:r>
          </w:p>
        </w:tc>
        <w:tc>
          <w:tcPr>
            <w:tcW w:type="dxa" w:w="1728"/>
          </w:tcPr>
          <w:p>
            <w:r>
              <w:t>52880.0</w:t>
            </w:r>
          </w:p>
        </w:tc>
      </w:tr>
      <w:tr>
        <w:tc>
          <w:tcPr>
            <w:tcW w:type="dxa" w:w="1728"/>
          </w:tcPr>
          <w:p>
            <w:r>
              <w:t>305. EDUCACION LAMAS</w:t>
            </w:r>
          </w:p>
        </w:tc>
        <w:tc>
          <w:tcPr>
            <w:tcW w:type="dxa" w:w="1728"/>
          </w:tcPr>
          <w:p>
            <w:r>
              <w:t>762232.86</w:t>
            </w:r>
          </w:p>
        </w:tc>
        <w:tc>
          <w:tcPr>
            <w:tcW w:type="dxa" w:w="1728"/>
          </w:tcPr>
          <w:p>
            <w:r>
              <w:t>261625.0</w:t>
            </w:r>
          </w:p>
        </w:tc>
        <w:tc>
          <w:tcPr>
            <w:tcW w:type="dxa" w:w="1728"/>
          </w:tcPr>
          <w:p>
            <w:r>
              <w:t>352631.0</w:t>
            </w:r>
          </w:p>
        </w:tc>
        <w:tc>
          <w:tcPr>
            <w:tcW w:type="dxa" w:w="1728"/>
          </w:tcPr>
          <w:p>
            <w:r>
              <w:t>148677.0</w:t>
            </w:r>
          </w:p>
        </w:tc>
      </w:tr>
      <w:tr>
        <w:tc>
          <w:tcPr>
            <w:tcW w:type="dxa" w:w="1728"/>
          </w:tcPr>
          <w:p>
            <w:r>
              <w:t>306. EDUCACION RIOJA</w:t>
            </w:r>
          </w:p>
        </w:tc>
        <w:tc>
          <w:tcPr>
            <w:tcW w:type="dxa" w:w="1728"/>
          </w:tcPr>
          <w:p>
            <w:r>
              <w:t>932883.23</w:t>
            </w:r>
          </w:p>
        </w:tc>
        <w:tc>
          <w:tcPr>
            <w:tcW w:type="dxa" w:w="1728"/>
          </w:tcPr>
          <w:p>
            <w:r>
              <w:t>390679.0</w:t>
            </w:r>
          </w:p>
        </w:tc>
        <w:tc>
          <w:tcPr>
            <w:tcW w:type="dxa" w:w="1728"/>
          </w:tcPr>
          <w:p>
            <w:r>
              <w:t>489532.0</w:t>
            </w:r>
          </w:p>
        </w:tc>
        <w:tc>
          <w:tcPr>
            <w:tcW w:type="dxa" w:w="1728"/>
          </w:tcPr>
          <w:p>
            <w:r>
              <w:t>57000.0</w:t>
            </w:r>
          </w:p>
        </w:tc>
      </w:tr>
      <w:tr>
        <w:tc>
          <w:tcPr>
            <w:tcW w:type="dxa" w:w="1728"/>
          </w:tcPr>
          <w:p>
            <w:r>
              <w:t>307. EDUCACION BELLAVISTA</w:t>
            </w:r>
          </w:p>
        </w:tc>
        <w:tc>
          <w:tcPr>
            <w:tcW w:type="dxa" w:w="1728"/>
          </w:tcPr>
          <w:p>
            <w:r>
              <w:t>417255.22</w:t>
            </w:r>
          </w:p>
        </w:tc>
        <w:tc>
          <w:tcPr>
            <w:tcW w:type="dxa" w:w="1728"/>
          </w:tcPr>
          <w:p>
            <w:r>
              <w:t>159617.0</w:t>
            </w:r>
          </w:p>
        </w:tc>
        <w:tc>
          <w:tcPr>
            <w:tcW w:type="dxa" w:w="1728"/>
          </w:tcPr>
          <w:p>
            <w:r>
              <w:t>251815.0</w:t>
            </w:r>
          </w:p>
        </w:tc>
        <w:tc>
          <w:tcPr>
            <w:tcW w:type="dxa" w:w="1728"/>
          </w:tcPr>
          <w:p>
            <w:r>
              <w:t>9000.0</w:t>
            </w:r>
          </w:p>
        </w:tc>
      </w:tr>
      <w:tr>
        <w:tc>
          <w:tcPr>
            <w:tcW w:type="dxa" w:w="1728"/>
          </w:tcPr>
          <w:p>
            <w:r>
              <w:t>Total</w:t>
            </w:r>
          </w:p>
        </w:tc>
        <w:tc>
          <w:tcPr>
            <w:tcW w:type="dxa" w:w="1728"/>
          </w:tcPr>
          <w:p>
            <w:r>
              <w:t>6929728.74</w:t>
            </w:r>
          </w:p>
        </w:tc>
        <w:tc>
          <w:tcPr>
            <w:tcW w:type="dxa" w:w="1728"/>
          </w:tcPr>
          <w:p>
            <w:r>
              <w:t>3163709.0</w:t>
            </w:r>
          </w:p>
        </w:tc>
        <w:tc>
          <w:tcPr>
            <w:tcW w:type="dxa" w:w="1728"/>
          </w:tcPr>
          <w:p>
            <w:r>
              <w:t>3099142.0</w:t>
            </w:r>
          </w:p>
        </w:tc>
        <w:tc>
          <w:tcPr>
            <w:tcW w:type="dxa" w:w="1728"/>
          </w:tcPr>
          <w:p>
            <w:r>
              <w:t>679605.0</w:t>
            </w:r>
          </w:p>
        </w:tc>
      </w:tr>
    </w:tbl>
    <w:p/>
    <w:p>
      <w:pPr>
        <w:jc w:val="both"/>
      </w:pPr>
      <w:r>
        <w:t xml:space="preserve"> De la misma forma, durante el presente año, para la Región </w:t>
      </w:r>
      <w:r>
        <w:t>SAN MARTIN</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2,869,328</w:t>
            </w:r>
          </w:p>
        </w:tc>
      </w:tr>
      <w:tr>
        <w:tc>
          <w:tcPr>
            <w:tcW w:type="dxa" w:w="2880"/>
          </w:tcPr>
          <w:p>
            <w:r>
              <w:t>DECRETO SUPREMO N 078-2021-EF</w:t>
            </w:r>
          </w:p>
        </w:tc>
        <w:tc>
          <w:tcPr>
            <w:tcW w:type="dxa" w:w="2880"/>
          </w:tcPr>
          <w:p>
            <w:r>
              <w:t>RACIONALIZACIÓN 2020</w:t>
            </w:r>
          </w:p>
        </w:tc>
        <w:tc>
          <w:tcPr>
            <w:tcW w:type="dxa" w:w="2880"/>
          </w:tcPr>
          <w:p>
            <w:r>
              <w:t>8,705,252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SAN MARTIN</w:t>
      </w:r>
      <w:r>
        <w:t xml:space="preserve"> un total de </w:t>
      </w:r>
      <w:r>
        <w:rPr>
          <w:b/>
        </w:rPr>
        <w:t>177</w:t>
      </w:r>
      <w:r>
        <w:rPr>
          <w:b/>
        </w:rPr>
        <w:t xml:space="preserve"> plazas de docentes de aula excedentes </w:t>
      </w:r>
      <w:r>
        <w:t xml:space="preserve">y </w:t>
      </w:r>
      <w:r>
        <w:rPr>
          <w:b/>
        </w:rPr>
        <w:t>595</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BELLAVISTA</w:t>
            </w:r>
          </w:p>
        </w:tc>
        <w:tc>
          <w:tcPr>
            <w:tcW w:type="dxa" w:w="1080"/>
          </w:tcPr>
          <w:p>
            <w:r>
              <w:t>58</w:t>
            </w:r>
          </w:p>
        </w:tc>
        <w:tc>
          <w:tcPr>
            <w:tcW w:type="dxa" w:w="1080"/>
          </w:tcPr>
          <w:p>
            <w:r>
              <w:t>33</w:t>
            </w:r>
          </w:p>
        </w:tc>
        <w:tc>
          <w:tcPr>
            <w:tcW w:type="dxa" w:w="1080"/>
          </w:tcPr>
          <w:p>
            <w:r>
              <w:t>2</w:t>
            </w:r>
          </w:p>
        </w:tc>
        <w:tc>
          <w:tcPr>
            <w:tcW w:type="dxa" w:w="1080"/>
          </w:tcPr>
          <w:p>
            <w:r>
              <w:t>0</w:t>
            </w:r>
          </w:p>
        </w:tc>
        <w:tc>
          <w:tcPr>
            <w:tcW w:type="dxa" w:w="1080"/>
          </w:tcPr>
          <w:p>
            <w:r>
              <w:t>31</w:t>
            </w:r>
          </w:p>
        </w:tc>
        <w:tc>
          <w:tcPr>
            <w:tcW w:type="dxa" w:w="1080"/>
          </w:tcPr>
          <w:p>
            <w:r>
              <w:t>25</w:t>
            </w:r>
          </w:p>
        </w:tc>
        <w:tc>
          <w:tcPr>
            <w:tcW w:type="dxa" w:w="1080"/>
          </w:tcPr>
          <w:p>
            <w:r>
              <w:t>0</w:t>
            </w:r>
          </w:p>
        </w:tc>
      </w:tr>
      <w:tr>
        <w:tc>
          <w:tcPr>
            <w:tcW w:type="dxa" w:w="1080"/>
          </w:tcPr>
          <w:p>
            <w:r>
              <w:t>UGEL EL DORADO</w:t>
            </w:r>
          </w:p>
        </w:tc>
        <w:tc>
          <w:tcPr>
            <w:tcW w:type="dxa" w:w="1080"/>
          </w:tcPr>
          <w:p>
            <w:r>
              <w:t>39</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31</w:t>
            </w:r>
          </w:p>
        </w:tc>
        <w:tc>
          <w:tcPr>
            <w:tcW w:type="dxa" w:w="1080"/>
          </w:tcPr>
          <w:p>
            <w:r>
              <w:t>0</w:t>
            </w:r>
          </w:p>
        </w:tc>
      </w:tr>
      <w:tr>
        <w:tc>
          <w:tcPr>
            <w:tcW w:type="dxa" w:w="1080"/>
          </w:tcPr>
          <w:p>
            <w:r>
              <w:t>UGEL HUALLAGA</w:t>
            </w:r>
          </w:p>
        </w:tc>
        <w:tc>
          <w:tcPr>
            <w:tcW w:type="dxa" w:w="1080"/>
          </w:tcPr>
          <w:p>
            <w:r>
              <w:t>38</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37</w:t>
            </w:r>
          </w:p>
        </w:tc>
        <w:tc>
          <w:tcPr>
            <w:tcW w:type="dxa" w:w="1080"/>
          </w:tcPr>
          <w:p>
            <w:r>
              <w:t>0</w:t>
            </w:r>
          </w:p>
        </w:tc>
      </w:tr>
      <w:tr>
        <w:tc>
          <w:tcPr>
            <w:tcW w:type="dxa" w:w="1080"/>
          </w:tcPr>
          <w:p>
            <w:r>
              <w:t>UGEL LAMAS</w:t>
            </w:r>
          </w:p>
        </w:tc>
        <w:tc>
          <w:tcPr>
            <w:tcW w:type="dxa" w:w="1080"/>
          </w:tcPr>
          <w:p>
            <w:r>
              <w:t>45</w:t>
            </w:r>
          </w:p>
        </w:tc>
        <w:tc>
          <w:tcPr>
            <w:tcW w:type="dxa" w:w="1080"/>
          </w:tcPr>
          <w:p>
            <w:r>
              <w:t>16</w:t>
            </w:r>
          </w:p>
        </w:tc>
        <w:tc>
          <w:tcPr>
            <w:tcW w:type="dxa" w:w="1080"/>
          </w:tcPr>
          <w:p>
            <w:r>
              <w:t>0</w:t>
            </w:r>
          </w:p>
        </w:tc>
        <w:tc>
          <w:tcPr>
            <w:tcW w:type="dxa" w:w="1080"/>
          </w:tcPr>
          <w:p>
            <w:r>
              <w:t>0</w:t>
            </w:r>
          </w:p>
        </w:tc>
        <w:tc>
          <w:tcPr>
            <w:tcW w:type="dxa" w:w="1080"/>
          </w:tcPr>
          <w:p>
            <w:r>
              <w:t>16</w:t>
            </w:r>
          </w:p>
        </w:tc>
        <w:tc>
          <w:tcPr>
            <w:tcW w:type="dxa" w:w="1080"/>
          </w:tcPr>
          <w:p>
            <w:r>
              <w:t>29</w:t>
            </w:r>
          </w:p>
        </w:tc>
        <w:tc>
          <w:tcPr>
            <w:tcW w:type="dxa" w:w="1080"/>
          </w:tcPr>
          <w:p>
            <w:r>
              <w:t>0</w:t>
            </w:r>
          </w:p>
        </w:tc>
      </w:tr>
      <w:tr>
        <w:tc>
          <w:tcPr>
            <w:tcW w:type="dxa" w:w="1080"/>
          </w:tcPr>
          <w:p>
            <w:r>
              <w:t>UGEL MARISCAL CACERES</w:t>
            </w:r>
          </w:p>
        </w:tc>
        <w:tc>
          <w:tcPr>
            <w:tcW w:type="dxa" w:w="1080"/>
          </w:tcPr>
          <w:p>
            <w:r>
              <w:t>40</w:t>
            </w:r>
          </w:p>
        </w:tc>
        <w:tc>
          <w:tcPr>
            <w:tcW w:type="dxa" w:w="1080"/>
          </w:tcPr>
          <w:p>
            <w:r>
              <w:t>11</w:t>
            </w:r>
          </w:p>
        </w:tc>
        <w:tc>
          <w:tcPr>
            <w:tcW w:type="dxa" w:w="1080"/>
          </w:tcPr>
          <w:p>
            <w:r>
              <w:t>0</w:t>
            </w:r>
          </w:p>
        </w:tc>
        <w:tc>
          <w:tcPr>
            <w:tcW w:type="dxa" w:w="1080"/>
          </w:tcPr>
          <w:p>
            <w:r>
              <w:t>0</w:t>
            </w:r>
          </w:p>
        </w:tc>
        <w:tc>
          <w:tcPr>
            <w:tcW w:type="dxa" w:w="1080"/>
          </w:tcPr>
          <w:p>
            <w:r>
              <w:t>11</w:t>
            </w:r>
          </w:p>
        </w:tc>
        <w:tc>
          <w:tcPr>
            <w:tcW w:type="dxa" w:w="1080"/>
          </w:tcPr>
          <w:p>
            <w:r>
              <w:t>29</w:t>
            </w:r>
          </w:p>
        </w:tc>
        <w:tc>
          <w:tcPr>
            <w:tcW w:type="dxa" w:w="1080"/>
          </w:tcPr>
          <w:p>
            <w:r>
              <w:t>0</w:t>
            </w:r>
          </w:p>
        </w:tc>
      </w:tr>
      <w:tr>
        <w:tc>
          <w:tcPr>
            <w:tcW w:type="dxa" w:w="1080"/>
          </w:tcPr>
          <w:p>
            <w:r>
              <w:t>UGEL MOYOBAMBA</w:t>
            </w:r>
          </w:p>
        </w:tc>
        <w:tc>
          <w:tcPr>
            <w:tcW w:type="dxa" w:w="1080"/>
          </w:tcPr>
          <w:p>
            <w:r>
              <w:t>133</w:t>
            </w:r>
          </w:p>
        </w:tc>
        <w:tc>
          <w:tcPr>
            <w:tcW w:type="dxa" w:w="1080"/>
          </w:tcPr>
          <w:p>
            <w:r>
              <w:t>19</w:t>
            </w:r>
          </w:p>
        </w:tc>
        <w:tc>
          <w:tcPr>
            <w:tcW w:type="dxa" w:w="1080"/>
          </w:tcPr>
          <w:p>
            <w:r>
              <w:t>0</w:t>
            </w:r>
          </w:p>
        </w:tc>
        <w:tc>
          <w:tcPr>
            <w:tcW w:type="dxa" w:w="1080"/>
          </w:tcPr>
          <w:p>
            <w:r>
              <w:t>0</w:t>
            </w:r>
          </w:p>
        </w:tc>
        <w:tc>
          <w:tcPr>
            <w:tcW w:type="dxa" w:w="1080"/>
          </w:tcPr>
          <w:p>
            <w:r>
              <w:t>19</w:t>
            </w:r>
          </w:p>
        </w:tc>
        <w:tc>
          <w:tcPr>
            <w:tcW w:type="dxa" w:w="1080"/>
          </w:tcPr>
          <w:p>
            <w:r>
              <w:t>114</w:t>
            </w:r>
          </w:p>
        </w:tc>
        <w:tc>
          <w:tcPr>
            <w:tcW w:type="dxa" w:w="1080"/>
          </w:tcPr>
          <w:p>
            <w:r>
              <w:t>0</w:t>
            </w:r>
          </w:p>
        </w:tc>
      </w:tr>
      <w:tr>
        <w:tc>
          <w:tcPr>
            <w:tcW w:type="dxa" w:w="1080"/>
          </w:tcPr>
          <w:p>
            <w:r>
              <w:t>UGEL PICOTA</w:t>
            </w:r>
          </w:p>
        </w:tc>
        <w:tc>
          <w:tcPr>
            <w:tcW w:type="dxa" w:w="1080"/>
          </w:tcPr>
          <w:p>
            <w:r>
              <w:t>27</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21</w:t>
            </w:r>
          </w:p>
        </w:tc>
        <w:tc>
          <w:tcPr>
            <w:tcW w:type="dxa" w:w="1080"/>
          </w:tcPr>
          <w:p>
            <w:r>
              <w:t>0</w:t>
            </w:r>
          </w:p>
        </w:tc>
      </w:tr>
      <w:tr>
        <w:tc>
          <w:tcPr>
            <w:tcW w:type="dxa" w:w="1080"/>
          </w:tcPr>
          <w:p>
            <w:r>
              <w:t>UGEL RIOJA</w:t>
            </w:r>
          </w:p>
        </w:tc>
        <w:tc>
          <w:tcPr>
            <w:tcW w:type="dxa" w:w="1080"/>
          </w:tcPr>
          <w:p>
            <w:r>
              <w:t>53</w:t>
            </w:r>
          </w:p>
        </w:tc>
        <w:tc>
          <w:tcPr>
            <w:tcW w:type="dxa" w:w="1080"/>
          </w:tcPr>
          <w:p>
            <w:r>
              <w:t>31</w:t>
            </w:r>
          </w:p>
        </w:tc>
        <w:tc>
          <w:tcPr>
            <w:tcW w:type="dxa" w:w="1080"/>
          </w:tcPr>
          <w:p>
            <w:r>
              <w:t>0</w:t>
            </w:r>
          </w:p>
        </w:tc>
        <w:tc>
          <w:tcPr>
            <w:tcW w:type="dxa" w:w="1080"/>
          </w:tcPr>
          <w:p>
            <w:r>
              <w:t>0</w:t>
            </w:r>
          </w:p>
        </w:tc>
        <w:tc>
          <w:tcPr>
            <w:tcW w:type="dxa" w:w="1080"/>
          </w:tcPr>
          <w:p>
            <w:r>
              <w:t>31</w:t>
            </w:r>
          </w:p>
        </w:tc>
        <w:tc>
          <w:tcPr>
            <w:tcW w:type="dxa" w:w="1080"/>
          </w:tcPr>
          <w:p>
            <w:r>
              <w:t>22</w:t>
            </w:r>
          </w:p>
        </w:tc>
        <w:tc>
          <w:tcPr>
            <w:tcW w:type="dxa" w:w="1080"/>
          </w:tcPr>
          <w:p>
            <w:r>
              <w:t>0</w:t>
            </w:r>
          </w:p>
        </w:tc>
      </w:tr>
      <w:tr>
        <w:tc>
          <w:tcPr>
            <w:tcW w:type="dxa" w:w="1080"/>
          </w:tcPr>
          <w:p>
            <w:r>
              <w:t>UGEL SAN MARTIN</w:t>
            </w:r>
          </w:p>
        </w:tc>
        <w:tc>
          <w:tcPr>
            <w:tcW w:type="dxa" w:w="1080"/>
          </w:tcPr>
          <w:p>
            <w:r>
              <w:t>87</w:t>
            </w:r>
          </w:p>
        </w:tc>
        <w:tc>
          <w:tcPr>
            <w:tcW w:type="dxa" w:w="1080"/>
          </w:tcPr>
          <w:p>
            <w:r>
              <w:t>41</w:t>
            </w:r>
          </w:p>
        </w:tc>
        <w:tc>
          <w:tcPr>
            <w:tcW w:type="dxa" w:w="1080"/>
          </w:tcPr>
          <w:p>
            <w:r>
              <w:t>0</w:t>
            </w:r>
          </w:p>
        </w:tc>
        <w:tc>
          <w:tcPr>
            <w:tcW w:type="dxa" w:w="1080"/>
          </w:tcPr>
          <w:p>
            <w:r>
              <w:t>0</w:t>
            </w:r>
          </w:p>
        </w:tc>
        <w:tc>
          <w:tcPr>
            <w:tcW w:type="dxa" w:w="1080"/>
          </w:tcPr>
          <w:p>
            <w:r>
              <w:t>41</w:t>
            </w:r>
          </w:p>
        </w:tc>
        <w:tc>
          <w:tcPr>
            <w:tcW w:type="dxa" w:w="1080"/>
          </w:tcPr>
          <w:p>
            <w:r>
              <w:t>46</w:t>
            </w:r>
          </w:p>
        </w:tc>
        <w:tc>
          <w:tcPr>
            <w:tcW w:type="dxa" w:w="1080"/>
          </w:tcPr>
          <w:p>
            <w:r>
              <w:t>0</w:t>
            </w:r>
          </w:p>
        </w:tc>
      </w:tr>
      <w:tr>
        <w:tc>
          <w:tcPr>
            <w:tcW w:type="dxa" w:w="1080"/>
          </w:tcPr>
          <w:p>
            <w:r>
              <w:t>UGEL TOCACHE</w:t>
            </w:r>
          </w:p>
        </w:tc>
        <w:tc>
          <w:tcPr>
            <w:tcW w:type="dxa" w:w="1080"/>
          </w:tcPr>
          <w:p>
            <w:r>
              <w:t>75</w:t>
            </w:r>
          </w:p>
        </w:tc>
        <w:tc>
          <w:tcPr>
            <w:tcW w:type="dxa" w:w="1080"/>
          </w:tcPr>
          <w:p>
            <w:r>
              <w:t>11</w:t>
            </w:r>
          </w:p>
        </w:tc>
        <w:tc>
          <w:tcPr>
            <w:tcW w:type="dxa" w:w="1080"/>
          </w:tcPr>
          <w:p>
            <w:r>
              <w:t>0</w:t>
            </w:r>
          </w:p>
        </w:tc>
        <w:tc>
          <w:tcPr>
            <w:tcW w:type="dxa" w:w="1080"/>
          </w:tcPr>
          <w:p>
            <w:r>
              <w:t>0</w:t>
            </w:r>
          </w:p>
        </w:tc>
        <w:tc>
          <w:tcPr>
            <w:tcW w:type="dxa" w:w="1080"/>
          </w:tcPr>
          <w:p>
            <w:r>
              <w:t>11</w:t>
            </w:r>
          </w:p>
        </w:tc>
        <w:tc>
          <w:tcPr>
            <w:tcW w:type="dxa" w:w="1080"/>
          </w:tcPr>
          <w:p>
            <w:r>
              <w:t>64</w:t>
            </w:r>
          </w:p>
        </w:tc>
        <w:tc>
          <w:tcPr>
            <w:tcW w:type="dxa" w:w="1080"/>
          </w:tcPr>
          <w:p>
            <w:r>
              <w:t>0</w:t>
            </w:r>
          </w:p>
        </w:tc>
      </w:tr>
      <w:tr>
        <w:tc>
          <w:tcPr>
            <w:tcW w:type="dxa" w:w="1080"/>
          </w:tcPr>
          <w:p>
            <w:r>
              <w:t>Total</w:t>
            </w:r>
          </w:p>
        </w:tc>
        <w:tc>
          <w:tcPr>
            <w:tcW w:type="dxa" w:w="1080"/>
          </w:tcPr>
          <w:p>
            <w:r>
              <w:t>595</w:t>
            </w:r>
          </w:p>
        </w:tc>
        <w:tc>
          <w:tcPr>
            <w:tcW w:type="dxa" w:w="1080"/>
          </w:tcPr>
          <w:p>
            <w:r>
              <w:t>177</w:t>
            </w:r>
          </w:p>
        </w:tc>
        <w:tc>
          <w:tcPr>
            <w:tcW w:type="dxa" w:w="1080"/>
          </w:tcPr>
          <w:p>
            <w:r>
              <w:t>2</w:t>
            </w:r>
          </w:p>
        </w:tc>
        <w:tc>
          <w:tcPr>
            <w:tcW w:type="dxa" w:w="1080"/>
          </w:tcPr>
          <w:p>
            <w:r>
              <w:t>0</w:t>
            </w:r>
          </w:p>
        </w:tc>
        <w:tc>
          <w:tcPr>
            <w:tcW w:type="dxa" w:w="1080"/>
          </w:tcPr>
          <w:p>
            <w:r>
              <w:t>175</w:t>
            </w:r>
          </w:p>
        </w:tc>
        <w:tc>
          <w:tcPr>
            <w:tcW w:type="dxa" w:w="1080"/>
          </w:tcPr>
          <w:p>
            <w:r>
              <w:t>418</w:t>
            </w:r>
          </w:p>
        </w:tc>
        <w:tc>
          <w:tcPr>
            <w:tcW w:type="dxa" w:w="1080"/>
          </w:tcPr>
          <w:p>
            <w:r>
              <w:t>0</w:t>
            </w:r>
          </w:p>
        </w:tc>
      </w:tr>
    </w:tbl>
    <w:p/>
    <w:p>
      <w:pPr>
        <w:pStyle w:val="ListBullet"/>
        <w:jc w:val="both"/>
      </w:pPr>
      <w:r>
        <w:t xml:space="preserve"> Por lo tanto, a nivel regional se contaba con una brecha interna de </w:t>
      </w:r>
      <w:r>
        <w:t>418</w:t>
      </w:r>
      <w:r>
        <w:t xml:space="preserve"> plazas en </w:t>
      </w:r>
      <w:r>
        <w:t>10</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418</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418</w:t>
      </w:r>
      <w:r>
        <w:t xml:space="preserve"> plazas de docentes de aula en el marco de los resultados del proceso de racionalización </w:t>
      </w:r>
      <w:r>
        <w:t xml:space="preserve">2020 </w:t>
      </w:r>
      <w:r>
        <w:t xml:space="preserve">en servicios educativos públicos de la región </w:t>
      </w:r>
      <w:r>
        <w:t>SAN MARTIN</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BELLAVISTA</w:t>
            </w:r>
          </w:p>
        </w:tc>
        <w:tc>
          <w:tcPr>
            <w:tcW w:type="dxa" w:w="1728"/>
          </w:tcPr>
          <w:p>
            <w:r>
              <w:t>1</w:t>
            </w:r>
          </w:p>
        </w:tc>
        <w:tc>
          <w:tcPr>
            <w:tcW w:type="dxa" w:w="1728"/>
          </w:tcPr>
          <w:p>
            <w:r>
              <w:t>21</w:t>
            </w:r>
          </w:p>
        </w:tc>
        <w:tc>
          <w:tcPr>
            <w:tcW w:type="dxa" w:w="1728"/>
          </w:tcPr>
          <w:p>
            <w:r>
              <w:t>2</w:t>
            </w:r>
          </w:p>
        </w:tc>
        <w:tc>
          <w:tcPr>
            <w:tcW w:type="dxa" w:w="1728"/>
          </w:tcPr>
          <w:p>
            <w:r>
              <w:t>24</w:t>
            </w:r>
          </w:p>
        </w:tc>
      </w:tr>
      <w:tr>
        <w:tc>
          <w:tcPr>
            <w:tcW w:type="dxa" w:w="1728"/>
          </w:tcPr>
          <w:p>
            <w:r>
              <w:t>UGEL EL DORADO</w:t>
            </w:r>
          </w:p>
        </w:tc>
        <w:tc>
          <w:tcPr>
            <w:tcW w:type="dxa" w:w="1728"/>
          </w:tcPr>
          <w:p>
            <w:r>
              <w:t>6</w:t>
            </w:r>
          </w:p>
        </w:tc>
        <w:tc>
          <w:tcPr>
            <w:tcW w:type="dxa" w:w="1728"/>
          </w:tcPr>
          <w:p>
            <w:r>
              <w:t>23</w:t>
            </w:r>
          </w:p>
        </w:tc>
        <w:tc>
          <w:tcPr>
            <w:tcW w:type="dxa" w:w="1728"/>
          </w:tcPr>
          <w:p>
            <w:r>
              <w:t>5</w:t>
            </w:r>
          </w:p>
        </w:tc>
        <w:tc>
          <w:tcPr>
            <w:tcW w:type="dxa" w:w="1728"/>
          </w:tcPr>
          <w:p>
            <w:r>
              <w:t>34</w:t>
            </w:r>
          </w:p>
        </w:tc>
      </w:tr>
      <w:tr>
        <w:tc>
          <w:tcPr>
            <w:tcW w:type="dxa" w:w="1728"/>
          </w:tcPr>
          <w:p>
            <w:r>
              <w:t>UGEL HUALLAGA</w:t>
            </w:r>
          </w:p>
        </w:tc>
        <w:tc>
          <w:tcPr>
            <w:tcW w:type="dxa" w:w="1728"/>
          </w:tcPr>
          <w:p>
            <w:r>
              <w:t>3</w:t>
            </w:r>
          </w:p>
        </w:tc>
        <w:tc>
          <w:tcPr>
            <w:tcW w:type="dxa" w:w="1728"/>
          </w:tcPr>
          <w:p>
            <w:r>
              <w:t>12</w:t>
            </w:r>
          </w:p>
        </w:tc>
        <w:tc>
          <w:tcPr>
            <w:tcW w:type="dxa" w:w="1728"/>
          </w:tcPr>
          <w:p>
            <w:r>
              <w:t>17</w:t>
            </w:r>
          </w:p>
        </w:tc>
        <w:tc>
          <w:tcPr>
            <w:tcW w:type="dxa" w:w="1728"/>
          </w:tcPr>
          <w:p>
            <w:r>
              <w:t>32</w:t>
            </w:r>
          </w:p>
        </w:tc>
      </w:tr>
      <w:tr>
        <w:tc>
          <w:tcPr>
            <w:tcW w:type="dxa" w:w="1728"/>
          </w:tcPr>
          <w:p>
            <w:r>
              <w:t>UGEL LAMAS</w:t>
            </w:r>
          </w:p>
        </w:tc>
        <w:tc>
          <w:tcPr>
            <w:tcW w:type="dxa" w:w="1728"/>
          </w:tcPr>
          <w:p>
            <w:r>
              <w:t>5</w:t>
            </w:r>
          </w:p>
        </w:tc>
        <w:tc>
          <w:tcPr>
            <w:tcW w:type="dxa" w:w="1728"/>
          </w:tcPr>
          <w:p>
            <w:r>
              <w:t>18</w:t>
            </w:r>
          </w:p>
        </w:tc>
        <w:tc>
          <w:tcPr>
            <w:tcW w:type="dxa" w:w="1728"/>
          </w:tcPr>
          <w:p>
            <w:r>
              <w:t>7</w:t>
            </w:r>
          </w:p>
        </w:tc>
        <w:tc>
          <w:tcPr>
            <w:tcW w:type="dxa" w:w="1728"/>
          </w:tcPr>
          <w:p>
            <w:r>
              <w:t>30</w:t>
            </w:r>
          </w:p>
        </w:tc>
      </w:tr>
      <w:tr>
        <w:tc>
          <w:tcPr>
            <w:tcW w:type="dxa" w:w="1728"/>
          </w:tcPr>
          <w:p>
            <w:r>
              <w:t>UGEL MARISCAL CACERES</w:t>
            </w:r>
          </w:p>
        </w:tc>
        <w:tc>
          <w:tcPr>
            <w:tcW w:type="dxa" w:w="1728"/>
          </w:tcPr>
          <w:p>
            <w:r>
              <w:t>3</w:t>
            </w:r>
          </w:p>
        </w:tc>
        <w:tc>
          <w:tcPr>
            <w:tcW w:type="dxa" w:w="1728"/>
          </w:tcPr>
          <w:p>
            <w:r>
              <w:t>15</w:t>
            </w:r>
          </w:p>
        </w:tc>
        <w:tc>
          <w:tcPr>
            <w:tcW w:type="dxa" w:w="1728"/>
          </w:tcPr>
          <w:p>
            <w:r>
              <w:t>10</w:t>
            </w:r>
          </w:p>
        </w:tc>
        <w:tc>
          <w:tcPr>
            <w:tcW w:type="dxa" w:w="1728"/>
          </w:tcPr>
          <w:p>
            <w:r>
              <w:t>28</w:t>
            </w:r>
          </w:p>
        </w:tc>
      </w:tr>
      <w:tr>
        <w:tc>
          <w:tcPr>
            <w:tcW w:type="dxa" w:w="1728"/>
          </w:tcPr>
          <w:p>
            <w:r>
              <w:t>UGEL MOYOBAMBA</w:t>
            </w:r>
          </w:p>
        </w:tc>
        <w:tc>
          <w:tcPr>
            <w:tcW w:type="dxa" w:w="1728"/>
          </w:tcPr>
          <w:p>
            <w:r>
              <w:t>12</w:t>
            </w:r>
          </w:p>
        </w:tc>
        <w:tc>
          <w:tcPr>
            <w:tcW w:type="dxa" w:w="1728"/>
          </w:tcPr>
          <w:p>
            <w:r>
              <w:t>57</w:t>
            </w:r>
          </w:p>
        </w:tc>
        <w:tc>
          <w:tcPr>
            <w:tcW w:type="dxa" w:w="1728"/>
          </w:tcPr>
          <w:p>
            <w:r>
              <w:t>34</w:t>
            </w:r>
          </w:p>
        </w:tc>
        <w:tc>
          <w:tcPr>
            <w:tcW w:type="dxa" w:w="1728"/>
          </w:tcPr>
          <w:p>
            <w:r>
              <w:t>103</w:t>
            </w:r>
          </w:p>
        </w:tc>
      </w:tr>
      <w:tr>
        <w:tc>
          <w:tcPr>
            <w:tcW w:type="dxa" w:w="1728"/>
          </w:tcPr>
          <w:p>
            <w:r>
              <w:t>UGEL PICOTA</w:t>
            </w:r>
          </w:p>
        </w:tc>
        <w:tc>
          <w:tcPr>
            <w:tcW w:type="dxa" w:w="1728"/>
          </w:tcPr>
          <w:p>
            <w:r>
              <w:t>1</w:t>
            </w:r>
          </w:p>
        </w:tc>
        <w:tc>
          <w:tcPr>
            <w:tcW w:type="dxa" w:w="1728"/>
          </w:tcPr>
          <w:p>
            <w:r>
              <w:t>15</w:t>
            </w:r>
          </w:p>
        </w:tc>
        <w:tc>
          <w:tcPr>
            <w:tcW w:type="dxa" w:w="1728"/>
          </w:tcPr>
          <w:p>
            <w:r>
              <w:t>0</w:t>
            </w:r>
          </w:p>
        </w:tc>
        <w:tc>
          <w:tcPr>
            <w:tcW w:type="dxa" w:w="1728"/>
          </w:tcPr>
          <w:p>
            <w:r>
              <w:t>16</w:t>
            </w:r>
          </w:p>
        </w:tc>
      </w:tr>
      <w:tr>
        <w:tc>
          <w:tcPr>
            <w:tcW w:type="dxa" w:w="1728"/>
          </w:tcPr>
          <w:p>
            <w:r>
              <w:t>UGEL RIOJA</w:t>
            </w:r>
          </w:p>
        </w:tc>
        <w:tc>
          <w:tcPr>
            <w:tcW w:type="dxa" w:w="1728"/>
          </w:tcPr>
          <w:p>
            <w:r>
              <w:t>0</w:t>
            </w:r>
          </w:p>
        </w:tc>
        <w:tc>
          <w:tcPr>
            <w:tcW w:type="dxa" w:w="1728"/>
          </w:tcPr>
          <w:p>
            <w:r>
              <w:t>18</w:t>
            </w:r>
          </w:p>
        </w:tc>
        <w:tc>
          <w:tcPr>
            <w:tcW w:type="dxa" w:w="1728"/>
          </w:tcPr>
          <w:p>
            <w:r>
              <w:t>3</w:t>
            </w:r>
          </w:p>
        </w:tc>
        <w:tc>
          <w:tcPr>
            <w:tcW w:type="dxa" w:w="1728"/>
          </w:tcPr>
          <w:p>
            <w:r>
              <w:t>21</w:t>
            </w:r>
          </w:p>
        </w:tc>
      </w:tr>
      <w:tr>
        <w:tc>
          <w:tcPr>
            <w:tcW w:type="dxa" w:w="1728"/>
          </w:tcPr>
          <w:p>
            <w:r>
              <w:t>UGEL SAN MARTIN</w:t>
            </w:r>
          </w:p>
        </w:tc>
        <w:tc>
          <w:tcPr>
            <w:tcW w:type="dxa" w:w="1728"/>
          </w:tcPr>
          <w:p>
            <w:r>
              <w:t>21</w:t>
            </w:r>
          </w:p>
        </w:tc>
        <w:tc>
          <w:tcPr>
            <w:tcW w:type="dxa" w:w="1728"/>
          </w:tcPr>
          <w:p>
            <w:r>
              <w:t>26</w:t>
            </w:r>
          </w:p>
        </w:tc>
        <w:tc>
          <w:tcPr>
            <w:tcW w:type="dxa" w:w="1728"/>
          </w:tcPr>
          <w:p>
            <w:r>
              <w:t>21</w:t>
            </w:r>
          </w:p>
        </w:tc>
        <w:tc>
          <w:tcPr>
            <w:tcW w:type="dxa" w:w="1728"/>
          </w:tcPr>
          <w:p>
            <w:r>
              <w:t>68</w:t>
            </w:r>
          </w:p>
        </w:tc>
      </w:tr>
      <w:tr>
        <w:tc>
          <w:tcPr>
            <w:tcW w:type="dxa" w:w="1728"/>
          </w:tcPr>
          <w:p>
            <w:r>
              <w:t>UGEL TOCACHE</w:t>
            </w:r>
          </w:p>
        </w:tc>
        <w:tc>
          <w:tcPr>
            <w:tcW w:type="dxa" w:w="1728"/>
          </w:tcPr>
          <w:p>
            <w:r>
              <w:t>9</w:t>
            </w:r>
          </w:p>
        </w:tc>
        <w:tc>
          <w:tcPr>
            <w:tcW w:type="dxa" w:w="1728"/>
          </w:tcPr>
          <w:p>
            <w:r>
              <w:t>20</w:t>
            </w:r>
          </w:p>
        </w:tc>
        <w:tc>
          <w:tcPr>
            <w:tcW w:type="dxa" w:w="1728"/>
          </w:tcPr>
          <w:p>
            <w:r>
              <w:t>33</w:t>
            </w:r>
          </w:p>
        </w:tc>
        <w:tc>
          <w:tcPr>
            <w:tcW w:type="dxa" w:w="1728"/>
          </w:tcPr>
          <w:p>
            <w:r>
              <w:t>62</w:t>
            </w:r>
          </w:p>
        </w:tc>
      </w:tr>
      <w:tr>
        <w:tc>
          <w:tcPr>
            <w:tcW w:type="dxa" w:w="1728"/>
          </w:tcPr>
          <w:p>
            <w:r>
              <w:t>Total</w:t>
            </w:r>
          </w:p>
        </w:tc>
        <w:tc>
          <w:tcPr>
            <w:tcW w:type="dxa" w:w="1728"/>
          </w:tcPr>
          <w:p>
            <w:r>
              <w:t>61</w:t>
            </w:r>
          </w:p>
        </w:tc>
        <w:tc>
          <w:tcPr>
            <w:tcW w:type="dxa" w:w="1728"/>
          </w:tcPr>
          <w:p>
            <w:r>
              <w:t>225</w:t>
            </w:r>
          </w:p>
        </w:tc>
        <w:tc>
          <w:tcPr>
            <w:tcW w:type="dxa" w:w="1728"/>
          </w:tcPr>
          <w:p>
            <w:r>
              <w:t>132</w:t>
            </w:r>
          </w:p>
        </w:tc>
        <w:tc>
          <w:tcPr>
            <w:tcW w:type="dxa" w:w="1728"/>
          </w:tcPr>
          <w:p>
            <w:r>
              <w:t>418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SAN MARTIN</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