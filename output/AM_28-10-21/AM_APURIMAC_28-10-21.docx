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APURIMAC</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APURIMAC</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APURIMAC</w:t>
      </w:r>
      <w:r>
        <w:t xml:space="preserve"> cuentan con </w:t>
      </w:r>
      <w:r>
        <w:t>16,054,177</w:t>
      </w:r>
      <w:r>
        <w:t xml:space="preserve"> millones en su Presupuesto Institucional Modificado (PIM) para el     financiamiento de intervenciones y acciones pedagógicas, de los cuales se han ejecutado S/ </w:t>
      </w:r>
      <w:r>
        <w:t>10,305,791</w:t>
      </w:r>
      <w:r>
        <w:t xml:space="preserve"> lo cual corresponde a </w:t>
      </w:r>
      <w:r>
        <w:t>64.2%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34,034</w:t>
            </w:r>
          </w:p>
        </w:tc>
        <w:tc>
          <w:tcPr>
            <w:tcW w:type="dxa" w:w="1234"/>
          </w:tcPr>
          <w:p>
            <w:r>
              <w:t>26,784</w:t>
            </w:r>
          </w:p>
        </w:tc>
        <w:tc>
          <w:tcPr>
            <w:tcW w:type="dxa" w:w="1234"/>
          </w:tcPr>
          <w:p>
            <w:r>
              <w:t>26,784</w:t>
            </w:r>
          </w:p>
        </w:tc>
        <w:tc>
          <w:tcPr>
            <w:tcW w:type="dxa" w:w="1234"/>
          </w:tcPr>
          <w:p>
            <w:r>
              <w:t>78.7%</w:t>
            </w:r>
          </w:p>
        </w:tc>
        <w:tc>
          <w:tcPr>
            <w:tcW w:type="dxa" w:w="1234"/>
          </w:tcPr>
          <w:p>
            <w:r>
              <w:t>27,644</w:t>
            </w:r>
          </w:p>
        </w:tc>
        <w:tc>
          <w:tcPr>
            <w:tcW w:type="dxa" w:w="1234"/>
          </w:tcPr>
          <w:p>
            <w:r>
              <w:t>96.9%</w:t>
            </w:r>
          </w:p>
        </w:tc>
      </w:tr>
      <w:tr>
        <w:tc>
          <w:tcPr>
            <w:tcW w:type="dxa" w:w="1234"/>
          </w:tcPr>
          <w:p>
            <w:r>
              <w:t>Absorción</w:t>
            </w:r>
          </w:p>
        </w:tc>
        <w:tc>
          <w:tcPr>
            <w:tcW w:type="dxa" w:w="1234"/>
          </w:tcPr>
          <w:p>
            <w:r>
              <w:t>26,580</w:t>
            </w:r>
          </w:p>
        </w:tc>
        <w:tc>
          <w:tcPr>
            <w:tcW w:type="dxa" w:w="1234"/>
          </w:tcPr>
          <w:p>
            <w:r>
              <w:t>21,920</w:t>
            </w:r>
          </w:p>
        </w:tc>
        <w:tc>
          <w:tcPr>
            <w:tcW w:type="dxa" w:w="1234"/>
          </w:tcPr>
          <w:p>
            <w:r>
              <w:t>21,920</w:t>
            </w:r>
          </w:p>
        </w:tc>
        <w:tc>
          <w:tcPr>
            <w:tcW w:type="dxa" w:w="1234"/>
          </w:tcPr>
          <w:p>
            <w:r>
              <w:t>82.5%</w:t>
            </w:r>
          </w:p>
        </w:tc>
        <w:tc>
          <w:tcPr>
            <w:tcW w:type="dxa" w:w="1234"/>
          </w:tcPr>
          <w:p>
            <w:r>
              <w:t>19,920</w:t>
            </w:r>
          </w:p>
        </w:tc>
        <w:tc>
          <w:tcPr>
            <w:tcW w:type="dxa" w:w="1234"/>
          </w:tcPr>
          <w:p>
            <w:r>
              <w:t>110.0%</w:t>
            </w:r>
          </w:p>
        </w:tc>
      </w:tr>
      <w:tr>
        <w:tc>
          <w:tcPr>
            <w:tcW w:type="dxa" w:w="1234"/>
          </w:tcPr>
          <w:p>
            <w:r>
              <w:t>Acciones comunes - Acompañatic</w:t>
            </w:r>
          </w:p>
        </w:tc>
        <w:tc>
          <w:tcPr>
            <w:tcW w:type="dxa" w:w="1234"/>
          </w:tcPr>
          <w:p>
            <w:r>
              <w:t>111,129</w:t>
            </w:r>
          </w:p>
        </w:tc>
        <w:tc>
          <w:tcPr>
            <w:tcW w:type="dxa" w:w="1234"/>
          </w:tcPr>
          <w:p>
            <w:r>
              <w:t>49,527</w:t>
            </w:r>
          </w:p>
        </w:tc>
        <w:tc>
          <w:tcPr>
            <w:tcW w:type="dxa" w:w="1234"/>
          </w:tcPr>
          <w:p>
            <w:r>
              <w:t>49,527</w:t>
            </w:r>
          </w:p>
        </w:tc>
        <w:tc>
          <w:tcPr>
            <w:tcW w:type="dxa" w:w="1234"/>
          </w:tcPr>
          <w:p>
            <w:r>
              <w:t>44.6%</w:t>
            </w:r>
          </w:p>
        </w:tc>
        <w:tc>
          <w:tcPr>
            <w:tcW w:type="dxa" w:w="1234"/>
          </w:tcPr>
          <w:p>
            <w:r>
              <w:t>0</w:t>
            </w:r>
          </w:p>
        </w:tc>
        <w:tc>
          <w:tcPr>
            <w:tcW w:type="dxa" w:w="1234"/>
          </w:tcPr>
          <w:p>
            <w:r>
              <w:t>0.0%</w:t>
            </w:r>
          </w:p>
        </w:tc>
      </w:tr>
      <w:tr>
        <w:tc>
          <w:tcPr>
            <w:tcW w:type="dxa" w:w="1234"/>
          </w:tcPr>
          <w:p>
            <w:r>
              <w:t>Acciones comunes del PP 106</w:t>
            </w:r>
          </w:p>
        </w:tc>
        <w:tc>
          <w:tcPr>
            <w:tcW w:type="dxa" w:w="1234"/>
          </w:tcPr>
          <w:p>
            <w:r>
              <w:t>39,216</w:t>
            </w:r>
          </w:p>
        </w:tc>
        <w:tc>
          <w:tcPr>
            <w:tcW w:type="dxa" w:w="1234"/>
          </w:tcPr>
          <w:p>
            <w:r>
              <w:t>32,480</w:t>
            </w:r>
          </w:p>
        </w:tc>
        <w:tc>
          <w:tcPr>
            <w:tcW w:type="dxa" w:w="1234"/>
          </w:tcPr>
          <w:p>
            <w:r>
              <w:t>32,480</w:t>
            </w:r>
          </w:p>
        </w:tc>
        <w:tc>
          <w:tcPr>
            <w:tcW w:type="dxa" w:w="1234"/>
          </w:tcPr>
          <w:p>
            <w:r>
              <w:t>82.8%</w:t>
            </w:r>
          </w:p>
        </w:tc>
        <w:tc>
          <w:tcPr>
            <w:tcW w:type="dxa" w:w="1234"/>
          </w:tcPr>
          <w:p>
            <w:r>
              <w:t>32,480</w:t>
            </w:r>
          </w:p>
        </w:tc>
        <w:tc>
          <w:tcPr>
            <w:tcW w:type="dxa" w:w="1234"/>
          </w:tcPr>
          <w:p>
            <w:r>
              <w:t>100.0%</w:t>
            </w:r>
          </w:p>
        </w:tc>
      </w:tr>
      <w:tr>
        <w:tc>
          <w:tcPr>
            <w:tcW w:type="dxa" w:w="1234"/>
          </w:tcPr>
          <w:p>
            <w:r>
              <w:t>Acciones comunes del PP 107</w:t>
            </w:r>
          </w:p>
        </w:tc>
        <w:tc>
          <w:tcPr>
            <w:tcW w:type="dxa" w:w="1234"/>
          </w:tcPr>
          <w:p>
            <w:r>
              <w:t>45,460</w:t>
            </w:r>
          </w:p>
        </w:tc>
        <w:tc>
          <w:tcPr>
            <w:tcW w:type="dxa" w:w="1234"/>
          </w:tcPr>
          <w:p>
            <w:r>
              <w:t>15,468</w:t>
            </w:r>
          </w:p>
        </w:tc>
        <w:tc>
          <w:tcPr>
            <w:tcW w:type="dxa" w:w="1234"/>
          </w:tcPr>
          <w:p>
            <w:r>
              <w:t>15,468</w:t>
            </w:r>
          </w:p>
        </w:tc>
        <w:tc>
          <w:tcPr>
            <w:tcW w:type="dxa" w:w="1234"/>
          </w:tcPr>
          <w:p>
            <w:r>
              <w:t>34.0%</w:t>
            </w:r>
          </w:p>
        </w:tc>
        <w:tc>
          <w:tcPr>
            <w:tcW w:type="dxa" w:w="1234"/>
          </w:tcPr>
          <w:p>
            <w:r>
              <w:t>28,480</w:t>
            </w:r>
          </w:p>
        </w:tc>
        <w:tc>
          <w:tcPr>
            <w:tcW w:type="dxa" w:w="1234"/>
          </w:tcPr>
          <w:p>
            <w:r>
              <w:t>54.3%</w:t>
            </w:r>
          </w:p>
        </w:tc>
      </w:tr>
      <w:tr>
        <w:tc>
          <w:tcPr>
            <w:tcW w:type="dxa" w:w="1234"/>
          </w:tcPr>
          <w:p>
            <w:r>
              <w:t>Acciones comunes del PP 90</w:t>
            </w:r>
          </w:p>
        </w:tc>
        <w:tc>
          <w:tcPr>
            <w:tcW w:type="dxa" w:w="1234"/>
          </w:tcPr>
          <w:p>
            <w:r>
              <w:t>125,630</w:t>
            </w:r>
          </w:p>
        </w:tc>
        <w:tc>
          <w:tcPr>
            <w:tcW w:type="dxa" w:w="1234"/>
          </w:tcPr>
          <w:p>
            <w:r>
              <w:t>92,427</w:t>
            </w:r>
          </w:p>
        </w:tc>
        <w:tc>
          <w:tcPr>
            <w:tcW w:type="dxa" w:w="1234"/>
          </w:tcPr>
          <w:p>
            <w:r>
              <w:t>92,427</w:t>
            </w:r>
          </w:p>
        </w:tc>
        <w:tc>
          <w:tcPr>
            <w:tcW w:type="dxa" w:w="1234"/>
          </w:tcPr>
          <w:p>
            <w:r>
              <w:t>73.6%</w:t>
            </w:r>
          </w:p>
        </w:tc>
        <w:tc>
          <w:tcPr>
            <w:tcW w:type="dxa" w:w="1234"/>
          </w:tcPr>
          <w:p>
            <w:r>
              <w:t>90,318</w:t>
            </w:r>
          </w:p>
        </w:tc>
        <w:tc>
          <w:tcPr>
            <w:tcW w:type="dxa" w:w="1234"/>
          </w:tcPr>
          <w:p>
            <w:r>
              <w:t>102.3%</w:t>
            </w:r>
          </w:p>
        </w:tc>
      </w:tr>
      <w:tr>
        <w:tc>
          <w:tcPr>
            <w:tcW w:type="dxa" w:w="1234"/>
          </w:tcPr>
          <w:p>
            <w:r>
              <w:t>CAS UGEL</w:t>
            </w:r>
          </w:p>
        </w:tc>
        <w:tc>
          <w:tcPr>
            <w:tcW w:type="dxa" w:w="1234"/>
          </w:tcPr>
          <w:p>
            <w:r>
              <w:t>247,891</w:t>
            </w:r>
          </w:p>
        </w:tc>
        <w:tc>
          <w:tcPr>
            <w:tcW w:type="dxa" w:w="1234"/>
          </w:tcPr>
          <w:p>
            <w:r>
              <w:t>188,437</w:t>
            </w:r>
          </w:p>
        </w:tc>
        <w:tc>
          <w:tcPr>
            <w:tcW w:type="dxa" w:w="1234"/>
          </w:tcPr>
          <w:p>
            <w:r>
              <w:t>188,437</w:t>
            </w:r>
          </w:p>
        </w:tc>
        <w:tc>
          <w:tcPr>
            <w:tcW w:type="dxa" w:w="1234"/>
          </w:tcPr>
          <w:p>
            <w:r>
              <w:t>76.0%</w:t>
            </w:r>
          </w:p>
        </w:tc>
        <w:tc>
          <w:tcPr>
            <w:tcW w:type="dxa" w:w="1234"/>
          </w:tcPr>
          <w:p>
            <w:r>
              <w:t>283,620</w:t>
            </w:r>
          </w:p>
        </w:tc>
        <w:tc>
          <w:tcPr>
            <w:tcW w:type="dxa" w:w="1234"/>
          </w:tcPr>
          <w:p>
            <w:r>
              <w:t>66.4%</w:t>
            </w:r>
          </w:p>
        </w:tc>
      </w:tr>
      <w:tr>
        <w:tc>
          <w:tcPr>
            <w:tcW w:type="dxa" w:w="1234"/>
          </w:tcPr>
          <w:p>
            <w:r>
              <w:t>CRFA</w:t>
            </w:r>
          </w:p>
        </w:tc>
        <w:tc>
          <w:tcPr>
            <w:tcW w:type="dxa" w:w="1234"/>
          </w:tcPr>
          <w:p>
            <w:r>
              <w:t>582,573</w:t>
            </w:r>
          </w:p>
        </w:tc>
        <w:tc>
          <w:tcPr>
            <w:tcW w:type="dxa" w:w="1234"/>
          </w:tcPr>
          <w:p>
            <w:r>
              <w:t>386,786</w:t>
            </w:r>
          </w:p>
        </w:tc>
        <w:tc>
          <w:tcPr>
            <w:tcW w:type="dxa" w:w="1234"/>
          </w:tcPr>
          <w:p>
            <w:r>
              <w:t>386,412</w:t>
            </w:r>
          </w:p>
        </w:tc>
        <w:tc>
          <w:tcPr>
            <w:tcW w:type="dxa" w:w="1234"/>
          </w:tcPr>
          <w:p>
            <w:r>
              <w:t>66.3%</w:t>
            </w:r>
          </w:p>
        </w:tc>
        <w:tc>
          <w:tcPr>
            <w:tcW w:type="dxa" w:w="1234"/>
          </w:tcPr>
          <w:p>
            <w:r>
              <w:t>485,828</w:t>
            </w:r>
          </w:p>
        </w:tc>
        <w:tc>
          <w:tcPr>
            <w:tcW w:type="dxa" w:w="1234"/>
          </w:tcPr>
          <w:p>
            <w:r>
              <w:t>79.5%</w:t>
            </w:r>
          </w:p>
        </w:tc>
      </w:tr>
      <w:tr>
        <w:tc>
          <w:tcPr>
            <w:tcW w:type="dxa" w:w="1234"/>
          </w:tcPr>
          <w:p>
            <w:r>
              <w:t>Convivencia Escolar</w:t>
            </w:r>
          </w:p>
        </w:tc>
        <w:tc>
          <w:tcPr>
            <w:tcW w:type="dxa" w:w="1234"/>
          </w:tcPr>
          <w:p>
            <w:r>
              <w:t>439,436</w:t>
            </w:r>
          </w:p>
        </w:tc>
        <w:tc>
          <w:tcPr>
            <w:tcW w:type="dxa" w:w="1234"/>
          </w:tcPr>
          <w:p>
            <w:r>
              <w:t>372,462</w:t>
            </w:r>
          </w:p>
        </w:tc>
        <w:tc>
          <w:tcPr>
            <w:tcW w:type="dxa" w:w="1234"/>
          </w:tcPr>
          <w:p>
            <w:r>
              <w:t>372,243</w:t>
            </w:r>
          </w:p>
        </w:tc>
        <w:tc>
          <w:tcPr>
            <w:tcW w:type="dxa" w:w="1234"/>
          </w:tcPr>
          <w:p>
            <w:r>
              <w:t>84.7%</w:t>
            </w:r>
          </w:p>
        </w:tc>
        <w:tc>
          <w:tcPr>
            <w:tcW w:type="dxa" w:w="1234"/>
          </w:tcPr>
          <w:p>
            <w:r>
              <w:t>438,096</w:t>
            </w:r>
          </w:p>
        </w:tc>
        <w:tc>
          <w:tcPr>
            <w:tcW w:type="dxa" w:w="1234"/>
          </w:tcPr>
          <w:p>
            <w:r>
              <w:t>85.0%</w:t>
            </w:r>
          </w:p>
        </w:tc>
      </w:tr>
      <w:tr>
        <w:tc>
          <w:tcPr>
            <w:tcW w:type="dxa" w:w="1234"/>
          </w:tcPr>
          <w:p>
            <w:r>
              <w:t>Fortalecimiento de acciones del PP 107</w:t>
            </w:r>
          </w:p>
        </w:tc>
        <w:tc>
          <w:tcPr>
            <w:tcW w:type="dxa" w:w="1234"/>
          </w:tcPr>
          <w:p>
            <w:r>
              <w:t>541,354</w:t>
            </w:r>
          </w:p>
        </w:tc>
        <w:tc>
          <w:tcPr>
            <w:tcW w:type="dxa" w:w="1234"/>
          </w:tcPr>
          <w:p>
            <w:r>
              <w:t>299,131</w:t>
            </w:r>
          </w:p>
        </w:tc>
        <w:tc>
          <w:tcPr>
            <w:tcW w:type="dxa" w:w="1234"/>
          </w:tcPr>
          <w:p>
            <w:r>
              <w:t>299,131</w:t>
            </w:r>
          </w:p>
        </w:tc>
        <w:tc>
          <w:tcPr>
            <w:tcW w:type="dxa" w:w="1234"/>
          </w:tcPr>
          <w:p>
            <w:r>
              <w:t>55.3%</w:t>
            </w:r>
          </w:p>
        </w:tc>
        <w:tc>
          <w:tcPr>
            <w:tcW w:type="dxa" w:w="1234"/>
          </w:tcPr>
          <w:p>
            <w:r>
              <w:t>308,160</w:t>
            </w:r>
          </w:p>
        </w:tc>
        <w:tc>
          <w:tcPr>
            <w:tcW w:type="dxa" w:w="1234"/>
          </w:tcPr>
          <w:p>
            <w:r>
              <w:t>97.1%</w:t>
            </w:r>
          </w:p>
        </w:tc>
      </w:tr>
      <w:tr>
        <w:tc>
          <w:tcPr>
            <w:tcW w:type="dxa" w:w="1234"/>
          </w:tcPr>
          <w:p>
            <w:r>
              <w:t>Fortalecimiento de competencias para uso de dispositivos electrónicos</w:t>
            </w:r>
          </w:p>
        </w:tc>
        <w:tc>
          <w:tcPr>
            <w:tcW w:type="dxa" w:w="1234"/>
          </w:tcPr>
          <w:p>
            <w:r>
              <w:t>3,260,247</w:t>
            </w:r>
          </w:p>
        </w:tc>
        <w:tc>
          <w:tcPr>
            <w:tcW w:type="dxa" w:w="1234"/>
          </w:tcPr>
          <w:p>
            <w:r>
              <w:t>2,119,422</w:t>
            </w:r>
          </w:p>
        </w:tc>
        <w:tc>
          <w:tcPr>
            <w:tcW w:type="dxa" w:w="1234"/>
          </w:tcPr>
          <w:p>
            <w:r>
              <w:t>2,119,363</w:t>
            </w:r>
          </w:p>
        </w:tc>
        <w:tc>
          <w:tcPr>
            <w:tcW w:type="dxa" w:w="1234"/>
          </w:tcPr>
          <w:p>
            <w:r>
              <w:t>65.0%</w:t>
            </w:r>
          </w:p>
        </w:tc>
        <w:tc>
          <w:tcPr>
            <w:tcW w:type="dxa" w:w="1234"/>
          </w:tcPr>
          <w:p>
            <w:r>
              <w:t>2,922,948</w:t>
            </w:r>
          </w:p>
        </w:tc>
        <w:tc>
          <w:tcPr>
            <w:tcW w:type="dxa" w:w="1234"/>
          </w:tcPr>
          <w:p>
            <w:r>
              <w:t>72.5%</w:t>
            </w:r>
          </w:p>
        </w:tc>
      </w:tr>
      <w:tr>
        <w:tc>
          <w:tcPr>
            <w:tcW w:type="dxa" w:w="1234"/>
          </w:tcPr>
          <w:p>
            <w:r>
              <w:t>Fortalecimiento de las acciones del PP 106</w:t>
            </w:r>
          </w:p>
        </w:tc>
        <w:tc>
          <w:tcPr>
            <w:tcW w:type="dxa" w:w="1234"/>
          </w:tcPr>
          <w:p>
            <w:r>
              <w:t>920,498</w:t>
            </w:r>
          </w:p>
        </w:tc>
        <w:tc>
          <w:tcPr>
            <w:tcW w:type="dxa" w:w="1234"/>
          </w:tcPr>
          <w:p>
            <w:r>
              <w:t>598,740</w:t>
            </w:r>
          </w:p>
        </w:tc>
        <w:tc>
          <w:tcPr>
            <w:tcW w:type="dxa" w:w="1234"/>
          </w:tcPr>
          <w:p>
            <w:r>
              <w:t>598,739</w:t>
            </w:r>
          </w:p>
        </w:tc>
        <w:tc>
          <w:tcPr>
            <w:tcW w:type="dxa" w:w="1234"/>
          </w:tcPr>
          <w:p>
            <w:r>
              <w:t>65.0%</w:t>
            </w:r>
          </w:p>
        </w:tc>
        <w:tc>
          <w:tcPr>
            <w:tcW w:type="dxa" w:w="1234"/>
          </w:tcPr>
          <w:p>
            <w:r>
              <w:t>930,072</w:t>
            </w:r>
          </w:p>
        </w:tc>
        <w:tc>
          <w:tcPr>
            <w:tcW w:type="dxa" w:w="1234"/>
          </w:tcPr>
          <w:p>
            <w:r>
              <w:t>64.4%</w:t>
            </w:r>
          </w:p>
        </w:tc>
      </w:tr>
      <w:tr>
        <w:tc>
          <w:tcPr>
            <w:tcW w:type="dxa" w:w="1234"/>
          </w:tcPr>
          <w:p>
            <w:r>
              <w:t>JEC</w:t>
            </w:r>
          </w:p>
        </w:tc>
        <w:tc>
          <w:tcPr>
            <w:tcW w:type="dxa" w:w="1234"/>
          </w:tcPr>
          <w:p>
            <w:r>
              <w:t>3,028,102</w:t>
            </w:r>
          </w:p>
        </w:tc>
        <w:tc>
          <w:tcPr>
            <w:tcW w:type="dxa" w:w="1234"/>
          </w:tcPr>
          <w:p>
            <w:r>
              <w:t>2,154,278</w:t>
            </w:r>
          </w:p>
        </w:tc>
        <w:tc>
          <w:tcPr>
            <w:tcW w:type="dxa" w:w="1234"/>
          </w:tcPr>
          <w:p>
            <w:r>
              <w:t>2,152,959</w:t>
            </w:r>
          </w:p>
        </w:tc>
        <w:tc>
          <w:tcPr>
            <w:tcW w:type="dxa" w:w="1234"/>
          </w:tcPr>
          <w:p>
            <w:r>
              <w:t>71.1%</w:t>
            </w:r>
          </w:p>
        </w:tc>
        <w:tc>
          <w:tcPr>
            <w:tcW w:type="dxa" w:w="1234"/>
          </w:tcPr>
          <w:p>
            <w:r>
              <w:t>2,590,578</w:t>
            </w:r>
          </w:p>
        </w:tc>
        <w:tc>
          <w:tcPr>
            <w:tcW w:type="dxa" w:w="1234"/>
          </w:tcPr>
          <w:p>
            <w:r>
              <w:t>83.1%</w:t>
            </w:r>
          </w:p>
        </w:tc>
      </w:tr>
      <w:tr>
        <w:tc>
          <w:tcPr>
            <w:tcW w:type="dxa" w:w="1234"/>
          </w:tcPr>
          <w:p>
            <w:r>
              <w:t>Redes Rurales</w:t>
            </w:r>
          </w:p>
        </w:tc>
        <w:tc>
          <w:tcPr>
            <w:tcW w:type="dxa" w:w="1234"/>
          </w:tcPr>
          <w:p>
            <w:r>
              <w:t>1,224,852</w:t>
            </w:r>
          </w:p>
        </w:tc>
        <w:tc>
          <w:tcPr>
            <w:tcW w:type="dxa" w:w="1234"/>
          </w:tcPr>
          <w:p>
            <w:r>
              <w:t>906,161</w:t>
            </w:r>
          </w:p>
        </w:tc>
        <w:tc>
          <w:tcPr>
            <w:tcW w:type="dxa" w:w="1234"/>
          </w:tcPr>
          <w:p>
            <w:r>
              <w:t>906,161</w:t>
            </w:r>
          </w:p>
        </w:tc>
        <w:tc>
          <w:tcPr>
            <w:tcW w:type="dxa" w:w="1234"/>
          </w:tcPr>
          <w:p>
            <w:r>
              <w:t>74.0%</w:t>
            </w:r>
          </w:p>
        </w:tc>
        <w:tc>
          <w:tcPr>
            <w:tcW w:type="dxa" w:w="1234"/>
          </w:tcPr>
          <w:p>
            <w:r>
              <w:t>1,182,860</w:t>
            </w:r>
          </w:p>
        </w:tc>
        <w:tc>
          <w:tcPr>
            <w:tcW w:type="dxa" w:w="1234"/>
          </w:tcPr>
          <w:p>
            <w:r>
              <w:t>76.6%</w:t>
            </w:r>
          </w:p>
        </w:tc>
      </w:tr>
      <w:tr>
        <w:tc>
          <w:tcPr>
            <w:tcW w:type="dxa" w:w="1234"/>
          </w:tcPr>
          <w:p>
            <w:r>
              <w:t>147. Institutos Tecnológicos</w:t>
            </w:r>
          </w:p>
        </w:tc>
        <w:tc>
          <w:tcPr>
            <w:tcW w:type="dxa" w:w="1234"/>
          </w:tcPr>
          <w:p>
            <w:r>
              <w:t>157,638</w:t>
            </w:r>
          </w:p>
        </w:tc>
        <w:tc>
          <w:tcPr>
            <w:tcW w:type="dxa" w:w="1234"/>
          </w:tcPr>
          <w:p>
            <w:r>
              <w:t>111,237</w:t>
            </w:r>
          </w:p>
        </w:tc>
        <w:tc>
          <w:tcPr>
            <w:tcW w:type="dxa" w:w="1234"/>
          </w:tcPr>
          <w:p>
            <w:r>
              <w:t>82,537</w:t>
            </w:r>
          </w:p>
        </w:tc>
        <w:tc>
          <w:tcPr>
            <w:tcW w:type="dxa" w:w="1234"/>
          </w:tcPr>
          <w:p>
            <w:r>
              <w:t>52.4%</w:t>
            </w:r>
          </w:p>
        </w:tc>
        <w:tc>
          <w:tcPr>
            <w:tcW w:type="dxa" w:w="1234"/>
          </w:tcPr>
          <w:p>
            <w:r>
              <w:t>151,720</w:t>
            </w:r>
          </w:p>
        </w:tc>
        <w:tc>
          <w:tcPr>
            <w:tcW w:type="dxa" w:w="1234"/>
          </w:tcPr>
          <w:p>
            <w:r>
              <w:t>54.4%</w:t>
            </w:r>
          </w:p>
        </w:tc>
      </w:tr>
      <w:tr>
        <w:tc>
          <w:tcPr>
            <w:tcW w:type="dxa" w:w="1234"/>
          </w:tcPr>
          <w:p>
            <w:r>
              <w:t>Acciones comunes - Acompañatic</w:t>
            </w:r>
          </w:p>
        </w:tc>
        <w:tc>
          <w:tcPr>
            <w:tcW w:type="dxa" w:w="1234"/>
          </w:tcPr>
          <w:p>
            <w:r>
              <w:t>3</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Acciones comunes del PP 106</w:t>
            </w:r>
          </w:p>
        </w:tc>
        <w:tc>
          <w:tcPr>
            <w:tcW w:type="dxa" w:w="1234"/>
          </w:tcPr>
          <w:p>
            <w:r>
              <w:t>1,600</w:t>
            </w:r>
          </w:p>
        </w:tc>
        <w:tc>
          <w:tcPr>
            <w:tcW w:type="dxa" w:w="1234"/>
          </w:tcPr>
          <w:p>
            <w:r>
              <w:t>320</w:t>
            </w:r>
          </w:p>
        </w:tc>
        <w:tc>
          <w:tcPr>
            <w:tcW w:type="dxa" w:w="1234"/>
          </w:tcPr>
          <w:p>
            <w:r>
              <w:t>320</w:t>
            </w:r>
          </w:p>
        </w:tc>
        <w:tc>
          <w:tcPr>
            <w:tcW w:type="dxa" w:w="1234"/>
          </w:tcPr>
          <w:p>
            <w:r>
              <w:t>20.0%</w:t>
            </w:r>
          </w:p>
        </w:tc>
        <w:tc>
          <w:tcPr>
            <w:tcW w:type="dxa" w:w="1234"/>
          </w:tcPr>
          <w:p>
            <w:r>
              <w:t>1,600</w:t>
            </w:r>
          </w:p>
        </w:tc>
        <w:tc>
          <w:tcPr>
            <w:tcW w:type="dxa" w:w="1234"/>
          </w:tcPr>
          <w:p>
            <w:r>
              <w:t>20.0%</w:t>
            </w:r>
          </w:p>
        </w:tc>
      </w:tr>
      <w:tr>
        <w:tc>
          <w:tcPr>
            <w:tcW w:type="dxa" w:w="1234"/>
          </w:tcPr>
          <w:p>
            <w:r>
              <w:t>CRFA</w:t>
            </w:r>
          </w:p>
        </w:tc>
        <w:tc>
          <w:tcPr>
            <w:tcW w:type="dxa" w:w="1234"/>
          </w:tcPr>
          <w:p>
            <w:r>
              <w:t>68,760</w:t>
            </w:r>
          </w:p>
        </w:tc>
        <w:tc>
          <w:tcPr>
            <w:tcW w:type="dxa" w:w="1234"/>
          </w:tcPr>
          <w:p>
            <w:r>
              <w:t>0</w:t>
            </w:r>
          </w:p>
        </w:tc>
        <w:tc>
          <w:tcPr>
            <w:tcW w:type="dxa" w:w="1234"/>
          </w:tcPr>
          <w:p>
            <w:r>
              <w:t>0</w:t>
            </w:r>
          </w:p>
        </w:tc>
        <w:tc>
          <w:tcPr>
            <w:tcW w:type="dxa" w:w="1234"/>
          </w:tcPr>
          <w:p>
            <w:r>
              <w:t>0.0%</w:t>
            </w:r>
          </w:p>
        </w:tc>
        <w:tc>
          <w:tcPr>
            <w:tcW w:type="dxa" w:w="1234"/>
          </w:tcPr>
          <w:p>
            <w:r>
              <w:t>45,840</w:t>
            </w:r>
          </w:p>
        </w:tc>
        <w:tc>
          <w:tcPr>
            <w:tcW w:type="dxa" w:w="1234"/>
          </w:tcPr>
          <w:p>
            <w:r>
              <w:t>0.0%</w:t>
            </w:r>
          </w:p>
        </w:tc>
      </w:tr>
      <w:tr>
        <w:tc>
          <w:tcPr>
            <w:tcW w:type="dxa" w:w="1234"/>
          </w:tcPr>
          <w:p>
            <w:r>
              <w:t>Convivencia Escolar</w:t>
            </w:r>
          </w:p>
        </w:tc>
        <w:tc>
          <w:tcPr>
            <w:tcW w:type="dxa" w:w="1234"/>
          </w:tcPr>
          <w:p>
            <w:r>
              <w:t>184,626</w:t>
            </w:r>
          </w:p>
        </w:tc>
        <w:tc>
          <w:tcPr>
            <w:tcW w:type="dxa" w:w="1234"/>
          </w:tcPr>
          <w:p>
            <w:r>
              <w:t>88,021</w:t>
            </w:r>
          </w:p>
        </w:tc>
        <w:tc>
          <w:tcPr>
            <w:tcW w:type="dxa" w:w="1234"/>
          </w:tcPr>
          <w:p>
            <w:r>
              <w:t>52,531</w:t>
            </w:r>
          </w:p>
        </w:tc>
        <w:tc>
          <w:tcPr>
            <w:tcW w:type="dxa" w:w="1234"/>
          </w:tcPr>
          <w:p>
            <w:r>
              <w:t>28.5%</w:t>
            </w:r>
          </w:p>
        </w:tc>
        <w:tc>
          <w:tcPr>
            <w:tcW w:type="dxa" w:w="1234"/>
          </w:tcPr>
          <w:p>
            <w:r>
              <w:t>156,345</w:t>
            </w:r>
          </w:p>
        </w:tc>
        <w:tc>
          <w:tcPr>
            <w:tcW w:type="dxa" w:w="1234"/>
          </w:tcPr>
          <w:p>
            <w:r>
              <w:t>33.6%</w:t>
            </w:r>
          </w:p>
        </w:tc>
      </w:tr>
      <w:tr>
        <w:tc>
          <w:tcPr>
            <w:tcW w:type="dxa" w:w="1234"/>
          </w:tcPr>
          <w:p>
            <w:r>
              <w:t>Distribución de materiales educativos</w:t>
            </w:r>
          </w:p>
        </w:tc>
        <w:tc>
          <w:tcPr>
            <w:tcW w:type="dxa" w:w="1234"/>
          </w:tcPr>
          <w:p>
            <w:r>
              <w:t>603,585</w:t>
            </w:r>
          </w:p>
        </w:tc>
        <w:tc>
          <w:tcPr>
            <w:tcW w:type="dxa" w:w="1234"/>
          </w:tcPr>
          <w:p>
            <w:r>
              <w:t>309,772</w:t>
            </w:r>
          </w:p>
        </w:tc>
        <w:tc>
          <w:tcPr>
            <w:tcW w:type="dxa" w:w="1234"/>
          </w:tcPr>
          <w:p>
            <w:r>
              <w:t>295,548</w:t>
            </w:r>
          </w:p>
        </w:tc>
        <w:tc>
          <w:tcPr>
            <w:tcW w:type="dxa" w:w="1234"/>
          </w:tcPr>
          <w:p>
            <w:r>
              <w:t>49.0%</w:t>
            </w:r>
          </w:p>
        </w:tc>
        <w:tc>
          <w:tcPr>
            <w:tcW w:type="dxa" w:w="1234"/>
          </w:tcPr>
          <w:p>
            <w:r>
              <w:t>564,679</w:t>
            </w:r>
          </w:p>
        </w:tc>
        <w:tc>
          <w:tcPr>
            <w:tcW w:type="dxa" w:w="1234"/>
          </w:tcPr>
          <w:p>
            <w:r>
              <w:t>52.3%</w:t>
            </w:r>
          </w:p>
        </w:tc>
      </w:tr>
      <w:tr>
        <w:tc>
          <w:tcPr>
            <w:tcW w:type="dxa" w:w="1234"/>
          </w:tcPr>
          <w:p>
            <w:r>
              <w:t>Fortalecimiento de competencias para uso de dispositivos electrónicos</w:t>
            </w:r>
          </w:p>
        </w:tc>
        <w:tc>
          <w:tcPr>
            <w:tcW w:type="dxa" w:w="1234"/>
          </w:tcPr>
          <w:p>
            <w:r>
              <w:t>473,376</w:t>
            </w:r>
          </w:p>
        </w:tc>
        <w:tc>
          <w:tcPr>
            <w:tcW w:type="dxa" w:w="1234"/>
          </w:tcPr>
          <w:p>
            <w:r>
              <w:t>3,130</w:t>
            </w:r>
          </w:p>
        </w:tc>
        <w:tc>
          <w:tcPr>
            <w:tcW w:type="dxa" w:w="1234"/>
          </w:tcPr>
          <w:p>
            <w:r>
              <w:t>2,130</w:t>
            </w:r>
          </w:p>
        </w:tc>
        <w:tc>
          <w:tcPr>
            <w:tcW w:type="dxa" w:w="1234"/>
          </w:tcPr>
          <w:p>
            <w:r>
              <w:t>0.4%</w:t>
            </w:r>
          </w:p>
        </w:tc>
        <w:tc>
          <w:tcPr>
            <w:tcW w:type="dxa" w:w="1234"/>
          </w:tcPr>
          <w:p>
            <w:r>
              <w:t>473,336</w:t>
            </w:r>
          </w:p>
        </w:tc>
        <w:tc>
          <w:tcPr>
            <w:tcW w:type="dxa" w:w="1234"/>
          </w:tcPr>
          <w:p>
            <w:r>
              <w:t>0.4%</w:t>
            </w:r>
          </w:p>
        </w:tc>
      </w:tr>
      <w:tr>
        <w:tc>
          <w:tcPr>
            <w:tcW w:type="dxa" w:w="1234"/>
          </w:tcPr>
          <w:p>
            <w:r>
              <w:t>Fortalecimiento de las acciones del PP 106</w:t>
            </w:r>
          </w:p>
        </w:tc>
        <w:tc>
          <w:tcPr>
            <w:tcW w:type="dxa" w:w="1234"/>
          </w:tcPr>
          <w:p>
            <w:r>
              <w:t>216,696</w:t>
            </w:r>
          </w:p>
        </w:tc>
        <w:tc>
          <w:tcPr>
            <w:tcW w:type="dxa" w:w="1234"/>
          </w:tcPr>
          <w:p>
            <w:r>
              <w:t>104,360</w:t>
            </w:r>
          </w:p>
        </w:tc>
        <w:tc>
          <w:tcPr>
            <w:tcW w:type="dxa" w:w="1234"/>
          </w:tcPr>
          <w:p>
            <w:r>
              <w:t>75,175</w:t>
            </w:r>
          </w:p>
        </w:tc>
        <w:tc>
          <w:tcPr>
            <w:tcW w:type="dxa" w:w="1234"/>
          </w:tcPr>
          <w:p>
            <w:r>
              <w:t>34.7%</w:t>
            </w:r>
          </w:p>
        </w:tc>
        <w:tc>
          <w:tcPr>
            <w:tcW w:type="dxa" w:w="1234"/>
          </w:tcPr>
          <w:p>
            <w:r>
              <w:t>128,568</w:t>
            </w:r>
          </w:p>
        </w:tc>
        <w:tc>
          <w:tcPr>
            <w:tcW w:type="dxa" w:w="1234"/>
          </w:tcPr>
          <w:p>
            <w:r>
              <w:t>58.5%</w:t>
            </w:r>
          </w:p>
        </w:tc>
      </w:tr>
      <w:tr>
        <w:tc>
          <w:tcPr>
            <w:tcW w:type="dxa" w:w="1234"/>
          </w:tcPr>
          <w:p>
            <w:r>
              <w:t>Kit de impresiones</w:t>
            </w:r>
          </w:p>
        </w:tc>
        <w:tc>
          <w:tcPr>
            <w:tcW w:type="dxa" w:w="1234"/>
          </w:tcPr>
          <w:p>
            <w:r>
              <w:t>705,956</w:t>
            </w:r>
          </w:p>
        </w:tc>
        <w:tc>
          <w:tcPr>
            <w:tcW w:type="dxa" w:w="1234"/>
          </w:tcPr>
          <w:p>
            <w:r>
              <w:t>303,299</w:t>
            </w:r>
          </w:p>
        </w:tc>
        <w:tc>
          <w:tcPr>
            <w:tcW w:type="dxa" w:w="1234"/>
          </w:tcPr>
          <w:p>
            <w:r>
              <w:t>272,471</w:t>
            </w:r>
          </w:p>
        </w:tc>
        <w:tc>
          <w:tcPr>
            <w:tcW w:type="dxa" w:w="1234"/>
          </w:tcPr>
          <w:p>
            <w:r>
              <w:t>38.6%</w:t>
            </w:r>
          </w:p>
        </w:tc>
        <w:tc>
          <w:tcPr>
            <w:tcW w:type="dxa" w:w="1234"/>
          </w:tcPr>
          <w:p>
            <w:r>
              <w:t>522,798</w:t>
            </w:r>
          </w:p>
        </w:tc>
        <w:tc>
          <w:tcPr>
            <w:tcW w:type="dxa" w:w="1234"/>
          </w:tcPr>
          <w:p>
            <w:r>
              <w:t>52.1%</w:t>
            </w:r>
          </w:p>
        </w:tc>
      </w:tr>
      <w:tr>
        <w:tc>
          <w:tcPr>
            <w:tcW w:type="dxa" w:w="1234"/>
          </w:tcPr>
          <w:p>
            <w:r>
              <w:t>PRONOEI</w:t>
            </w:r>
          </w:p>
        </w:tc>
        <w:tc>
          <w:tcPr>
            <w:tcW w:type="dxa" w:w="1234"/>
          </w:tcPr>
          <w:p>
            <w:r>
              <w:t>2,681,780</w:t>
            </w:r>
          </w:p>
        </w:tc>
        <w:tc>
          <w:tcPr>
            <w:tcW w:type="dxa" w:w="1234"/>
          </w:tcPr>
          <w:p>
            <w:r>
              <w:t>2,259,017</w:t>
            </w:r>
          </w:p>
        </w:tc>
        <w:tc>
          <w:tcPr>
            <w:tcW w:type="dxa" w:w="1234"/>
          </w:tcPr>
          <w:p>
            <w:r>
              <w:t>2,147,417</w:t>
            </w:r>
          </w:p>
        </w:tc>
        <w:tc>
          <w:tcPr>
            <w:tcW w:type="dxa" w:w="1234"/>
          </w:tcPr>
          <w:p>
            <w:r>
              <w:t>80.1%</w:t>
            </w:r>
          </w:p>
        </w:tc>
        <w:tc>
          <w:tcPr>
            <w:tcW w:type="dxa" w:w="1234"/>
          </w:tcPr>
          <w:p>
            <w:r>
              <w:t>2,144,800</w:t>
            </w:r>
          </w:p>
        </w:tc>
        <w:tc>
          <w:tcPr>
            <w:tcW w:type="dxa" w:w="1234"/>
          </w:tcPr>
          <w:p>
            <w:r>
              <w:t>100.1%</w:t>
            </w:r>
          </w:p>
        </w:tc>
      </w:tr>
      <w:tr>
        <w:tc>
          <w:tcPr>
            <w:tcW w:type="dxa" w:w="1234"/>
          </w:tcPr>
          <w:p>
            <w:r>
              <w:t>Plan de Mejora del PP 0107</w:t>
            </w:r>
          </w:p>
        </w:tc>
        <w:tc>
          <w:tcPr>
            <w:tcW w:type="dxa" w:w="1234"/>
          </w:tcPr>
          <w:p>
            <w:r>
              <w:t>291,529</w:t>
            </w:r>
          </w:p>
        </w:tc>
        <w:tc>
          <w:tcPr>
            <w:tcW w:type="dxa" w:w="1234"/>
          </w:tcPr>
          <w:p>
            <w:r>
              <w:t>222,788</w:t>
            </w:r>
          </w:p>
        </w:tc>
        <w:tc>
          <w:tcPr>
            <w:tcW w:type="dxa" w:w="1234"/>
          </w:tcPr>
          <w:p>
            <w:r>
              <w:t>107,833</w:t>
            </w:r>
          </w:p>
        </w:tc>
        <w:tc>
          <w:tcPr>
            <w:tcW w:type="dxa" w:w="1234"/>
          </w:tcPr>
          <w:p>
            <w:r>
              <w:t>37.0%</w:t>
            </w:r>
          </w:p>
        </w:tc>
        <w:tc>
          <w:tcPr>
            <w:tcW w:type="dxa" w:w="1234"/>
          </w:tcPr>
          <w:p>
            <w:r>
              <w:t>250,865</w:t>
            </w:r>
          </w:p>
        </w:tc>
        <w:tc>
          <w:tcPr>
            <w:tcW w:type="dxa" w:w="1234"/>
          </w:tcPr>
          <w:p>
            <w:r>
              <w:t>43.0%</w:t>
            </w:r>
          </w:p>
        </w:tc>
      </w:tr>
      <w:tr>
        <w:tc>
          <w:tcPr>
            <w:tcW w:type="dxa" w:w="1234"/>
          </w:tcPr>
          <w:p>
            <w:r>
              <w:t>Redes Rurales</w:t>
            </w:r>
          </w:p>
        </w:tc>
        <w:tc>
          <w:tcPr>
            <w:tcW w:type="dxa" w:w="1234"/>
          </w:tcPr>
          <w:p>
            <w:r>
              <w:t>33,454</w:t>
            </w:r>
          </w:p>
        </w:tc>
        <w:tc>
          <w:tcPr>
            <w:tcW w:type="dxa" w:w="1234"/>
          </w:tcPr>
          <w:p>
            <w:r>
              <w:t>8,293</w:t>
            </w:r>
          </w:p>
        </w:tc>
        <w:tc>
          <w:tcPr>
            <w:tcW w:type="dxa" w:w="1234"/>
          </w:tcPr>
          <w:p>
            <w:r>
              <w:t>7,779</w:t>
            </w:r>
          </w:p>
        </w:tc>
        <w:tc>
          <w:tcPr>
            <w:tcW w:type="dxa" w:w="1234"/>
          </w:tcPr>
          <w:p>
            <w:r>
              <w:t>23.3%</w:t>
            </w:r>
          </w:p>
        </w:tc>
        <w:tc>
          <w:tcPr>
            <w:tcW w:type="dxa" w:w="1234"/>
          </w:tcPr>
          <w:p>
            <w:r>
              <w:t>6,493</w:t>
            </w:r>
          </w:p>
        </w:tc>
        <w:tc>
          <w:tcPr>
            <w:tcW w:type="dxa" w:w="1234"/>
          </w:tcPr>
          <w:p>
            <w:r>
              <w:t>119.8%</w:t>
            </w:r>
          </w:p>
        </w:tc>
      </w:tr>
      <w:tr>
        <w:tc>
          <w:tcPr>
            <w:tcW w:type="dxa" w:w="1234"/>
          </w:tcPr>
          <w:p>
            <w:r>
              <w:t>Traslado Docente</w:t>
            </w:r>
          </w:p>
        </w:tc>
        <w:tc>
          <w:tcPr>
            <w:tcW w:type="dxa" w:w="1234"/>
          </w:tcPr>
          <w:p>
            <w:r>
              <w:t>8,172</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16,054,177</w:t>
            </w:r>
          </w:p>
        </w:tc>
        <w:tc>
          <w:tcPr>
            <w:tcW w:type="dxa" w:w="1234"/>
          </w:tcPr>
          <w:p>
            <w:r>
              <w:t>10,674,259</w:t>
            </w:r>
          </w:p>
        </w:tc>
        <w:tc>
          <w:tcPr>
            <w:tcW w:type="dxa" w:w="1234"/>
          </w:tcPr>
          <w:p>
            <w:r>
              <w:t>10,305,791</w:t>
            </w:r>
          </w:p>
        </w:tc>
        <w:tc>
          <w:tcPr>
            <w:tcW w:type="dxa" w:w="1234"/>
          </w:tcPr>
          <w:p>
            <w:r>
              <w:t>64.2%</w:t>
            </w:r>
          </w:p>
        </w:tc>
        <w:tc>
          <w:tcPr>
            <w:tcW w:type="dxa" w:w="1234"/>
          </w:tcPr>
          <w:p>
            <w:r>
              <w:t>13,788,048</w:t>
            </w:r>
          </w:p>
        </w:tc>
        <w:tc>
          <w:tcPr>
            <w:tcW w:type="dxa" w:w="1234"/>
          </w:tcPr>
          <w:p>
            <w:r>
              <w:t>74.7%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2.0</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APURIMAC</w:t>
            </w:r>
          </w:p>
        </w:tc>
        <w:tc>
          <w:tcPr>
            <w:tcW w:type="dxa" w:w="1440"/>
          </w:tcPr>
          <w:p>
            <w:r>
              <w:t>49,895</w:t>
            </w:r>
          </w:p>
        </w:tc>
        <w:tc>
          <w:tcPr>
            <w:tcW w:type="dxa" w:w="1440"/>
          </w:tcPr>
          <w:p>
            <w:r>
              <w:t>49,895</w:t>
            </w:r>
          </w:p>
        </w:tc>
        <w:tc>
          <w:tcPr>
            <w:tcW w:type="dxa" w:w="1440"/>
          </w:tcPr>
          <w:p>
            <w:r>
              <w:t>93.2%</w:t>
            </w:r>
          </w:p>
        </w:tc>
        <w:tc>
          <w:tcPr>
            <w:tcW w:type="dxa" w:w="1440"/>
          </w:tcPr>
          <w:p>
            <w:r>
              <w:t>93.2%</w:t>
            </w:r>
          </w:p>
        </w:tc>
        <w:tc>
          <w:tcPr>
            <w:tcW w:type="dxa" w:w="1440"/>
          </w:tcPr>
          <w:p>
            <w:r>
              <w:t>93.2%</w:t>
            </w:r>
          </w:p>
        </w:tc>
      </w:tr>
      <w:tr>
        <w:tc>
          <w:tcPr>
            <w:tcW w:type="dxa" w:w="1440"/>
          </w:tcPr>
          <w:p>
            <w:r>
              <w:t>301. EDUCACION CHANKA</w:t>
            </w:r>
          </w:p>
        </w:tc>
        <w:tc>
          <w:tcPr>
            <w:tcW w:type="dxa" w:w="1440"/>
          </w:tcPr>
          <w:p>
            <w:r>
              <w:t>608,221</w:t>
            </w:r>
          </w:p>
        </w:tc>
        <w:tc>
          <w:tcPr>
            <w:tcW w:type="dxa" w:w="1440"/>
          </w:tcPr>
          <w:p>
            <w:r>
              <w:t>608,221</w:t>
            </w:r>
          </w:p>
        </w:tc>
        <w:tc>
          <w:tcPr>
            <w:tcW w:type="dxa" w:w="1440"/>
          </w:tcPr>
          <w:p>
            <w:r>
              <w:t>93.0%</w:t>
            </w:r>
          </w:p>
        </w:tc>
        <w:tc>
          <w:tcPr>
            <w:tcW w:type="dxa" w:w="1440"/>
          </w:tcPr>
          <w:p>
            <w:r>
              <w:t>2.8%</w:t>
            </w:r>
          </w:p>
        </w:tc>
        <w:tc>
          <w:tcPr>
            <w:tcW w:type="dxa" w:w="1440"/>
          </w:tcPr>
          <w:p>
            <w:r>
              <w:t>2.8%</w:t>
            </w:r>
          </w:p>
        </w:tc>
      </w:tr>
      <w:tr>
        <w:tc>
          <w:tcPr>
            <w:tcW w:type="dxa" w:w="1440"/>
          </w:tcPr>
          <w:p>
            <w:r>
              <w:t>302. EDUCACION COTABAMBAS</w:t>
            </w:r>
          </w:p>
        </w:tc>
        <w:tc>
          <w:tcPr>
            <w:tcW w:type="dxa" w:w="1440"/>
          </w:tcPr>
          <w:p>
            <w:r>
              <w:t>272,276</w:t>
            </w:r>
          </w:p>
        </w:tc>
        <w:tc>
          <w:tcPr>
            <w:tcW w:type="dxa" w:w="1440"/>
          </w:tcPr>
          <w:p>
            <w:r>
              <w:t>272,276</w:t>
            </w:r>
          </w:p>
        </w:tc>
        <w:tc>
          <w:tcPr>
            <w:tcW w:type="dxa" w:w="1440"/>
          </w:tcPr>
          <w:p>
            <w:r>
              <w:t>95.6%</w:t>
            </w:r>
          </w:p>
        </w:tc>
        <w:tc>
          <w:tcPr>
            <w:tcW w:type="dxa" w:w="1440"/>
          </w:tcPr>
          <w:p>
            <w:r>
              <w:t>95.5%</w:t>
            </w:r>
          </w:p>
        </w:tc>
        <w:tc>
          <w:tcPr>
            <w:tcW w:type="dxa" w:w="1440"/>
          </w:tcPr>
          <w:p>
            <w:r>
              <w:t>0.0%</w:t>
            </w:r>
          </w:p>
        </w:tc>
      </w:tr>
      <w:tr>
        <w:tc>
          <w:tcPr>
            <w:tcW w:type="dxa" w:w="1440"/>
          </w:tcPr>
          <w:p>
            <w:r>
              <w:t>303. EDUCACION CHINCHEROS</w:t>
            </w:r>
          </w:p>
        </w:tc>
        <w:tc>
          <w:tcPr>
            <w:tcW w:type="dxa" w:w="1440"/>
          </w:tcPr>
          <w:p>
            <w:r>
              <w:t>280,303</w:t>
            </w:r>
          </w:p>
        </w:tc>
        <w:tc>
          <w:tcPr>
            <w:tcW w:type="dxa" w:w="1440"/>
          </w:tcPr>
          <w:p>
            <w:r>
              <w:t>280,303</w:t>
            </w:r>
          </w:p>
        </w:tc>
        <w:tc>
          <w:tcPr>
            <w:tcW w:type="dxa" w:w="1440"/>
          </w:tcPr>
          <w:p>
            <w:r>
              <w:t>89.1%</w:t>
            </w:r>
          </w:p>
        </w:tc>
        <w:tc>
          <w:tcPr>
            <w:tcW w:type="dxa" w:w="1440"/>
          </w:tcPr>
          <w:p>
            <w:r>
              <w:t>57.8%</w:t>
            </w:r>
          </w:p>
        </w:tc>
        <w:tc>
          <w:tcPr>
            <w:tcW w:type="dxa" w:w="1440"/>
          </w:tcPr>
          <w:p>
            <w:r>
              <w:t>0.0%</w:t>
            </w:r>
          </w:p>
        </w:tc>
      </w:tr>
      <w:tr>
        <w:tc>
          <w:tcPr>
            <w:tcW w:type="dxa" w:w="1440"/>
          </w:tcPr>
          <w:p>
            <w:r>
              <w:t>304. EDUCACION GRAU</w:t>
            </w:r>
          </w:p>
        </w:tc>
        <w:tc>
          <w:tcPr>
            <w:tcW w:type="dxa" w:w="1440"/>
          </w:tcPr>
          <w:p>
            <w:r>
              <w:t>105,368</w:t>
            </w:r>
          </w:p>
        </w:tc>
        <w:tc>
          <w:tcPr>
            <w:tcW w:type="dxa" w:w="1440"/>
          </w:tcPr>
          <w:p>
            <w:r>
              <w:t>105,368</w:t>
            </w:r>
          </w:p>
        </w:tc>
        <w:tc>
          <w:tcPr>
            <w:tcW w:type="dxa" w:w="1440"/>
          </w:tcPr>
          <w:p>
            <w:r>
              <w:t>81.6%</w:t>
            </w:r>
          </w:p>
        </w:tc>
        <w:tc>
          <w:tcPr>
            <w:tcW w:type="dxa" w:w="1440"/>
          </w:tcPr>
          <w:p>
            <w:r>
              <w:t>81.6%</w:t>
            </w:r>
          </w:p>
        </w:tc>
        <w:tc>
          <w:tcPr>
            <w:tcW w:type="dxa" w:w="1440"/>
          </w:tcPr>
          <w:p>
            <w:r>
              <w:t>39.1%</w:t>
            </w:r>
          </w:p>
        </w:tc>
      </w:tr>
      <w:tr>
        <w:tc>
          <w:tcPr>
            <w:tcW w:type="dxa" w:w="1440"/>
          </w:tcPr>
          <w:p>
            <w:r>
              <w:t>305. EDUCACION HUANCARAMA</w:t>
            </w:r>
          </w:p>
        </w:tc>
        <w:tc>
          <w:tcPr>
            <w:tcW w:type="dxa" w:w="1440"/>
          </w:tcPr>
          <w:p>
            <w:r>
              <w:t>53,143</w:t>
            </w:r>
          </w:p>
        </w:tc>
        <w:tc>
          <w:tcPr>
            <w:tcW w:type="dxa" w:w="1440"/>
          </w:tcPr>
          <w:p>
            <w:r>
              <w:t>53,143</w:t>
            </w:r>
          </w:p>
        </w:tc>
        <w:tc>
          <w:tcPr>
            <w:tcW w:type="dxa" w:w="1440"/>
          </w:tcPr>
          <w:p>
            <w:r>
              <w:t>95.7%</w:t>
            </w:r>
          </w:p>
        </w:tc>
        <w:tc>
          <w:tcPr>
            <w:tcW w:type="dxa" w:w="1440"/>
          </w:tcPr>
          <w:p>
            <w:r>
              <w:t>95.7%</w:t>
            </w:r>
          </w:p>
        </w:tc>
        <w:tc>
          <w:tcPr>
            <w:tcW w:type="dxa" w:w="1440"/>
          </w:tcPr>
          <w:p>
            <w:r>
              <w:t>88.2%</w:t>
            </w:r>
          </w:p>
        </w:tc>
      </w:tr>
      <w:tr>
        <w:tc>
          <w:tcPr>
            <w:tcW w:type="dxa" w:w="1440"/>
          </w:tcPr>
          <w:p>
            <w:r>
              <w:t>306. EDUCACION AYMARAES</w:t>
            </w:r>
          </w:p>
        </w:tc>
        <w:tc>
          <w:tcPr>
            <w:tcW w:type="dxa" w:w="1440"/>
          </w:tcPr>
          <w:p>
            <w:r>
              <w:t>109,267</w:t>
            </w:r>
          </w:p>
        </w:tc>
        <w:tc>
          <w:tcPr>
            <w:tcW w:type="dxa" w:w="1440"/>
          </w:tcPr>
          <w:p>
            <w:r>
              <w:t>109,267</w:t>
            </w:r>
          </w:p>
        </w:tc>
        <w:tc>
          <w:tcPr>
            <w:tcW w:type="dxa" w:w="1440"/>
          </w:tcPr>
          <w:p>
            <w:r>
              <w:t>100.0%</w:t>
            </w:r>
          </w:p>
        </w:tc>
        <w:tc>
          <w:tcPr>
            <w:tcW w:type="dxa" w:w="1440"/>
          </w:tcPr>
          <w:p>
            <w:r>
              <w:t>95.8%</w:t>
            </w:r>
          </w:p>
        </w:tc>
        <w:tc>
          <w:tcPr>
            <w:tcW w:type="dxa" w:w="1440"/>
          </w:tcPr>
          <w:p>
            <w:r>
              <w:t>95.8%</w:t>
            </w:r>
          </w:p>
        </w:tc>
      </w:tr>
      <w:tr>
        <w:tc>
          <w:tcPr>
            <w:tcW w:type="dxa" w:w="1440"/>
          </w:tcPr>
          <w:p>
            <w:r>
              <w:t>307. EDUCACION ABANCAY</w:t>
            </w:r>
          </w:p>
        </w:tc>
        <w:tc>
          <w:tcPr>
            <w:tcW w:type="dxa" w:w="1440"/>
          </w:tcPr>
          <w:p>
            <w:r>
              <w:t>461,855</w:t>
            </w:r>
          </w:p>
        </w:tc>
        <w:tc>
          <w:tcPr>
            <w:tcW w:type="dxa" w:w="1440"/>
          </w:tcPr>
          <w:p>
            <w:r>
              <w:t>461,855</w:t>
            </w:r>
          </w:p>
        </w:tc>
        <w:tc>
          <w:tcPr>
            <w:tcW w:type="dxa" w:w="1440"/>
          </w:tcPr>
          <w:p>
            <w:r>
              <w:t>95.8%</w:t>
            </w:r>
          </w:p>
        </w:tc>
        <w:tc>
          <w:tcPr>
            <w:tcW w:type="dxa" w:w="1440"/>
          </w:tcPr>
          <w:p>
            <w:r>
              <w:t>72.5%</w:t>
            </w:r>
          </w:p>
        </w:tc>
        <w:tc>
          <w:tcPr>
            <w:tcW w:type="dxa" w:w="1440"/>
          </w:tcPr>
          <w:p>
            <w:r>
              <w:t>72.5%</w:t>
            </w:r>
          </w:p>
        </w:tc>
      </w:tr>
      <w:tr>
        <w:tc>
          <w:tcPr>
            <w:tcW w:type="dxa" w:w="1440"/>
          </w:tcPr>
          <w:p>
            <w:r>
              <w:t>308. EDUCACION ANTABAMBA</w:t>
            </w:r>
          </w:p>
        </w:tc>
        <w:tc>
          <w:tcPr>
            <w:tcW w:type="dxa" w:w="1440"/>
          </w:tcPr>
          <w:p>
            <w:r>
              <w:t>47,233</w:t>
            </w:r>
          </w:p>
        </w:tc>
        <w:tc>
          <w:tcPr>
            <w:tcW w:type="dxa" w:w="1440"/>
          </w:tcPr>
          <w:p>
            <w:r>
              <w:t>47,233</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APURIMAC</w:t>
      </w:r>
      <w:r>
        <w:t xml:space="preserve"> por la suma de S/. </w:t>
      </w:r>
      <w:r>
        <w:t>8,423,042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0</w:t>
            </w:r>
          </w:p>
        </w:tc>
        <w:tc>
          <w:tcPr>
            <w:tcW w:type="dxa" w:w="1440"/>
          </w:tcPr>
          <w:p>
            <w:r>
              <w:t>15,000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13,200</w:t>
            </w:r>
          </w:p>
        </w:tc>
        <w:tc>
          <w:tcPr>
            <w:tcW w:type="dxa" w:w="1440"/>
          </w:tcPr>
          <w:p>
            <w:r>
              <w:t>0</w:t>
            </w:r>
          </w:p>
        </w:tc>
        <w:tc>
          <w:tcPr>
            <w:tcW w:type="dxa" w:w="1440"/>
          </w:tcPr>
          <w:p>
            <w:r>
              <w:t>0</w:t>
            </w:r>
          </w:p>
        </w:tc>
        <w:tc>
          <w:tcPr>
            <w:tcW w:type="dxa" w:w="1440"/>
          </w:tcPr>
          <w:p>
            <w:r>
              <w:t>13,200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3,522,702</w:t>
            </w:r>
          </w:p>
        </w:tc>
        <w:tc>
          <w:tcPr>
            <w:tcW w:type="dxa" w:w="1440"/>
          </w:tcPr>
          <w:p>
            <w:r>
              <w:t>877,448</w:t>
            </w:r>
          </w:p>
        </w:tc>
        <w:tc>
          <w:tcPr>
            <w:tcW w:type="dxa" w:w="1440"/>
          </w:tcPr>
          <w:p>
            <w:r>
              <w:t>1,735,433</w:t>
            </w:r>
          </w:p>
        </w:tc>
        <w:tc>
          <w:tcPr>
            <w:tcW w:type="dxa" w:w="1440"/>
          </w:tcPr>
          <w:p>
            <w:r>
              <w:t>909,821</w:t>
            </w:r>
          </w:p>
        </w:tc>
      </w:tr>
      <w:tr>
        <w:tc>
          <w:tcPr>
            <w:tcW w:type="dxa" w:w="1440"/>
          </w:tcPr>
          <w:p>
            <w:r>
              <w:t>9001. ACCIONES CENTRALES</w:t>
            </w:r>
          </w:p>
        </w:tc>
        <w:tc>
          <w:tcPr>
            <w:tcW w:type="dxa" w:w="1440"/>
          </w:tcPr>
          <w:p>
            <w:r>
              <w:t>2.6. ADQUISICION DE ACTIVOS NO FINANCIEROS</w:t>
            </w:r>
          </w:p>
        </w:tc>
        <w:tc>
          <w:tcPr>
            <w:tcW w:type="dxa" w:w="1440"/>
          </w:tcPr>
          <w:p>
            <w:r>
              <w:t>569,819</w:t>
            </w:r>
          </w:p>
        </w:tc>
        <w:tc>
          <w:tcPr>
            <w:tcW w:type="dxa" w:w="1440"/>
          </w:tcPr>
          <w:p>
            <w:r>
              <w:t>0</w:t>
            </w:r>
          </w:p>
        </w:tc>
        <w:tc>
          <w:tcPr>
            <w:tcW w:type="dxa" w:w="1440"/>
          </w:tcPr>
          <w:p>
            <w:r>
              <w:t>478,397</w:t>
            </w:r>
          </w:p>
        </w:tc>
        <w:tc>
          <w:tcPr>
            <w:tcW w:type="dxa" w:w="1440"/>
          </w:tcPr>
          <w:p>
            <w:r>
              <w:t>91,422</w:t>
            </w:r>
          </w:p>
        </w:tc>
      </w:tr>
      <w:tr>
        <w:tc>
          <w:tcPr>
            <w:tcW w:type="dxa" w:w="1440"/>
          </w:tcPr>
          <w:p>
            <w:r>
              <w:t>Total</w:t>
            </w:r>
          </w:p>
        </w:tc>
        <w:tc>
          <w:tcPr>
            <w:tcW w:type="dxa" w:w="1440"/>
          </w:tcPr>
          <w:p>
            <w:r>
              <w:t>-</w:t>
            </w:r>
          </w:p>
        </w:tc>
        <w:tc>
          <w:tcPr>
            <w:tcW w:type="dxa" w:w="1440"/>
          </w:tcPr>
          <w:p>
            <w:r>
              <w:t>4,211,521</w:t>
            </w:r>
          </w:p>
        </w:tc>
        <w:tc>
          <w:tcPr>
            <w:tcW w:type="dxa" w:w="1440"/>
          </w:tcPr>
          <w:p>
            <w:r>
              <w:t>907,448</w:t>
            </w:r>
          </w:p>
        </w:tc>
        <w:tc>
          <w:tcPr>
            <w:tcW w:type="dxa" w:w="1440"/>
          </w:tcPr>
          <w:p>
            <w:r>
              <w:t>2,289,630</w:t>
            </w:r>
          </w:p>
        </w:tc>
        <w:tc>
          <w:tcPr>
            <w:tcW w:type="dxa" w:w="1440"/>
          </w:tcPr>
          <w:p>
            <w:r>
              <w:t>1,014,443</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APURIMAC, por concepto de encargaturas, </w:t>
      </w:r>
      <w:r>
        <w:t xml:space="preserve">se ha calculado para el </w:t>
      </w:r>
      <w:r>
        <w:t>2021</w:t>
      </w:r>
      <w:r>
        <w:t xml:space="preserve"> un costo de S/.</w:t>
      </w:r>
      <w:r>
        <w:t>20,540,480</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APURIMAC</w:t>
      </w:r>
      <w:r>
        <w:t xml:space="preserve"> por el monto de S/.</w:t>
      </w:r>
      <w:r>
        <w:t>8,202,461</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2,282,788</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621,306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9,483,399</w:t>
      </w:r>
      <w:r>
        <w:t xml:space="preserve"> a favor de las Unidades Ejecutoras de Educación de la Región </w:t>
      </w:r>
      <w:r>
        <w:t>APURIMAC</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APURIMAC</w:t>
            </w:r>
          </w:p>
        </w:tc>
        <w:tc>
          <w:tcPr>
            <w:tcW w:type="dxa" w:w="1728"/>
          </w:tcPr>
          <w:p>
            <w:r>
              <w:t>116775.92</w:t>
            </w:r>
          </w:p>
        </w:tc>
        <w:tc>
          <w:tcPr>
            <w:tcW w:type="dxa" w:w="1728"/>
          </w:tcPr>
          <w:p>
            <w:r>
              <w:t>67978.0</w:t>
            </w:r>
          </w:p>
        </w:tc>
        <w:tc>
          <w:tcPr>
            <w:tcW w:type="dxa" w:w="1728"/>
          </w:tcPr>
          <w:p>
            <w:r>
              <w:t>96027.0</w:t>
            </w:r>
          </w:p>
        </w:tc>
        <w:tc>
          <w:tcPr>
            <w:tcW w:type="dxa" w:w="1728"/>
          </w:tcPr>
          <w:p>
            <w:r>
              <w:t>0.0</w:t>
            </w:r>
          </w:p>
        </w:tc>
      </w:tr>
      <w:tr>
        <w:tc>
          <w:tcPr>
            <w:tcW w:type="dxa" w:w="1728"/>
          </w:tcPr>
          <w:p>
            <w:r>
              <w:t>301. EDUCACION CHANKA</w:t>
            </w:r>
          </w:p>
        </w:tc>
        <w:tc>
          <w:tcPr>
            <w:tcW w:type="dxa" w:w="1728"/>
          </w:tcPr>
          <w:p>
            <w:r>
              <w:t>6186011.38</w:t>
            </w:r>
          </w:p>
        </w:tc>
        <w:tc>
          <w:tcPr>
            <w:tcW w:type="dxa" w:w="1728"/>
          </w:tcPr>
          <w:p>
            <w:r>
              <w:t>2805742.0</w:t>
            </w:r>
          </w:p>
        </w:tc>
        <w:tc>
          <w:tcPr>
            <w:tcW w:type="dxa" w:w="1728"/>
          </w:tcPr>
          <w:p>
            <w:r>
              <w:t>2137778.0</w:t>
            </w:r>
          </w:p>
        </w:tc>
        <w:tc>
          <w:tcPr>
            <w:tcW w:type="dxa" w:w="1728"/>
          </w:tcPr>
          <w:p>
            <w:r>
              <w:t>1242689.0</w:t>
            </w:r>
          </w:p>
        </w:tc>
      </w:tr>
      <w:tr>
        <w:tc>
          <w:tcPr>
            <w:tcW w:type="dxa" w:w="1728"/>
          </w:tcPr>
          <w:p>
            <w:r>
              <w:t>302. EDUCACION COTABAMBAS</w:t>
            </w:r>
          </w:p>
        </w:tc>
        <w:tc>
          <w:tcPr>
            <w:tcW w:type="dxa" w:w="1728"/>
          </w:tcPr>
          <w:p>
            <w:r>
              <w:t>2445878.49</w:t>
            </w:r>
          </w:p>
        </w:tc>
        <w:tc>
          <w:tcPr>
            <w:tcW w:type="dxa" w:w="1728"/>
          </w:tcPr>
          <w:p>
            <w:r>
              <w:t>1088259.0</w:t>
            </w:r>
          </w:p>
        </w:tc>
        <w:tc>
          <w:tcPr>
            <w:tcW w:type="dxa" w:w="1728"/>
          </w:tcPr>
          <w:p>
            <w:r>
              <w:t>0.0</w:t>
            </w:r>
          </w:p>
        </w:tc>
        <w:tc>
          <w:tcPr>
            <w:tcW w:type="dxa" w:w="1728"/>
          </w:tcPr>
          <w:p>
            <w:r>
              <w:t>1357692.0</w:t>
            </w:r>
          </w:p>
        </w:tc>
      </w:tr>
      <w:tr>
        <w:tc>
          <w:tcPr>
            <w:tcW w:type="dxa" w:w="1728"/>
          </w:tcPr>
          <w:p>
            <w:r>
              <w:t>303. EDUCACION CHINCHEROS</w:t>
            </w:r>
          </w:p>
        </w:tc>
        <w:tc>
          <w:tcPr>
            <w:tcW w:type="dxa" w:w="1728"/>
          </w:tcPr>
          <w:p>
            <w:r>
              <w:t>2394423.1</w:t>
            </w:r>
          </w:p>
        </w:tc>
        <w:tc>
          <w:tcPr>
            <w:tcW w:type="dxa" w:w="1728"/>
          </w:tcPr>
          <w:p>
            <w:r>
              <w:t>683991.0</w:t>
            </w:r>
          </w:p>
        </w:tc>
        <w:tc>
          <w:tcPr>
            <w:tcW w:type="dxa" w:w="1728"/>
          </w:tcPr>
          <w:p>
            <w:r>
              <w:t>0.0</w:t>
            </w:r>
          </w:p>
        </w:tc>
        <w:tc>
          <w:tcPr>
            <w:tcW w:type="dxa" w:w="1728"/>
          </w:tcPr>
          <w:p>
            <w:r>
              <w:t>1710513.0</w:t>
            </w:r>
          </w:p>
        </w:tc>
      </w:tr>
      <w:tr>
        <w:tc>
          <w:tcPr>
            <w:tcW w:type="dxa" w:w="1728"/>
          </w:tcPr>
          <w:p>
            <w:r>
              <w:t>304. EDUCACION GRAU</w:t>
            </w:r>
          </w:p>
        </w:tc>
        <w:tc>
          <w:tcPr>
            <w:tcW w:type="dxa" w:w="1728"/>
          </w:tcPr>
          <w:p>
            <w:r>
              <w:t>1626204.0</w:t>
            </w:r>
          </w:p>
        </w:tc>
        <w:tc>
          <w:tcPr>
            <w:tcW w:type="dxa" w:w="1728"/>
          </w:tcPr>
          <w:p>
            <w:r>
              <w:t>635400.0</w:t>
            </w:r>
          </w:p>
        </w:tc>
        <w:tc>
          <w:tcPr>
            <w:tcW w:type="dxa" w:w="1728"/>
          </w:tcPr>
          <w:p>
            <w:r>
              <w:t>0.0</w:t>
            </w:r>
          </w:p>
        </w:tc>
        <w:tc>
          <w:tcPr>
            <w:tcW w:type="dxa" w:w="1728"/>
          </w:tcPr>
          <w:p>
            <w:r>
              <w:t>990863.0</w:t>
            </w:r>
          </w:p>
        </w:tc>
      </w:tr>
      <w:tr>
        <w:tc>
          <w:tcPr>
            <w:tcW w:type="dxa" w:w="1728"/>
          </w:tcPr>
          <w:p>
            <w:r>
              <w:t>305. EDUCACION HUANCARAMA</w:t>
            </w:r>
          </w:p>
        </w:tc>
        <w:tc>
          <w:tcPr>
            <w:tcW w:type="dxa" w:w="1728"/>
          </w:tcPr>
          <w:p>
            <w:r>
              <w:t>988164.72</w:t>
            </w:r>
          </w:p>
        </w:tc>
        <w:tc>
          <w:tcPr>
            <w:tcW w:type="dxa" w:w="1728"/>
          </w:tcPr>
          <w:p>
            <w:r>
              <w:t>446628.0</w:t>
            </w:r>
          </w:p>
        </w:tc>
        <w:tc>
          <w:tcPr>
            <w:tcW w:type="dxa" w:w="1728"/>
          </w:tcPr>
          <w:p>
            <w:r>
              <w:t>0.0</w:t>
            </w:r>
          </w:p>
        </w:tc>
        <w:tc>
          <w:tcPr>
            <w:tcW w:type="dxa" w:w="1728"/>
          </w:tcPr>
          <w:p>
            <w:r>
              <w:t>541568.0</w:t>
            </w:r>
          </w:p>
        </w:tc>
      </w:tr>
      <w:tr>
        <w:tc>
          <w:tcPr>
            <w:tcW w:type="dxa" w:w="1728"/>
          </w:tcPr>
          <w:p>
            <w:r>
              <w:t>306. EDUCACION AYMARAES</w:t>
            </w:r>
          </w:p>
        </w:tc>
        <w:tc>
          <w:tcPr>
            <w:tcW w:type="dxa" w:w="1728"/>
          </w:tcPr>
          <w:p>
            <w:r>
              <w:t>2140928.96</w:t>
            </w:r>
          </w:p>
        </w:tc>
        <w:tc>
          <w:tcPr>
            <w:tcW w:type="dxa" w:w="1728"/>
          </w:tcPr>
          <w:p>
            <w:r>
              <w:t>922015.0</w:t>
            </w:r>
          </w:p>
        </w:tc>
        <w:tc>
          <w:tcPr>
            <w:tcW w:type="dxa" w:w="1728"/>
          </w:tcPr>
          <w:p>
            <w:r>
              <w:t>0.0</w:t>
            </w:r>
          </w:p>
        </w:tc>
        <w:tc>
          <w:tcPr>
            <w:tcW w:type="dxa" w:w="1728"/>
          </w:tcPr>
          <w:p>
            <w:r>
              <w:t>1218985.0</w:t>
            </w:r>
          </w:p>
        </w:tc>
      </w:tr>
      <w:tr>
        <w:tc>
          <w:tcPr>
            <w:tcW w:type="dxa" w:w="1728"/>
          </w:tcPr>
          <w:p>
            <w:r>
              <w:t>307. EDUCACION ABANCAY</w:t>
            </w:r>
          </w:p>
        </w:tc>
        <w:tc>
          <w:tcPr>
            <w:tcW w:type="dxa" w:w="1728"/>
          </w:tcPr>
          <w:p>
            <w:r>
              <w:t>4064500.64</w:t>
            </w:r>
          </w:p>
        </w:tc>
        <w:tc>
          <w:tcPr>
            <w:tcW w:type="dxa" w:w="1728"/>
          </w:tcPr>
          <w:p>
            <w:r>
              <w:t>1938504.0</w:t>
            </w:r>
          </w:p>
        </w:tc>
        <w:tc>
          <w:tcPr>
            <w:tcW w:type="dxa" w:w="1728"/>
          </w:tcPr>
          <w:p>
            <w:r>
              <w:t>0.0</w:t>
            </w:r>
          </w:p>
        </w:tc>
        <w:tc>
          <w:tcPr>
            <w:tcW w:type="dxa" w:w="1728"/>
          </w:tcPr>
          <w:p>
            <w:r>
              <w:t>2127709.0</w:t>
            </w:r>
          </w:p>
        </w:tc>
      </w:tr>
      <w:tr>
        <w:tc>
          <w:tcPr>
            <w:tcW w:type="dxa" w:w="1728"/>
          </w:tcPr>
          <w:p>
            <w:r>
              <w:t>308. EDUCACION ANTABAMBA</w:t>
            </w:r>
          </w:p>
        </w:tc>
        <w:tc>
          <w:tcPr>
            <w:tcW w:type="dxa" w:w="1728"/>
          </w:tcPr>
          <w:p>
            <w:r>
              <w:t>577592.48</w:t>
            </w:r>
          </w:p>
        </w:tc>
        <w:tc>
          <w:tcPr>
            <w:tcW w:type="dxa" w:w="1728"/>
          </w:tcPr>
          <w:p>
            <w:r>
              <w:t>235250.0</w:t>
            </w:r>
          </w:p>
        </w:tc>
        <w:tc>
          <w:tcPr>
            <w:tcW w:type="dxa" w:w="1728"/>
          </w:tcPr>
          <w:p>
            <w:r>
              <w:t>48983.0</w:t>
            </w:r>
          </w:p>
        </w:tc>
        <w:tc>
          <w:tcPr>
            <w:tcW w:type="dxa" w:w="1728"/>
          </w:tcPr>
          <w:p>
            <w:r>
              <w:t>293380.0</w:t>
            </w:r>
          </w:p>
        </w:tc>
      </w:tr>
      <w:tr>
        <w:tc>
          <w:tcPr>
            <w:tcW w:type="dxa" w:w="1728"/>
          </w:tcPr>
          <w:p>
            <w:r>
              <w:t>Total</w:t>
            </w:r>
          </w:p>
        </w:tc>
        <w:tc>
          <w:tcPr>
            <w:tcW w:type="dxa" w:w="1728"/>
          </w:tcPr>
          <w:p>
            <w:r>
              <w:t>20540479.67</w:t>
            </w:r>
          </w:p>
        </w:tc>
        <w:tc>
          <w:tcPr>
            <w:tcW w:type="dxa" w:w="1728"/>
          </w:tcPr>
          <w:p>
            <w:r>
              <w:t>8823767.0</w:t>
            </w:r>
          </w:p>
        </w:tc>
        <w:tc>
          <w:tcPr>
            <w:tcW w:type="dxa" w:w="1728"/>
          </w:tcPr>
          <w:p>
            <w:r>
              <w:t>2282788.0</w:t>
            </w:r>
          </w:p>
        </w:tc>
        <w:tc>
          <w:tcPr>
            <w:tcW w:type="dxa" w:w="1728"/>
          </w:tcPr>
          <w:p>
            <w:r>
              <w:t>9483399.0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APURIMAC</w:t>
      </w:r>
      <w:r>
        <w:t xml:space="preserve">, por concepto de Asignaciones Temporales por prestar servicios en condiciones especiales, se ha calculado para el 2021 un costo de S/ </w:t>
      </w:r>
      <w:r>
        <w:t xml:space="preserve">31,196,761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16,432,816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14,764,143</w:t>
      </w:r>
      <w:r>
        <w:t xml:space="preserve"> a favor de las Unidades Ejecutoras de Educación de la Región </w:t>
      </w:r>
      <w:r>
        <w:t>APURIMAC</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CHANKA</w:t>
            </w:r>
          </w:p>
        </w:tc>
        <w:tc>
          <w:tcPr>
            <w:tcW w:type="dxa" w:w="2160"/>
          </w:tcPr>
          <w:p>
            <w:r>
              <w:t>7209045.36</w:t>
            </w:r>
          </w:p>
        </w:tc>
        <w:tc>
          <w:tcPr>
            <w:tcW w:type="dxa" w:w="2160"/>
          </w:tcPr>
          <w:p>
            <w:r>
              <w:t>3815834.0</w:t>
            </w:r>
          </w:p>
        </w:tc>
        <w:tc>
          <w:tcPr>
            <w:tcW w:type="dxa" w:w="2160"/>
          </w:tcPr>
          <w:p>
            <w:r>
              <w:t>3393257.0</w:t>
            </w:r>
          </w:p>
        </w:tc>
      </w:tr>
      <w:tr>
        <w:tc>
          <w:tcPr>
            <w:tcW w:type="dxa" w:w="2160"/>
          </w:tcPr>
          <w:p>
            <w:r>
              <w:t>302. EDUCACION COTABAMBAS</w:t>
            </w:r>
          </w:p>
        </w:tc>
        <w:tc>
          <w:tcPr>
            <w:tcW w:type="dxa" w:w="2160"/>
          </w:tcPr>
          <w:p>
            <w:r>
              <w:t>6126979.98</w:t>
            </w:r>
          </w:p>
        </w:tc>
        <w:tc>
          <w:tcPr>
            <w:tcW w:type="dxa" w:w="2160"/>
          </w:tcPr>
          <w:p>
            <w:r>
              <w:t>3251562.0</w:t>
            </w:r>
          </w:p>
        </w:tc>
        <w:tc>
          <w:tcPr>
            <w:tcW w:type="dxa" w:w="2160"/>
          </w:tcPr>
          <w:p>
            <w:r>
              <w:t>2875447.0</w:t>
            </w:r>
          </w:p>
        </w:tc>
      </w:tr>
      <w:tr>
        <w:tc>
          <w:tcPr>
            <w:tcW w:type="dxa" w:w="2160"/>
          </w:tcPr>
          <w:p>
            <w:r>
              <w:t>303. EDUCACION CHINCHEROS</w:t>
            </w:r>
          </w:p>
        </w:tc>
        <w:tc>
          <w:tcPr>
            <w:tcW w:type="dxa" w:w="2160"/>
          </w:tcPr>
          <w:p>
            <w:r>
              <w:t>6344874.67</w:t>
            </w:r>
          </w:p>
        </w:tc>
        <w:tc>
          <w:tcPr>
            <w:tcW w:type="dxa" w:w="2160"/>
          </w:tcPr>
          <w:p>
            <w:r>
              <w:t>3181082.0</w:t>
            </w:r>
          </w:p>
        </w:tc>
        <w:tc>
          <w:tcPr>
            <w:tcW w:type="dxa" w:w="2160"/>
          </w:tcPr>
          <w:p>
            <w:r>
              <w:t>3163829.0</w:t>
            </w:r>
          </w:p>
        </w:tc>
      </w:tr>
      <w:tr>
        <w:tc>
          <w:tcPr>
            <w:tcW w:type="dxa" w:w="2160"/>
          </w:tcPr>
          <w:p>
            <w:r>
              <w:t>304. EDUCACION GRAU</w:t>
            </w:r>
          </w:p>
        </w:tc>
        <w:tc>
          <w:tcPr>
            <w:tcW w:type="dxa" w:w="2160"/>
          </w:tcPr>
          <w:p>
            <w:r>
              <w:t>2380528.67</w:t>
            </w:r>
          </w:p>
        </w:tc>
        <w:tc>
          <w:tcPr>
            <w:tcW w:type="dxa" w:w="2160"/>
          </w:tcPr>
          <w:p>
            <w:r>
              <w:t>1232886.0</w:t>
            </w:r>
          </w:p>
        </w:tc>
        <w:tc>
          <w:tcPr>
            <w:tcW w:type="dxa" w:w="2160"/>
          </w:tcPr>
          <w:p>
            <w:r>
              <w:t>1147659.0</w:t>
            </w:r>
          </w:p>
        </w:tc>
      </w:tr>
      <w:tr>
        <w:tc>
          <w:tcPr>
            <w:tcW w:type="dxa" w:w="2160"/>
          </w:tcPr>
          <w:p>
            <w:r>
              <w:t>305. EDUCACION HUANCARAMA</w:t>
            </w:r>
          </w:p>
        </w:tc>
        <w:tc>
          <w:tcPr>
            <w:tcW w:type="dxa" w:w="2160"/>
          </w:tcPr>
          <w:p>
            <w:r>
              <w:t>1932786.65</w:t>
            </w:r>
          </w:p>
        </w:tc>
        <w:tc>
          <w:tcPr>
            <w:tcW w:type="dxa" w:w="2160"/>
          </w:tcPr>
          <w:p>
            <w:r>
              <w:t>1023660.0</w:t>
            </w:r>
          </w:p>
        </w:tc>
        <w:tc>
          <w:tcPr>
            <w:tcW w:type="dxa" w:w="2160"/>
          </w:tcPr>
          <w:p>
            <w:r>
              <w:t>909134.0</w:t>
            </w:r>
          </w:p>
        </w:tc>
      </w:tr>
      <w:tr>
        <w:tc>
          <w:tcPr>
            <w:tcW w:type="dxa" w:w="2160"/>
          </w:tcPr>
          <w:p>
            <w:r>
              <w:t>306. EDUCACION AYMARAES</w:t>
            </w:r>
          </w:p>
        </w:tc>
        <w:tc>
          <w:tcPr>
            <w:tcW w:type="dxa" w:w="2160"/>
          </w:tcPr>
          <w:p>
            <w:r>
              <w:t>2494224.6</w:t>
            </w:r>
          </w:p>
        </w:tc>
        <w:tc>
          <w:tcPr>
            <w:tcW w:type="dxa" w:w="2160"/>
          </w:tcPr>
          <w:p>
            <w:r>
              <w:t>1357474.0</w:t>
            </w:r>
          </w:p>
        </w:tc>
        <w:tc>
          <w:tcPr>
            <w:tcW w:type="dxa" w:w="2160"/>
          </w:tcPr>
          <w:p>
            <w:r>
              <w:t>1136778.0</w:t>
            </w:r>
          </w:p>
        </w:tc>
      </w:tr>
      <w:tr>
        <w:tc>
          <w:tcPr>
            <w:tcW w:type="dxa" w:w="2160"/>
          </w:tcPr>
          <w:p>
            <w:r>
              <w:t>307. EDUCACION ABANCAY</w:t>
            </w:r>
          </w:p>
        </w:tc>
        <w:tc>
          <w:tcPr>
            <w:tcW w:type="dxa" w:w="2160"/>
          </w:tcPr>
          <w:p>
            <w:r>
              <w:t>3982580.64</w:t>
            </w:r>
          </w:p>
        </w:tc>
        <w:tc>
          <w:tcPr>
            <w:tcW w:type="dxa" w:w="2160"/>
          </w:tcPr>
          <w:p>
            <w:r>
              <w:t>2169272.0</w:t>
            </w:r>
          </w:p>
        </w:tc>
        <w:tc>
          <w:tcPr>
            <w:tcW w:type="dxa" w:w="2160"/>
          </w:tcPr>
          <w:p>
            <w:r>
              <w:t>1813340.0</w:t>
            </w:r>
          </w:p>
        </w:tc>
      </w:tr>
      <w:tr>
        <w:tc>
          <w:tcPr>
            <w:tcW w:type="dxa" w:w="2160"/>
          </w:tcPr>
          <w:p>
            <w:r>
              <w:t>308. EDUCACION ANTABAMBA</w:t>
            </w:r>
          </w:p>
        </w:tc>
        <w:tc>
          <w:tcPr>
            <w:tcW w:type="dxa" w:w="2160"/>
          </w:tcPr>
          <w:p>
            <w:r>
              <w:t>725740.66</w:t>
            </w:r>
          </w:p>
        </w:tc>
        <w:tc>
          <w:tcPr>
            <w:tcW w:type="dxa" w:w="2160"/>
          </w:tcPr>
          <w:p>
            <w:r>
              <w:t>401046.0</w:t>
            </w:r>
          </w:p>
        </w:tc>
        <w:tc>
          <w:tcPr>
            <w:tcW w:type="dxa" w:w="2160"/>
          </w:tcPr>
          <w:p>
            <w:r>
              <w:t>324699.0</w:t>
            </w:r>
          </w:p>
        </w:tc>
      </w:tr>
      <w:tr>
        <w:tc>
          <w:tcPr>
            <w:tcW w:type="dxa" w:w="2160"/>
          </w:tcPr>
          <w:p>
            <w:r>
              <w:t>Total</w:t>
            </w:r>
          </w:p>
        </w:tc>
        <w:tc>
          <w:tcPr>
            <w:tcW w:type="dxa" w:w="2160"/>
          </w:tcPr>
          <w:p>
            <w:r>
              <w:t>31196761.23</w:t>
            </w:r>
          </w:p>
        </w:tc>
        <w:tc>
          <w:tcPr>
            <w:tcW w:type="dxa" w:w="2160"/>
          </w:tcPr>
          <w:p>
            <w:r>
              <w:t>16432816.0</w:t>
            </w:r>
          </w:p>
        </w:tc>
        <w:tc>
          <w:tcPr>
            <w:tcW w:type="dxa" w:w="2160"/>
          </w:tcPr>
          <w:p>
            <w:r>
              <w:t>14764143.0</w:t>
            </w:r>
          </w:p>
        </w:tc>
      </w:tr>
    </w:tbl>
    <w:p/>
    <w:p>
      <w:pPr>
        <w:pStyle w:val="Heading1"/>
      </w:pPr>
      <w:r>
        <w:t>3.Pago de Beneficios Sociales</w:t>
      </w:r>
    </w:p>
    <w:p>
      <w:pPr>
        <w:jc w:val="both"/>
      </w:pPr>
      <w:r>
        <w:t xml:space="preserve">Para la Región </w:t>
      </w:r>
      <w:r>
        <w:t>APURIMAC</w:t>
      </w:r>
      <w:r>
        <w:t xml:space="preserve">, por concepto de Beneficios Sociales se ha calculado un costo total de S/. </w:t>
      </w:r>
      <w:r>
        <w:t>4,212,787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2,448,680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APURIMAC</w:t>
      </w:r>
      <w:r>
        <w:t xml:space="preserve"> por el monto de S/. </w:t>
      </w:r>
      <w:r>
        <w:t>2,511,911,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1,058,614.</w:t>
      </w:r>
      <w:r>
        <w:t xml:space="preserve">, a favor de las Unidades Ejecutoras de Educación de la Región </w:t>
      </w:r>
      <w:r>
        <w:t>APURIMAC</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707,124.</w:t>
      </w:r>
      <w:r>
        <w:t xml:space="preserve">  a las Unidades Ejecutoras de Educación de la Región </w:t>
      </w:r>
      <w:r>
        <w:t>APURIMAC</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APURIMAC</w:t>
            </w:r>
          </w:p>
        </w:tc>
        <w:tc>
          <w:tcPr>
            <w:tcW w:type="dxa" w:w="1728"/>
          </w:tcPr>
          <w:p>
            <w:r>
              <w:t>11401.2</w:t>
            </w:r>
          </w:p>
        </w:tc>
        <w:tc>
          <w:tcPr>
            <w:tcW w:type="dxa" w:w="1728"/>
          </w:tcPr>
          <w:p>
            <w:r>
              <w:t>0.0</w:t>
            </w:r>
          </w:p>
        </w:tc>
        <w:tc>
          <w:tcPr>
            <w:tcW w:type="dxa" w:w="1728"/>
          </w:tcPr>
          <w:p>
            <w:r>
              <w:t>0.0</w:t>
            </w:r>
          </w:p>
        </w:tc>
        <w:tc>
          <w:tcPr>
            <w:tcW w:type="dxa" w:w="1728"/>
          </w:tcPr>
          <w:p>
            <w:r>
              <w:t>11402.0</w:t>
            </w:r>
          </w:p>
        </w:tc>
      </w:tr>
      <w:tr>
        <w:tc>
          <w:tcPr>
            <w:tcW w:type="dxa" w:w="1728"/>
          </w:tcPr>
          <w:p>
            <w:r>
              <w:t>301. EDUCACION CHANKA</w:t>
            </w:r>
          </w:p>
        </w:tc>
        <w:tc>
          <w:tcPr>
            <w:tcW w:type="dxa" w:w="1728"/>
          </w:tcPr>
          <w:p>
            <w:r>
              <w:t>1222973.65</w:t>
            </w:r>
          </w:p>
        </w:tc>
        <w:tc>
          <w:tcPr>
            <w:tcW w:type="dxa" w:w="1728"/>
          </w:tcPr>
          <w:p>
            <w:r>
              <w:t>824191.0</w:t>
            </w:r>
          </w:p>
        </w:tc>
        <w:tc>
          <w:tcPr>
            <w:tcW w:type="dxa" w:w="1728"/>
          </w:tcPr>
          <w:p>
            <w:r>
              <w:t>209192.0</w:t>
            </w:r>
          </w:p>
        </w:tc>
        <w:tc>
          <w:tcPr>
            <w:tcW w:type="dxa" w:w="1728"/>
          </w:tcPr>
          <w:p>
            <w:r>
              <w:t>191595.0</w:t>
            </w:r>
          </w:p>
        </w:tc>
      </w:tr>
      <w:tr>
        <w:tc>
          <w:tcPr>
            <w:tcW w:type="dxa" w:w="1728"/>
          </w:tcPr>
          <w:p>
            <w:r>
              <w:t>302. EDUCACION COTABAMBAS</w:t>
            </w:r>
          </w:p>
        </w:tc>
        <w:tc>
          <w:tcPr>
            <w:tcW w:type="dxa" w:w="1728"/>
          </w:tcPr>
          <w:p>
            <w:r>
              <w:t>556859.81</w:t>
            </w:r>
          </w:p>
        </w:tc>
        <w:tc>
          <w:tcPr>
            <w:tcW w:type="dxa" w:w="1728"/>
          </w:tcPr>
          <w:p>
            <w:r>
              <w:t>201837.0</w:t>
            </w:r>
          </w:p>
        </w:tc>
        <w:tc>
          <w:tcPr>
            <w:tcW w:type="dxa" w:w="1728"/>
          </w:tcPr>
          <w:p>
            <w:r>
              <w:t>323794.0</w:t>
            </w:r>
          </w:p>
        </w:tc>
        <w:tc>
          <w:tcPr>
            <w:tcW w:type="dxa" w:w="1728"/>
          </w:tcPr>
          <w:p>
            <w:r>
              <w:t>33135.0</w:t>
            </w:r>
          </w:p>
        </w:tc>
      </w:tr>
      <w:tr>
        <w:tc>
          <w:tcPr>
            <w:tcW w:type="dxa" w:w="1728"/>
          </w:tcPr>
          <w:p>
            <w:r>
              <w:t>303. EDUCACION CHINCHEROS</w:t>
            </w:r>
          </w:p>
        </w:tc>
        <w:tc>
          <w:tcPr>
            <w:tcW w:type="dxa" w:w="1728"/>
          </w:tcPr>
          <w:p>
            <w:r>
              <w:t>602389.97</w:t>
            </w:r>
          </w:p>
        </w:tc>
        <w:tc>
          <w:tcPr>
            <w:tcW w:type="dxa" w:w="1728"/>
          </w:tcPr>
          <w:p>
            <w:r>
              <w:t>234028.0</w:t>
            </w:r>
          </w:p>
        </w:tc>
        <w:tc>
          <w:tcPr>
            <w:tcW w:type="dxa" w:w="1728"/>
          </w:tcPr>
          <w:p>
            <w:r>
              <w:t>81870.0</w:t>
            </w:r>
          </w:p>
        </w:tc>
        <w:tc>
          <w:tcPr>
            <w:tcW w:type="dxa" w:w="1728"/>
          </w:tcPr>
          <w:p>
            <w:r>
              <w:t>287353.0</w:t>
            </w:r>
          </w:p>
        </w:tc>
      </w:tr>
      <w:tr>
        <w:tc>
          <w:tcPr>
            <w:tcW w:type="dxa" w:w="1728"/>
          </w:tcPr>
          <w:p>
            <w:r>
              <w:t>304. EDUCACION GRAU</w:t>
            </w:r>
          </w:p>
        </w:tc>
        <w:tc>
          <w:tcPr>
            <w:tcW w:type="dxa" w:w="1728"/>
          </w:tcPr>
          <w:p>
            <w:r>
              <w:t>245760.18</w:t>
            </w:r>
          </w:p>
        </w:tc>
        <w:tc>
          <w:tcPr>
            <w:tcW w:type="dxa" w:w="1728"/>
          </w:tcPr>
          <w:p>
            <w:r>
              <w:t>106359.0</w:t>
            </w:r>
          </w:p>
        </w:tc>
        <w:tc>
          <w:tcPr>
            <w:tcW w:type="dxa" w:w="1728"/>
          </w:tcPr>
          <w:p>
            <w:r>
              <w:t>92555.0</w:t>
            </w:r>
          </w:p>
        </w:tc>
        <w:tc>
          <w:tcPr>
            <w:tcW w:type="dxa" w:w="1728"/>
          </w:tcPr>
          <w:p>
            <w:r>
              <w:t>47037.0</w:t>
            </w:r>
          </w:p>
        </w:tc>
      </w:tr>
      <w:tr>
        <w:tc>
          <w:tcPr>
            <w:tcW w:type="dxa" w:w="1728"/>
          </w:tcPr>
          <w:p>
            <w:r>
              <w:t>305. EDUCACION HUANCARAMA</w:t>
            </w:r>
          </w:p>
        </w:tc>
        <w:tc>
          <w:tcPr>
            <w:tcW w:type="dxa" w:w="1728"/>
          </w:tcPr>
          <w:p>
            <w:r>
              <w:t>111914.21</w:t>
            </w:r>
          </w:p>
        </w:tc>
        <w:tc>
          <w:tcPr>
            <w:tcW w:type="dxa" w:w="1728"/>
          </w:tcPr>
          <w:p>
            <w:r>
              <w:t>129136.0</w:t>
            </w:r>
          </w:p>
        </w:tc>
        <w:tc>
          <w:tcPr>
            <w:tcW w:type="dxa" w:w="1728"/>
          </w:tcPr>
          <w:p>
            <w:r>
              <w:t>37142.0</w:t>
            </w:r>
          </w:p>
        </w:tc>
        <w:tc>
          <w:tcPr>
            <w:tcW w:type="dxa" w:w="1728"/>
          </w:tcPr>
          <w:p>
            <w:r>
              <w:t>0.0</w:t>
            </w:r>
          </w:p>
        </w:tc>
      </w:tr>
      <w:tr>
        <w:tc>
          <w:tcPr>
            <w:tcW w:type="dxa" w:w="1728"/>
          </w:tcPr>
          <w:p>
            <w:r>
              <w:t>306. EDUCACION AYMARAES</w:t>
            </w:r>
          </w:p>
        </w:tc>
        <w:tc>
          <w:tcPr>
            <w:tcW w:type="dxa" w:w="1728"/>
          </w:tcPr>
          <w:p>
            <w:r>
              <w:t>365524.37</w:t>
            </w:r>
          </w:p>
        </w:tc>
        <w:tc>
          <w:tcPr>
            <w:tcW w:type="dxa" w:w="1728"/>
          </w:tcPr>
          <w:p>
            <w:r>
              <w:t>193275.0</w:t>
            </w:r>
          </w:p>
        </w:tc>
        <w:tc>
          <w:tcPr>
            <w:tcW w:type="dxa" w:w="1728"/>
          </w:tcPr>
          <w:p>
            <w:r>
              <w:t>76319.0</w:t>
            </w:r>
          </w:p>
        </w:tc>
        <w:tc>
          <w:tcPr>
            <w:tcW w:type="dxa" w:w="1728"/>
          </w:tcPr>
          <w:p>
            <w:r>
              <w:t>96181.0</w:t>
            </w:r>
          </w:p>
        </w:tc>
      </w:tr>
      <w:tr>
        <w:tc>
          <w:tcPr>
            <w:tcW w:type="dxa" w:w="1728"/>
          </w:tcPr>
          <w:p>
            <w:r>
              <w:t>307. EDUCACION ABANCAY</w:t>
            </w:r>
          </w:p>
        </w:tc>
        <w:tc>
          <w:tcPr>
            <w:tcW w:type="dxa" w:w="1728"/>
          </w:tcPr>
          <w:p>
            <w:r>
              <w:t>994341.0</w:t>
            </w:r>
          </w:p>
        </w:tc>
        <w:tc>
          <w:tcPr>
            <w:tcW w:type="dxa" w:w="1728"/>
          </w:tcPr>
          <w:p>
            <w:r>
              <w:t>752738.0</w:t>
            </w:r>
          </w:p>
        </w:tc>
        <w:tc>
          <w:tcPr>
            <w:tcW w:type="dxa" w:w="1728"/>
          </w:tcPr>
          <w:p>
            <w:r>
              <w:t>236956.0</w:t>
            </w:r>
          </w:p>
        </w:tc>
        <w:tc>
          <w:tcPr>
            <w:tcW w:type="dxa" w:w="1728"/>
          </w:tcPr>
          <w:p>
            <w:r>
              <w:t>6385.0</w:t>
            </w:r>
          </w:p>
        </w:tc>
      </w:tr>
      <w:tr>
        <w:tc>
          <w:tcPr>
            <w:tcW w:type="dxa" w:w="1728"/>
          </w:tcPr>
          <w:p>
            <w:r>
              <w:t>308. EDUCACION ANTABAMBA</w:t>
            </w:r>
          </w:p>
        </w:tc>
        <w:tc>
          <w:tcPr>
            <w:tcW w:type="dxa" w:w="1728"/>
          </w:tcPr>
          <w:p>
            <w:r>
              <w:t>101622.6</w:t>
            </w:r>
          </w:p>
        </w:tc>
        <w:tc>
          <w:tcPr>
            <w:tcW w:type="dxa" w:w="1728"/>
          </w:tcPr>
          <w:p>
            <w:r>
              <w:t>70347.0</w:t>
            </w:r>
          </w:p>
        </w:tc>
        <w:tc>
          <w:tcPr>
            <w:tcW w:type="dxa" w:w="1728"/>
          </w:tcPr>
          <w:p>
            <w:r>
              <w:t>786.0</w:t>
            </w:r>
          </w:p>
        </w:tc>
        <w:tc>
          <w:tcPr>
            <w:tcW w:type="dxa" w:w="1728"/>
          </w:tcPr>
          <w:p>
            <w:r>
              <w:t>34036.0</w:t>
            </w:r>
          </w:p>
        </w:tc>
      </w:tr>
      <w:tr>
        <w:tc>
          <w:tcPr>
            <w:tcW w:type="dxa" w:w="1728"/>
          </w:tcPr>
          <w:p>
            <w:r>
              <w:t>Total</w:t>
            </w:r>
          </w:p>
        </w:tc>
        <w:tc>
          <w:tcPr>
            <w:tcW w:type="dxa" w:w="1728"/>
          </w:tcPr>
          <w:p>
            <w:r>
              <w:t>4212786.99</w:t>
            </w:r>
          </w:p>
        </w:tc>
        <w:tc>
          <w:tcPr>
            <w:tcW w:type="dxa" w:w="1728"/>
          </w:tcPr>
          <w:p>
            <w:r>
              <w:t>2511911.0</w:t>
            </w:r>
          </w:p>
        </w:tc>
        <w:tc>
          <w:tcPr>
            <w:tcW w:type="dxa" w:w="1728"/>
          </w:tcPr>
          <w:p>
            <w:r>
              <w:t>1058614.0</w:t>
            </w:r>
          </w:p>
        </w:tc>
        <w:tc>
          <w:tcPr>
            <w:tcW w:type="dxa" w:w="1728"/>
          </w:tcPr>
          <w:p>
            <w:r>
              <w:t>707124.0</w:t>
            </w:r>
          </w:p>
        </w:tc>
      </w:tr>
    </w:tbl>
    <w:p/>
    <w:p>
      <w:pPr>
        <w:jc w:val="both"/>
      </w:pPr>
      <w:r>
        <w:t xml:space="preserve"> De la misma forma, durante el presente año, para la Región </w:t>
      </w:r>
      <w:r>
        <w:t>APURIMAC</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078-2021-EF</w:t>
            </w:r>
          </w:p>
        </w:tc>
        <w:tc>
          <w:tcPr>
            <w:tcW w:type="dxa" w:w="2880"/>
          </w:tcPr>
          <w:p>
            <w:r>
              <w:t>PEM 2020</w:t>
            </w:r>
          </w:p>
        </w:tc>
        <w:tc>
          <w:tcPr>
            <w:tcW w:type="dxa" w:w="2880"/>
          </w:tcPr>
          <w:p>
            <w:r>
              <w:t>2,234,707</w:t>
            </w:r>
          </w:p>
        </w:tc>
      </w:tr>
      <w:tr>
        <w:tc>
          <w:tcPr>
            <w:tcW w:type="dxa" w:w="2880"/>
          </w:tcPr>
          <w:p>
            <w:r>
              <w:t>DECRETO SUPREMO N 078-2021-EF</w:t>
            </w:r>
          </w:p>
        </w:tc>
        <w:tc>
          <w:tcPr>
            <w:tcW w:type="dxa" w:w="2880"/>
          </w:tcPr>
          <w:p>
            <w:r>
              <w:t>RACIONALIZACIÓN 2020</w:t>
            </w:r>
          </w:p>
        </w:tc>
        <w:tc>
          <w:tcPr>
            <w:tcW w:type="dxa" w:w="2880"/>
          </w:tcPr>
          <w:p>
            <w:r>
              <w:t>229,086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APURIMAC</w:t>
      </w:r>
      <w:r>
        <w:t xml:space="preserve"> un total de </w:t>
      </w:r>
      <w:r>
        <w:rPr>
          <w:b/>
        </w:rPr>
        <w:t>180</w:t>
      </w:r>
      <w:r>
        <w:rPr>
          <w:b/>
        </w:rPr>
        <w:t xml:space="preserve"> plazas de docentes de aula excedentes </w:t>
      </w:r>
      <w:r>
        <w:t xml:space="preserve">y </w:t>
      </w:r>
      <w:r>
        <w:rPr>
          <w:b/>
        </w:rPr>
        <w:t>130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ABANCAY</w:t>
            </w:r>
          </w:p>
        </w:tc>
        <w:tc>
          <w:tcPr>
            <w:tcW w:type="dxa" w:w="1080"/>
          </w:tcPr>
          <w:p>
            <w:r>
              <w:t>22</w:t>
            </w:r>
          </w:p>
        </w:tc>
        <w:tc>
          <w:tcPr>
            <w:tcW w:type="dxa" w:w="1080"/>
          </w:tcPr>
          <w:p>
            <w:r>
              <w:t>13</w:t>
            </w:r>
          </w:p>
        </w:tc>
        <w:tc>
          <w:tcPr>
            <w:tcW w:type="dxa" w:w="1080"/>
          </w:tcPr>
          <w:p>
            <w:r>
              <w:t>0</w:t>
            </w:r>
          </w:p>
        </w:tc>
        <w:tc>
          <w:tcPr>
            <w:tcW w:type="dxa" w:w="1080"/>
          </w:tcPr>
          <w:p>
            <w:r>
              <w:t>0</w:t>
            </w:r>
          </w:p>
        </w:tc>
        <w:tc>
          <w:tcPr>
            <w:tcW w:type="dxa" w:w="1080"/>
          </w:tcPr>
          <w:p>
            <w:r>
              <w:t>13</w:t>
            </w:r>
          </w:p>
        </w:tc>
        <w:tc>
          <w:tcPr>
            <w:tcW w:type="dxa" w:w="1080"/>
          </w:tcPr>
          <w:p>
            <w:r>
              <w:t>9</w:t>
            </w:r>
          </w:p>
        </w:tc>
        <w:tc>
          <w:tcPr>
            <w:tcW w:type="dxa" w:w="1080"/>
          </w:tcPr>
          <w:p>
            <w:r>
              <w:t>0</w:t>
            </w:r>
          </w:p>
        </w:tc>
      </w:tr>
      <w:tr>
        <w:tc>
          <w:tcPr>
            <w:tcW w:type="dxa" w:w="1080"/>
          </w:tcPr>
          <w:p>
            <w:r>
              <w:t>UGEL ANDAHUAYLAS</w:t>
            </w:r>
          </w:p>
        </w:tc>
        <w:tc>
          <w:tcPr>
            <w:tcW w:type="dxa" w:w="1080"/>
          </w:tcPr>
          <w:p>
            <w:r>
              <w:t>23</w:t>
            </w:r>
          </w:p>
        </w:tc>
        <w:tc>
          <w:tcPr>
            <w:tcW w:type="dxa" w:w="1080"/>
          </w:tcPr>
          <w:p>
            <w:r>
              <w:t>65</w:t>
            </w:r>
          </w:p>
        </w:tc>
        <w:tc>
          <w:tcPr>
            <w:tcW w:type="dxa" w:w="1080"/>
          </w:tcPr>
          <w:p>
            <w:r>
              <w:t>4</w:t>
            </w:r>
          </w:p>
        </w:tc>
        <w:tc>
          <w:tcPr>
            <w:tcW w:type="dxa" w:w="1080"/>
          </w:tcPr>
          <w:p>
            <w:r>
              <w:t>37</w:t>
            </w:r>
          </w:p>
        </w:tc>
        <w:tc>
          <w:tcPr>
            <w:tcW w:type="dxa" w:w="1080"/>
          </w:tcPr>
          <w:p>
            <w:r>
              <w:t>24</w:t>
            </w:r>
          </w:p>
        </w:tc>
        <w:tc>
          <w:tcPr>
            <w:tcW w:type="dxa" w:w="1080"/>
          </w:tcPr>
          <w:p>
            <w:r>
              <w:t>0</w:t>
            </w:r>
          </w:p>
        </w:tc>
        <w:tc>
          <w:tcPr>
            <w:tcW w:type="dxa" w:w="1080"/>
          </w:tcPr>
          <w:p>
            <w:r>
              <w:t>5</w:t>
            </w:r>
          </w:p>
        </w:tc>
      </w:tr>
      <w:tr>
        <w:tc>
          <w:tcPr>
            <w:tcW w:type="dxa" w:w="1080"/>
          </w:tcPr>
          <w:p>
            <w:r>
              <w:t>UGEL ANTABAMBA</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r>
        <w:tc>
          <w:tcPr>
            <w:tcW w:type="dxa" w:w="1080"/>
          </w:tcPr>
          <w:p>
            <w:r>
              <w:t>UGEL AYMARAES</w:t>
            </w:r>
          </w:p>
        </w:tc>
        <w:tc>
          <w:tcPr>
            <w:tcW w:type="dxa" w:w="1080"/>
          </w:tcPr>
          <w:p>
            <w:r>
              <w:t>9</w:t>
            </w:r>
          </w:p>
        </w:tc>
        <w:tc>
          <w:tcPr>
            <w:tcW w:type="dxa" w:w="1080"/>
          </w:tcPr>
          <w:p>
            <w:r>
              <w:t>21</w:t>
            </w:r>
          </w:p>
        </w:tc>
        <w:tc>
          <w:tcPr>
            <w:tcW w:type="dxa" w:w="1080"/>
          </w:tcPr>
          <w:p>
            <w:r>
              <w:t>3</w:t>
            </w:r>
          </w:p>
        </w:tc>
        <w:tc>
          <w:tcPr>
            <w:tcW w:type="dxa" w:w="1080"/>
          </w:tcPr>
          <w:p>
            <w:r>
              <w:t>11</w:t>
            </w:r>
          </w:p>
        </w:tc>
        <w:tc>
          <w:tcPr>
            <w:tcW w:type="dxa" w:w="1080"/>
          </w:tcPr>
          <w:p>
            <w:r>
              <w:t>7</w:t>
            </w:r>
          </w:p>
        </w:tc>
        <w:tc>
          <w:tcPr>
            <w:tcW w:type="dxa" w:w="1080"/>
          </w:tcPr>
          <w:p>
            <w:r>
              <w:t>0</w:t>
            </w:r>
          </w:p>
        </w:tc>
        <w:tc>
          <w:tcPr>
            <w:tcW w:type="dxa" w:w="1080"/>
          </w:tcPr>
          <w:p>
            <w:r>
              <w:t>1</w:t>
            </w:r>
          </w:p>
        </w:tc>
      </w:tr>
      <w:tr>
        <w:tc>
          <w:tcPr>
            <w:tcW w:type="dxa" w:w="1080"/>
          </w:tcPr>
          <w:p>
            <w:r>
              <w:t>UGEL CHINCHEROS</w:t>
            </w:r>
          </w:p>
        </w:tc>
        <w:tc>
          <w:tcPr>
            <w:tcW w:type="dxa" w:w="1080"/>
          </w:tcPr>
          <w:p>
            <w:r>
              <w:t>17</w:t>
            </w:r>
          </w:p>
        </w:tc>
        <w:tc>
          <w:tcPr>
            <w:tcW w:type="dxa" w:w="1080"/>
          </w:tcPr>
          <w:p>
            <w:r>
              <w:t>34</w:t>
            </w:r>
          </w:p>
        </w:tc>
        <w:tc>
          <w:tcPr>
            <w:tcW w:type="dxa" w:w="1080"/>
          </w:tcPr>
          <w:p>
            <w:r>
              <w:t>3</w:t>
            </w:r>
          </w:p>
        </w:tc>
        <w:tc>
          <w:tcPr>
            <w:tcW w:type="dxa" w:w="1080"/>
          </w:tcPr>
          <w:p>
            <w:r>
              <w:t>5</w:t>
            </w:r>
          </w:p>
        </w:tc>
        <w:tc>
          <w:tcPr>
            <w:tcW w:type="dxa" w:w="1080"/>
          </w:tcPr>
          <w:p>
            <w:r>
              <w:t>26</w:t>
            </w:r>
          </w:p>
        </w:tc>
        <w:tc>
          <w:tcPr>
            <w:tcW w:type="dxa" w:w="1080"/>
          </w:tcPr>
          <w:p>
            <w:r>
              <w:t>0</w:t>
            </w:r>
          </w:p>
        </w:tc>
        <w:tc>
          <w:tcPr>
            <w:tcW w:type="dxa" w:w="1080"/>
          </w:tcPr>
          <w:p>
            <w:r>
              <w:t>12</w:t>
            </w:r>
          </w:p>
        </w:tc>
      </w:tr>
      <w:tr>
        <w:tc>
          <w:tcPr>
            <w:tcW w:type="dxa" w:w="1080"/>
          </w:tcPr>
          <w:p>
            <w:r>
              <w:t>UGEL COTABAMBAS</w:t>
            </w:r>
          </w:p>
        </w:tc>
        <w:tc>
          <w:tcPr>
            <w:tcW w:type="dxa" w:w="1080"/>
          </w:tcPr>
          <w:p>
            <w:r>
              <w:t>44</w:t>
            </w:r>
          </w:p>
        </w:tc>
        <w:tc>
          <w:tcPr>
            <w:tcW w:type="dxa" w:w="1080"/>
          </w:tcPr>
          <w:p>
            <w:r>
              <w:t>22</w:t>
            </w:r>
          </w:p>
        </w:tc>
        <w:tc>
          <w:tcPr>
            <w:tcW w:type="dxa" w:w="1080"/>
          </w:tcPr>
          <w:p>
            <w:r>
              <w:t>2</w:t>
            </w:r>
          </w:p>
        </w:tc>
        <w:tc>
          <w:tcPr>
            <w:tcW w:type="dxa" w:w="1080"/>
          </w:tcPr>
          <w:p>
            <w:r>
              <w:t>0</w:t>
            </w:r>
          </w:p>
        </w:tc>
        <w:tc>
          <w:tcPr>
            <w:tcW w:type="dxa" w:w="1080"/>
          </w:tcPr>
          <w:p>
            <w:r>
              <w:t>20</w:t>
            </w:r>
          </w:p>
        </w:tc>
        <w:tc>
          <w:tcPr>
            <w:tcW w:type="dxa" w:w="1080"/>
          </w:tcPr>
          <w:p>
            <w:r>
              <w:t>22</w:t>
            </w:r>
          </w:p>
        </w:tc>
        <w:tc>
          <w:tcPr>
            <w:tcW w:type="dxa" w:w="1080"/>
          </w:tcPr>
          <w:p>
            <w:r>
              <w:t>0</w:t>
            </w:r>
          </w:p>
        </w:tc>
      </w:tr>
      <w:tr>
        <w:tc>
          <w:tcPr>
            <w:tcW w:type="dxa" w:w="1080"/>
          </w:tcPr>
          <w:p>
            <w:r>
              <w:t>UGEL GRAU</w:t>
            </w:r>
          </w:p>
        </w:tc>
        <w:tc>
          <w:tcPr>
            <w:tcW w:type="dxa" w:w="1080"/>
          </w:tcPr>
          <w:p>
            <w:r>
              <w:t>6</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0</w:t>
            </w:r>
          </w:p>
        </w:tc>
        <w:tc>
          <w:tcPr>
            <w:tcW w:type="dxa" w:w="1080"/>
          </w:tcPr>
          <w:p>
            <w:r>
              <w:t>0</w:t>
            </w:r>
          </w:p>
        </w:tc>
      </w:tr>
      <w:tr>
        <w:tc>
          <w:tcPr>
            <w:tcW w:type="dxa" w:w="1080"/>
          </w:tcPr>
          <w:p>
            <w:r>
              <w:t>UGEL HUANCARAMA</w:t>
            </w:r>
          </w:p>
        </w:tc>
        <w:tc>
          <w:tcPr>
            <w:tcW w:type="dxa" w:w="1080"/>
          </w:tcPr>
          <w:p>
            <w:r>
              <w:t>3</w:t>
            </w:r>
          </w:p>
        </w:tc>
        <w:tc>
          <w:tcPr>
            <w:tcW w:type="dxa" w:w="1080"/>
          </w:tcPr>
          <w:p>
            <w:r>
              <w:t>12</w:t>
            </w:r>
          </w:p>
        </w:tc>
        <w:tc>
          <w:tcPr>
            <w:tcW w:type="dxa" w:w="1080"/>
          </w:tcPr>
          <w:p>
            <w:r>
              <w:t>0</w:t>
            </w:r>
          </w:p>
        </w:tc>
        <w:tc>
          <w:tcPr>
            <w:tcW w:type="dxa" w:w="1080"/>
          </w:tcPr>
          <w:p>
            <w:r>
              <w:t>8</w:t>
            </w:r>
          </w:p>
        </w:tc>
        <w:tc>
          <w:tcPr>
            <w:tcW w:type="dxa" w:w="1080"/>
          </w:tcPr>
          <w:p>
            <w:r>
              <w:t>4</w:t>
            </w:r>
          </w:p>
        </w:tc>
        <w:tc>
          <w:tcPr>
            <w:tcW w:type="dxa" w:w="1080"/>
          </w:tcPr>
          <w:p>
            <w:r>
              <w:t>0</w:t>
            </w:r>
          </w:p>
        </w:tc>
        <w:tc>
          <w:tcPr>
            <w:tcW w:type="dxa" w:w="1080"/>
          </w:tcPr>
          <w:p>
            <w:r>
              <w:t>1</w:t>
            </w:r>
          </w:p>
        </w:tc>
      </w:tr>
      <w:tr>
        <w:tc>
          <w:tcPr>
            <w:tcW w:type="dxa" w:w="1080"/>
          </w:tcPr>
          <w:p>
            <w:r>
              <w:t>Total</w:t>
            </w:r>
          </w:p>
        </w:tc>
        <w:tc>
          <w:tcPr>
            <w:tcW w:type="dxa" w:w="1080"/>
          </w:tcPr>
          <w:p>
            <w:r>
              <w:t>130</w:t>
            </w:r>
          </w:p>
        </w:tc>
        <w:tc>
          <w:tcPr>
            <w:tcW w:type="dxa" w:w="1080"/>
          </w:tcPr>
          <w:p>
            <w:r>
              <w:t>180</w:t>
            </w:r>
          </w:p>
        </w:tc>
        <w:tc>
          <w:tcPr>
            <w:tcW w:type="dxa" w:w="1080"/>
          </w:tcPr>
          <w:p>
            <w:r>
              <w:t>12</w:t>
            </w:r>
          </w:p>
        </w:tc>
        <w:tc>
          <w:tcPr>
            <w:tcW w:type="dxa" w:w="1080"/>
          </w:tcPr>
          <w:p>
            <w:r>
              <w:t>61</w:t>
            </w:r>
          </w:p>
        </w:tc>
        <w:tc>
          <w:tcPr>
            <w:tcW w:type="dxa" w:w="1080"/>
          </w:tcPr>
          <w:p>
            <w:r>
              <w:t>107</w:t>
            </w:r>
          </w:p>
        </w:tc>
        <w:tc>
          <w:tcPr>
            <w:tcW w:type="dxa" w:w="1080"/>
          </w:tcPr>
          <w:p>
            <w:r>
              <w:t>31</w:t>
            </w:r>
          </w:p>
        </w:tc>
        <w:tc>
          <w:tcPr>
            <w:tcW w:type="dxa" w:w="1080"/>
          </w:tcPr>
          <w:p>
            <w:r>
              <w:t>20</w:t>
            </w:r>
          </w:p>
        </w:tc>
      </w:tr>
    </w:tbl>
    <w:p/>
    <w:p>
      <w:pPr>
        <w:pStyle w:val="ListBullet"/>
        <w:jc w:val="both"/>
      </w:pPr>
      <w:r>
        <w:t xml:space="preserve"> Por lo tanto, a nivel regional se contaba con una brecha interna de </w:t>
      </w:r>
      <w:r>
        <w:t>31</w:t>
      </w:r>
      <w:r>
        <w:t xml:space="preserve"> plazas en </w:t>
      </w:r>
      <w:r>
        <w:t>2</w:t>
      </w:r>
      <w:r>
        <w:t xml:space="preserve"> UGEL, y un excedente neto de plazas vacantes ascendente a </w:t>
      </w:r>
      <w:r>
        <w:t>20</w:t>
      </w:r>
      <w:r>
        <w:t xml:space="preserve"> plazas en </w:t>
      </w:r>
      <w:r>
        <w:t>5</w:t>
      </w:r>
      <w:r>
        <w:t xml:space="preserve"> UGEL. Con ello, se obtuvo </w:t>
      </w:r>
      <w:r>
        <w:rPr>
          <w:b/>
        </w:rPr>
        <w:t xml:space="preserve">un requerimiento neto a nivel regional igual a </w:t>
      </w:r>
      <w:r>
        <w:rPr>
          <w:b/>
        </w:rPr>
        <w:t>11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11</w:t>
      </w:r>
      <w:r>
        <w:t xml:space="preserve"> plazas de docentes de aula en el marco de los resultados del proceso de racionalización </w:t>
      </w:r>
      <w:r>
        <w:t xml:space="preserve">2020 </w:t>
      </w:r>
      <w:r>
        <w:t xml:space="preserve">en servicios educativos públicos de la región </w:t>
      </w:r>
      <w:r>
        <w:t>APURIMAC</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ABANCAY</w:t>
            </w:r>
          </w:p>
        </w:tc>
        <w:tc>
          <w:tcPr>
            <w:tcW w:type="dxa" w:w="1728"/>
          </w:tcPr>
          <w:p>
            <w:r>
              <w:t>4</w:t>
            </w:r>
          </w:p>
        </w:tc>
        <w:tc>
          <w:tcPr>
            <w:tcW w:type="dxa" w:w="1728"/>
          </w:tcPr>
          <w:p>
            <w:r>
              <w:t>0</w:t>
            </w:r>
          </w:p>
        </w:tc>
        <w:tc>
          <w:tcPr>
            <w:tcW w:type="dxa" w:w="1728"/>
          </w:tcPr>
          <w:p>
            <w:r>
              <w:t>0</w:t>
            </w:r>
          </w:p>
        </w:tc>
        <w:tc>
          <w:tcPr>
            <w:tcW w:type="dxa" w:w="1728"/>
          </w:tcPr>
          <w:p>
            <w:r>
              <w:t>4</w:t>
            </w:r>
          </w:p>
        </w:tc>
      </w:tr>
      <w:tr>
        <w:tc>
          <w:tcPr>
            <w:tcW w:type="dxa" w:w="1728"/>
          </w:tcPr>
          <w:p>
            <w:r>
              <w:t>UGEL COTABAMBAS</w:t>
            </w:r>
          </w:p>
        </w:tc>
        <w:tc>
          <w:tcPr>
            <w:tcW w:type="dxa" w:w="1728"/>
          </w:tcPr>
          <w:p>
            <w:r>
              <w:t>7</w:t>
            </w:r>
          </w:p>
        </w:tc>
        <w:tc>
          <w:tcPr>
            <w:tcW w:type="dxa" w:w="1728"/>
          </w:tcPr>
          <w:p>
            <w:r>
              <w:t>0</w:t>
            </w:r>
          </w:p>
        </w:tc>
        <w:tc>
          <w:tcPr>
            <w:tcW w:type="dxa" w:w="1728"/>
          </w:tcPr>
          <w:p>
            <w:r>
              <w:t>0</w:t>
            </w:r>
          </w:p>
        </w:tc>
        <w:tc>
          <w:tcPr>
            <w:tcW w:type="dxa" w:w="1728"/>
          </w:tcPr>
          <w:p>
            <w:r>
              <w:t>7</w:t>
            </w:r>
          </w:p>
        </w:tc>
      </w:tr>
      <w:tr>
        <w:tc>
          <w:tcPr>
            <w:tcW w:type="dxa" w:w="1728"/>
          </w:tcPr>
          <w:p>
            <w:r>
              <w:t>Total</w:t>
            </w:r>
          </w:p>
        </w:tc>
        <w:tc>
          <w:tcPr>
            <w:tcW w:type="dxa" w:w="1728"/>
          </w:tcPr>
          <w:p>
            <w:r>
              <w:t>11</w:t>
            </w:r>
          </w:p>
        </w:tc>
        <w:tc>
          <w:tcPr>
            <w:tcW w:type="dxa" w:w="1728"/>
          </w:tcPr>
          <w:p>
            <w:r>
              <w:t>0</w:t>
            </w:r>
          </w:p>
        </w:tc>
        <w:tc>
          <w:tcPr>
            <w:tcW w:type="dxa" w:w="1728"/>
          </w:tcPr>
          <w:p>
            <w:r>
              <w:t>0</w:t>
            </w:r>
          </w:p>
        </w:tc>
        <w:tc>
          <w:tcPr>
            <w:tcW w:type="dxa" w:w="1728"/>
          </w:tcPr>
          <w:p>
            <w:r>
              <w:t>11</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ABANCAY</w:t>
            </w:r>
          </w:p>
        </w:tc>
        <w:tc>
          <w:tcPr>
            <w:tcW w:type="dxa" w:w="1440"/>
          </w:tcPr>
          <w:p>
            <w:r>
              <w:t>EBE</w:t>
            </w:r>
          </w:p>
        </w:tc>
        <w:tc>
          <w:tcPr>
            <w:tcW w:type="dxa" w:w="1440"/>
          </w:tcPr>
          <w:p>
            <w:r>
              <w:t>0</w:t>
            </w:r>
          </w:p>
        </w:tc>
        <w:tc>
          <w:tcPr>
            <w:tcW w:type="dxa" w:w="1440"/>
          </w:tcPr>
          <w:p>
            <w:r>
              <w:t>0</w:t>
            </w:r>
          </w:p>
        </w:tc>
        <w:tc>
          <w:tcPr>
            <w:tcW w:type="dxa" w:w="1440"/>
          </w:tcPr>
          <w:p>
            <w:r>
              <w:t>2</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APURIMAC</w:t>
      </w:r>
      <w:r>
        <w:t xml:space="preserve"> no se inhabilitaron plazas a pesar de contar con </w:t>
      </w:r>
      <w:r>
        <w:t>20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