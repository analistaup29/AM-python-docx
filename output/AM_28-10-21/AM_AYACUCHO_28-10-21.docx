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AYACUCHO</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AYACUCHO</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AYACUCHO</w:t>
      </w:r>
      <w:r>
        <w:t xml:space="preserve"> cuentan con </w:t>
      </w:r>
      <w:r>
        <w:t>20,503,090</w:t>
      </w:r>
      <w:r>
        <w:t xml:space="preserve"> millones en su Presupuesto Institucional Modificado (PIM) para el     financiamiento de intervenciones y acciones pedagógicas, de los cuales se han ejecutado S/ </w:t>
      </w:r>
      <w:r>
        <w:t>12,933,086</w:t>
      </w:r>
      <w:r>
        <w:t xml:space="preserve"> lo cual corresponde a </w:t>
      </w:r>
      <w:r>
        <w:t>63.1%</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27,951</w:t>
            </w:r>
          </w:p>
        </w:tc>
        <w:tc>
          <w:tcPr>
            <w:tcW w:type="dxa" w:w="1234"/>
          </w:tcPr>
          <w:p>
            <w:r>
              <w:t>27,649</w:t>
            </w:r>
          </w:p>
        </w:tc>
        <w:tc>
          <w:tcPr>
            <w:tcW w:type="dxa" w:w="1234"/>
          </w:tcPr>
          <w:p>
            <w:r>
              <w:t>20,813</w:t>
            </w:r>
          </w:p>
        </w:tc>
        <w:tc>
          <w:tcPr>
            <w:tcW w:type="dxa" w:w="1234"/>
          </w:tcPr>
          <w:p>
            <w:r>
              <w:t>74.5%</w:t>
            </w:r>
          </w:p>
        </w:tc>
        <w:tc>
          <w:tcPr>
            <w:tcW w:type="dxa" w:w="1234"/>
          </w:tcPr>
          <w:p>
            <w:r>
              <w:t>27,644</w:t>
            </w:r>
          </w:p>
        </w:tc>
        <w:tc>
          <w:tcPr>
            <w:tcW w:type="dxa" w:w="1234"/>
          </w:tcPr>
          <w:p>
            <w:r>
              <w:t>75.3%</w:t>
            </w:r>
          </w:p>
        </w:tc>
      </w:tr>
      <w:tr>
        <w:tc>
          <w:tcPr>
            <w:tcW w:type="dxa" w:w="1234"/>
          </w:tcPr>
          <w:p>
            <w:r>
              <w:t>Absorción</w:t>
            </w:r>
          </w:p>
        </w:tc>
        <w:tc>
          <w:tcPr>
            <w:tcW w:type="dxa" w:w="1234"/>
          </w:tcPr>
          <w:p>
            <w:r>
              <w:t>57,990</w:t>
            </w:r>
          </w:p>
        </w:tc>
        <w:tc>
          <w:tcPr>
            <w:tcW w:type="dxa" w:w="1234"/>
          </w:tcPr>
          <w:p>
            <w:r>
              <w:t>40,369</w:t>
            </w:r>
          </w:p>
        </w:tc>
        <w:tc>
          <w:tcPr>
            <w:tcW w:type="dxa" w:w="1234"/>
          </w:tcPr>
          <w:p>
            <w:r>
              <w:t>40,369</w:t>
            </w:r>
          </w:p>
        </w:tc>
        <w:tc>
          <w:tcPr>
            <w:tcW w:type="dxa" w:w="1234"/>
          </w:tcPr>
          <w:p>
            <w:r>
              <w:t>69.6%</w:t>
            </w:r>
          </w:p>
        </w:tc>
        <w:tc>
          <w:tcPr>
            <w:tcW w:type="dxa" w:w="1234"/>
          </w:tcPr>
          <w:p>
            <w:r>
              <w:t>66,600</w:t>
            </w:r>
          </w:p>
        </w:tc>
        <w:tc>
          <w:tcPr>
            <w:tcW w:type="dxa" w:w="1234"/>
          </w:tcPr>
          <w:p>
            <w:r>
              <w:t>60.6%</w:t>
            </w:r>
          </w:p>
        </w:tc>
      </w:tr>
      <w:tr>
        <w:tc>
          <w:tcPr>
            <w:tcW w:type="dxa" w:w="1234"/>
          </w:tcPr>
          <w:p>
            <w:r>
              <w:t>Acciones comunes - Acompañatic</w:t>
            </w:r>
          </w:p>
        </w:tc>
        <w:tc>
          <w:tcPr>
            <w:tcW w:type="dxa" w:w="1234"/>
          </w:tcPr>
          <w:p>
            <w:r>
              <w:t>115,660</w:t>
            </w:r>
          </w:p>
        </w:tc>
        <w:tc>
          <w:tcPr>
            <w:tcW w:type="dxa" w:w="1234"/>
          </w:tcPr>
          <w:p>
            <w:r>
              <w:t>13,080</w:t>
            </w:r>
          </w:p>
        </w:tc>
        <w:tc>
          <w:tcPr>
            <w:tcW w:type="dxa" w:w="1234"/>
          </w:tcPr>
          <w:p>
            <w:r>
              <w:t>13,080</w:t>
            </w:r>
          </w:p>
        </w:tc>
        <w:tc>
          <w:tcPr>
            <w:tcW w:type="dxa" w:w="1234"/>
          </w:tcPr>
          <w:p>
            <w:r>
              <w:t>11.3%</w:t>
            </w:r>
          </w:p>
        </w:tc>
        <w:tc>
          <w:tcPr>
            <w:tcW w:type="dxa" w:w="1234"/>
          </w:tcPr>
          <w:p>
            <w:r>
              <w:t>0</w:t>
            </w:r>
          </w:p>
        </w:tc>
        <w:tc>
          <w:tcPr>
            <w:tcW w:type="dxa" w:w="1234"/>
          </w:tcPr>
          <w:p>
            <w:r>
              <w:t>0.0%</w:t>
            </w:r>
          </w:p>
        </w:tc>
      </w:tr>
      <w:tr>
        <w:tc>
          <w:tcPr>
            <w:tcW w:type="dxa" w:w="1234"/>
          </w:tcPr>
          <w:p>
            <w:r>
              <w:t>Acciones comunes del PP 106</w:t>
            </w:r>
          </w:p>
        </w:tc>
        <w:tc>
          <w:tcPr>
            <w:tcW w:type="dxa" w:w="1234"/>
          </w:tcPr>
          <w:p>
            <w:r>
              <w:t>39,216</w:t>
            </w:r>
          </w:p>
        </w:tc>
        <w:tc>
          <w:tcPr>
            <w:tcW w:type="dxa" w:w="1234"/>
          </w:tcPr>
          <w:p>
            <w:r>
              <w:t>38,914</w:t>
            </w:r>
          </w:p>
        </w:tc>
        <w:tc>
          <w:tcPr>
            <w:tcW w:type="dxa" w:w="1234"/>
          </w:tcPr>
          <w:p>
            <w:r>
              <w:t>32,477</w:t>
            </w:r>
          </w:p>
        </w:tc>
        <w:tc>
          <w:tcPr>
            <w:tcW w:type="dxa" w:w="1234"/>
          </w:tcPr>
          <w:p>
            <w:r>
              <w:t>82.8%</w:t>
            </w:r>
          </w:p>
        </w:tc>
        <w:tc>
          <w:tcPr>
            <w:tcW w:type="dxa" w:w="1234"/>
          </w:tcPr>
          <w:p>
            <w:r>
              <w:t>32,480</w:t>
            </w:r>
          </w:p>
        </w:tc>
        <w:tc>
          <w:tcPr>
            <w:tcW w:type="dxa" w:w="1234"/>
          </w:tcPr>
          <w:p>
            <w:r>
              <w:t>100.0%</w:t>
            </w:r>
          </w:p>
        </w:tc>
      </w:tr>
      <w:tr>
        <w:tc>
          <w:tcPr>
            <w:tcW w:type="dxa" w:w="1234"/>
          </w:tcPr>
          <w:p>
            <w:r>
              <w:t>Acciones comunes del PP 107</w:t>
            </w:r>
          </w:p>
        </w:tc>
        <w:tc>
          <w:tcPr>
            <w:tcW w:type="dxa" w:w="1234"/>
          </w:tcPr>
          <w:p>
            <w:r>
              <w:t>34,416</w:t>
            </w:r>
          </w:p>
        </w:tc>
        <w:tc>
          <w:tcPr>
            <w:tcW w:type="dxa" w:w="1234"/>
          </w:tcPr>
          <w:p>
            <w:r>
              <w:t>34,114</w:t>
            </w:r>
          </w:p>
        </w:tc>
        <w:tc>
          <w:tcPr>
            <w:tcW w:type="dxa" w:w="1234"/>
          </w:tcPr>
          <w:p>
            <w:r>
              <w:t>28,478</w:t>
            </w:r>
          </w:p>
        </w:tc>
        <w:tc>
          <w:tcPr>
            <w:tcW w:type="dxa" w:w="1234"/>
          </w:tcPr>
          <w:p>
            <w:r>
              <w:t>82.7%</w:t>
            </w:r>
          </w:p>
        </w:tc>
        <w:tc>
          <w:tcPr>
            <w:tcW w:type="dxa" w:w="1234"/>
          </w:tcPr>
          <w:p>
            <w:r>
              <w:t>28,480</w:t>
            </w:r>
          </w:p>
        </w:tc>
        <w:tc>
          <w:tcPr>
            <w:tcW w:type="dxa" w:w="1234"/>
          </w:tcPr>
          <w:p>
            <w:r>
              <w:t>100.0%</w:t>
            </w:r>
          </w:p>
        </w:tc>
      </w:tr>
      <w:tr>
        <w:tc>
          <w:tcPr>
            <w:tcW w:type="dxa" w:w="1234"/>
          </w:tcPr>
          <w:p>
            <w:r>
              <w:t>Acciones comunes del PP 90</w:t>
            </w:r>
          </w:p>
        </w:tc>
        <w:tc>
          <w:tcPr>
            <w:tcW w:type="dxa" w:w="1234"/>
          </w:tcPr>
          <w:p>
            <w:r>
              <w:t>149,247</w:t>
            </w:r>
          </w:p>
        </w:tc>
        <w:tc>
          <w:tcPr>
            <w:tcW w:type="dxa" w:w="1234"/>
          </w:tcPr>
          <w:p>
            <w:r>
              <w:t>128,032</w:t>
            </w:r>
          </w:p>
        </w:tc>
        <w:tc>
          <w:tcPr>
            <w:tcW w:type="dxa" w:w="1234"/>
          </w:tcPr>
          <w:p>
            <w:r>
              <w:t>109,954</w:t>
            </w:r>
          </w:p>
        </w:tc>
        <w:tc>
          <w:tcPr>
            <w:tcW w:type="dxa" w:w="1234"/>
          </w:tcPr>
          <w:p>
            <w:r>
              <w:t>73.7%</w:t>
            </w:r>
          </w:p>
        </w:tc>
        <w:tc>
          <w:tcPr>
            <w:tcW w:type="dxa" w:w="1234"/>
          </w:tcPr>
          <w:p>
            <w:r>
              <w:t>105,371</w:t>
            </w:r>
          </w:p>
        </w:tc>
        <w:tc>
          <w:tcPr>
            <w:tcW w:type="dxa" w:w="1234"/>
          </w:tcPr>
          <w:p>
            <w:r>
              <w:t>104.3%</w:t>
            </w:r>
          </w:p>
        </w:tc>
      </w:tr>
      <w:tr>
        <w:tc>
          <w:tcPr>
            <w:tcW w:type="dxa" w:w="1234"/>
          </w:tcPr>
          <w:p>
            <w:r>
              <w:t>CAS UGEL</w:t>
            </w:r>
          </w:p>
        </w:tc>
        <w:tc>
          <w:tcPr>
            <w:tcW w:type="dxa" w:w="1234"/>
          </w:tcPr>
          <w:p>
            <w:r>
              <w:t>369,256</w:t>
            </w:r>
          </w:p>
        </w:tc>
        <w:tc>
          <w:tcPr>
            <w:tcW w:type="dxa" w:w="1234"/>
          </w:tcPr>
          <w:p>
            <w:r>
              <w:t>258,040</w:t>
            </w:r>
          </w:p>
        </w:tc>
        <w:tc>
          <w:tcPr>
            <w:tcW w:type="dxa" w:w="1234"/>
          </w:tcPr>
          <w:p>
            <w:r>
              <w:t>208,117</w:t>
            </w:r>
          </w:p>
        </w:tc>
        <w:tc>
          <w:tcPr>
            <w:tcW w:type="dxa" w:w="1234"/>
          </w:tcPr>
          <w:p>
            <w:r>
              <w:t>56.4%</w:t>
            </w:r>
          </w:p>
        </w:tc>
        <w:tc>
          <w:tcPr>
            <w:tcW w:type="dxa" w:w="1234"/>
          </w:tcPr>
          <w:p>
            <w:r>
              <w:t>283,620</w:t>
            </w:r>
          </w:p>
        </w:tc>
        <w:tc>
          <w:tcPr>
            <w:tcW w:type="dxa" w:w="1234"/>
          </w:tcPr>
          <w:p>
            <w:r>
              <w:t>73.4%</w:t>
            </w:r>
          </w:p>
        </w:tc>
      </w:tr>
      <w:tr>
        <w:tc>
          <w:tcPr>
            <w:tcW w:type="dxa" w:w="1234"/>
          </w:tcPr>
          <w:p>
            <w:r>
              <w:t>CRFA</w:t>
            </w:r>
          </w:p>
        </w:tc>
        <w:tc>
          <w:tcPr>
            <w:tcW w:type="dxa" w:w="1234"/>
          </w:tcPr>
          <w:p>
            <w:r>
              <w:t>492,571</w:t>
            </w:r>
          </w:p>
        </w:tc>
        <w:tc>
          <w:tcPr>
            <w:tcW w:type="dxa" w:w="1234"/>
          </w:tcPr>
          <w:p>
            <w:r>
              <w:t>341,191</w:t>
            </w:r>
          </w:p>
        </w:tc>
        <w:tc>
          <w:tcPr>
            <w:tcW w:type="dxa" w:w="1234"/>
          </w:tcPr>
          <w:p>
            <w:r>
              <w:t>340,368</w:t>
            </w:r>
          </w:p>
        </w:tc>
        <w:tc>
          <w:tcPr>
            <w:tcW w:type="dxa" w:w="1234"/>
          </w:tcPr>
          <w:p>
            <w:r>
              <w:t>69.1%</w:t>
            </w:r>
          </w:p>
        </w:tc>
        <w:tc>
          <w:tcPr>
            <w:tcW w:type="dxa" w:w="1234"/>
          </w:tcPr>
          <w:p>
            <w:r>
              <w:t>416,424</w:t>
            </w:r>
          </w:p>
        </w:tc>
        <w:tc>
          <w:tcPr>
            <w:tcW w:type="dxa" w:w="1234"/>
          </w:tcPr>
          <w:p>
            <w:r>
              <w:t>81.7%</w:t>
            </w:r>
          </w:p>
        </w:tc>
      </w:tr>
      <w:tr>
        <w:tc>
          <w:tcPr>
            <w:tcW w:type="dxa" w:w="1234"/>
          </w:tcPr>
          <w:p>
            <w:r>
              <w:t>Convivencia Escolar</w:t>
            </w:r>
          </w:p>
        </w:tc>
        <w:tc>
          <w:tcPr>
            <w:tcW w:type="dxa" w:w="1234"/>
          </w:tcPr>
          <w:p>
            <w:r>
              <w:t>756,691</w:t>
            </w:r>
          </w:p>
        </w:tc>
        <w:tc>
          <w:tcPr>
            <w:tcW w:type="dxa" w:w="1234"/>
          </w:tcPr>
          <w:p>
            <w:r>
              <w:t>678,844</w:t>
            </w:r>
          </w:p>
        </w:tc>
        <w:tc>
          <w:tcPr>
            <w:tcW w:type="dxa" w:w="1234"/>
          </w:tcPr>
          <w:p>
            <w:r>
              <w:t>590,395</w:t>
            </w:r>
          </w:p>
        </w:tc>
        <w:tc>
          <w:tcPr>
            <w:tcW w:type="dxa" w:w="1234"/>
          </w:tcPr>
          <w:p>
            <w:r>
              <w:t>78.0%</w:t>
            </w:r>
          </w:p>
        </w:tc>
        <w:tc>
          <w:tcPr>
            <w:tcW w:type="dxa" w:w="1234"/>
          </w:tcPr>
          <w:p>
            <w:r>
              <w:t>648,312</w:t>
            </w:r>
          </w:p>
        </w:tc>
        <w:tc>
          <w:tcPr>
            <w:tcW w:type="dxa" w:w="1234"/>
          </w:tcPr>
          <w:p>
            <w:r>
              <w:t>91.1%</w:t>
            </w:r>
          </w:p>
        </w:tc>
      </w:tr>
      <w:tr>
        <w:tc>
          <w:tcPr>
            <w:tcW w:type="dxa" w:w="1234"/>
          </w:tcPr>
          <w:p>
            <w:r>
              <w:t>Fortalecimiento de acciones del PP 107</w:t>
            </w:r>
          </w:p>
        </w:tc>
        <w:tc>
          <w:tcPr>
            <w:tcW w:type="dxa" w:w="1234"/>
          </w:tcPr>
          <w:p>
            <w:r>
              <w:t>307,444</w:t>
            </w:r>
          </w:p>
        </w:tc>
        <w:tc>
          <w:tcPr>
            <w:tcW w:type="dxa" w:w="1234"/>
          </w:tcPr>
          <w:p>
            <w:r>
              <w:t>297,708</w:t>
            </w:r>
          </w:p>
        </w:tc>
        <w:tc>
          <w:tcPr>
            <w:tcW w:type="dxa" w:w="1234"/>
          </w:tcPr>
          <w:p>
            <w:r>
              <w:t>246,107</w:t>
            </w:r>
          </w:p>
        </w:tc>
        <w:tc>
          <w:tcPr>
            <w:tcW w:type="dxa" w:w="1234"/>
          </w:tcPr>
          <w:p>
            <w:r>
              <w:t>80.0%</w:t>
            </w:r>
          </w:p>
        </w:tc>
        <w:tc>
          <w:tcPr>
            <w:tcW w:type="dxa" w:w="1234"/>
          </w:tcPr>
          <w:p>
            <w:r>
              <w:t>256,800</w:t>
            </w:r>
          </w:p>
        </w:tc>
        <w:tc>
          <w:tcPr>
            <w:tcW w:type="dxa" w:w="1234"/>
          </w:tcPr>
          <w:p>
            <w:r>
              <w:t>95.8%</w:t>
            </w:r>
          </w:p>
        </w:tc>
      </w:tr>
      <w:tr>
        <w:tc>
          <w:tcPr>
            <w:tcW w:type="dxa" w:w="1234"/>
          </w:tcPr>
          <w:p>
            <w:r>
              <w:t>Fortalecimiento de competencias para uso de dispositivos electrónicos</w:t>
            </w:r>
          </w:p>
        </w:tc>
        <w:tc>
          <w:tcPr>
            <w:tcW w:type="dxa" w:w="1234"/>
          </w:tcPr>
          <w:p>
            <w:r>
              <w:t>4,404,257</w:t>
            </w:r>
          </w:p>
        </w:tc>
        <w:tc>
          <w:tcPr>
            <w:tcW w:type="dxa" w:w="1234"/>
          </w:tcPr>
          <w:p>
            <w:r>
              <w:t>3,324,865</w:t>
            </w:r>
          </w:p>
        </w:tc>
        <w:tc>
          <w:tcPr>
            <w:tcW w:type="dxa" w:w="1234"/>
          </w:tcPr>
          <w:p>
            <w:r>
              <w:t>2,933,513</w:t>
            </w:r>
          </w:p>
        </w:tc>
        <w:tc>
          <w:tcPr>
            <w:tcW w:type="dxa" w:w="1234"/>
          </w:tcPr>
          <w:p>
            <w:r>
              <w:t>66.6%</w:t>
            </w:r>
          </w:p>
        </w:tc>
        <w:tc>
          <w:tcPr>
            <w:tcW w:type="dxa" w:w="1234"/>
          </w:tcPr>
          <w:p>
            <w:r>
              <w:t>4,354,596</w:t>
            </w:r>
          </w:p>
        </w:tc>
        <w:tc>
          <w:tcPr>
            <w:tcW w:type="dxa" w:w="1234"/>
          </w:tcPr>
          <w:p>
            <w:r>
              <w:t>67.4%</w:t>
            </w:r>
          </w:p>
        </w:tc>
      </w:tr>
      <w:tr>
        <w:tc>
          <w:tcPr>
            <w:tcW w:type="dxa" w:w="1234"/>
          </w:tcPr>
          <w:p>
            <w:r>
              <w:t>Fortalecimiento de las acciones del PP 106</w:t>
            </w:r>
          </w:p>
        </w:tc>
        <w:tc>
          <w:tcPr>
            <w:tcW w:type="dxa" w:w="1234"/>
          </w:tcPr>
          <w:p>
            <w:r>
              <w:t>315,523</w:t>
            </w:r>
          </w:p>
        </w:tc>
        <w:tc>
          <w:tcPr>
            <w:tcW w:type="dxa" w:w="1234"/>
          </w:tcPr>
          <w:p>
            <w:r>
              <w:t>253,814</w:t>
            </w:r>
          </w:p>
        </w:tc>
        <w:tc>
          <w:tcPr>
            <w:tcW w:type="dxa" w:w="1234"/>
          </w:tcPr>
          <w:p>
            <w:r>
              <w:t>235,110</w:t>
            </w:r>
          </w:p>
        </w:tc>
        <w:tc>
          <w:tcPr>
            <w:tcW w:type="dxa" w:w="1234"/>
          </w:tcPr>
          <w:p>
            <w:r>
              <w:t>74.5%</w:t>
            </w:r>
          </w:p>
        </w:tc>
        <w:tc>
          <w:tcPr>
            <w:tcW w:type="dxa" w:w="1234"/>
          </w:tcPr>
          <w:p>
            <w:r>
              <w:t>310,634</w:t>
            </w:r>
          </w:p>
        </w:tc>
        <w:tc>
          <w:tcPr>
            <w:tcW w:type="dxa" w:w="1234"/>
          </w:tcPr>
          <w:p>
            <w:r>
              <w:t>75.7%</w:t>
            </w:r>
          </w:p>
        </w:tc>
      </w:tr>
      <w:tr>
        <w:tc>
          <w:tcPr>
            <w:tcW w:type="dxa" w:w="1234"/>
          </w:tcPr>
          <w:p>
            <w:r>
              <w:t>JEC</w:t>
            </w:r>
          </w:p>
        </w:tc>
        <w:tc>
          <w:tcPr>
            <w:tcW w:type="dxa" w:w="1234"/>
          </w:tcPr>
          <w:p>
            <w:r>
              <w:t>3,701,552</w:t>
            </w:r>
          </w:p>
        </w:tc>
        <w:tc>
          <w:tcPr>
            <w:tcW w:type="dxa" w:w="1234"/>
          </w:tcPr>
          <w:p>
            <w:r>
              <w:t>2,899,166</w:t>
            </w:r>
          </w:p>
        </w:tc>
        <w:tc>
          <w:tcPr>
            <w:tcW w:type="dxa" w:w="1234"/>
          </w:tcPr>
          <w:p>
            <w:r>
              <w:t>2,532,592</w:t>
            </w:r>
          </w:p>
        </w:tc>
        <w:tc>
          <w:tcPr>
            <w:tcW w:type="dxa" w:w="1234"/>
          </w:tcPr>
          <w:p>
            <w:r>
              <w:t>68.4%</w:t>
            </w:r>
          </w:p>
        </w:tc>
        <w:tc>
          <w:tcPr>
            <w:tcW w:type="dxa" w:w="1234"/>
          </w:tcPr>
          <w:p>
            <w:r>
              <w:t>2,964,798</w:t>
            </w:r>
          </w:p>
        </w:tc>
        <w:tc>
          <w:tcPr>
            <w:tcW w:type="dxa" w:w="1234"/>
          </w:tcPr>
          <w:p>
            <w:r>
              <w:t>85.4%</w:t>
            </w:r>
          </w:p>
        </w:tc>
      </w:tr>
      <w:tr>
        <w:tc>
          <w:tcPr>
            <w:tcW w:type="dxa" w:w="1234"/>
          </w:tcPr>
          <w:p>
            <w:r>
              <w:t>Redes Rurales</w:t>
            </w:r>
          </w:p>
        </w:tc>
        <w:tc>
          <w:tcPr>
            <w:tcW w:type="dxa" w:w="1234"/>
          </w:tcPr>
          <w:p>
            <w:r>
              <w:t>1,228,470</w:t>
            </w:r>
          </w:p>
        </w:tc>
        <w:tc>
          <w:tcPr>
            <w:tcW w:type="dxa" w:w="1234"/>
          </w:tcPr>
          <w:p>
            <w:r>
              <w:t>1,085,261</w:t>
            </w:r>
          </w:p>
        </w:tc>
        <w:tc>
          <w:tcPr>
            <w:tcW w:type="dxa" w:w="1234"/>
          </w:tcPr>
          <w:p>
            <w:r>
              <w:t>1,012,505</w:t>
            </w:r>
          </w:p>
        </w:tc>
        <w:tc>
          <w:tcPr>
            <w:tcW w:type="dxa" w:w="1234"/>
          </w:tcPr>
          <w:p>
            <w:r>
              <w:t>82.4%</w:t>
            </w:r>
          </w:p>
        </w:tc>
        <w:tc>
          <w:tcPr>
            <w:tcW w:type="dxa" w:w="1234"/>
          </w:tcPr>
          <w:p>
            <w:r>
              <w:t>1,043,700</w:t>
            </w:r>
          </w:p>
        </w:tc>
        <w:tc>
          <w:tcPr>
            <w:tcW w:type="dxa" w:w="1234"/>
          </w:tcPr>
          <w:p>
            <w:r>
              <w:t>97.0%</w:t>
            </w:r>
          </w:p>
        </w:tc>
      </w:tr>
      <w:tr>
        <w:tc>
          <w:tcPr>
            <w:tcW w:type="dxa" w:w="1234"/>
          </w:tcPr>
          <w:p>
            <w:r>
              <w:t>147. Institutos Tecnológicos</w:t>
            </w:r>
          </w:p>
        </w:tc>
        <w:tc>
          <w:tcPr>
            <w:tcW w:type="dxa" w:w="1234"/>
          </w:tcPr>
          <w:p>
            <w:r>
              <w:t>332,501</w:t>
            </w:r>
          </w:p>
        </w:tc>
        <w:tc>
          <w:tcPr>
            <w:tcW w:type="dxa" w:w="1234"/>
          </w:tcPr>
          <w:p>
            <w:r>
              <w:t>299,785</w:t>
            </w:r>
          </w:p>
        </w:tc>
        <w:tc>
          <w:tcPr>
            <w:tcW w:type="dxa" w:w="1234"/>
          </w:tcPr>
          <w:p>
            <w:r>
              <w:t>191,504</w:t>
            </w:r>
          </w:p>
        </w:tc>
        <w:tc>
          <w:tcPr>
            <w:tcW w:type="dxa" w:w="1234"/>
          </w:tcPr>
          <w:p>
            <w:r>
              <w:t>57.6%</w:t>
            </w:r>
          </w:p>
        </w:tc>
        <w:tc>
          <w:tcPr>
            <w:tcW w:type="dxa" w:w="1234"/>
          </w:tcPr>
          <w:p>
            <w:r>
              <w:t>281,170</w:t>
            </w:r>
          </w:p>
        </w:tc>
        <w:tc>
          <w:tcPr>
            <w:tcW w:type="dxa" w:w="1234"/>
          </w:tcPr>
          <w:p>
            <w:r>
              <w:t>68.1%</w:t>
            </w:r>
          </w:p>
        </w:tc>
      </w:tr>
      <w:tr>
        <w:tc>
          <w:tcPr>
            <w:tcW w:type="dxa" w:w="1234"/>
          </w:tcPr>
          <w:p>
            <w:r>
              <w:t>Acciones comunes - Acompañatic</w:t>
            </w:r>
          </w:p>
        </w:tc>
        <w:tc>
          <w:tcPr>
            <w:tcW w:type="dxa" w:w="1234"/>
          </w:tcPr>
          <w:p>
            <w:r>
              <w:t>200</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Acciones comunes del PP 106</w:t>
            </w:r>
          </w:p>
        </w:tc>
        <w:tc>
          <w:tcPr>
            <w:tcW w:type="dxa" w:w="1234"/>
          </w:tcPr>
          <w:p>
            <w:r>
              <w:t>1,280</w:t>
            </w:r>
          </w:p>
        </w:tc>
        <w:tc>
          <w:tcPr>
            <w:tcW w:type="dxa" w:w="1234"/>
          </w:tcPr>
          <w:p>
            <w:r>
              <w:t>960</w:t>
            </w:r>
          </w:p>
        </w:tc>
        <w:tc>
          <w:tcPr>
            <w:tcW w:type="dxa" w:w="1234"/>
          </w:tcPr>
          <w:p>
            <w:r>
              <w:t>320</w:t>
            </w:r>
          </w:p>
        </w:tc>
        <w:tc>
          <w:tcPr>
            <w:tcW w:type="dxa" w:w="1234"/>
          </w:tcPr>
          <w:p>
            <w:r>
              <w:t>25.0%</w:t>
            </w:r>
          </w:p>
        </w:tc>
        <w:tc>
          <w:tcPr>
            <w:tcW w:type="dxa" w:w="1234"/>
          </w:tcPr>
          <w:p>
            <w:r>
              <w:t>1,280</w:t>
            </w:r>
          </w:p>
        </w:tc>
        <w:tc>
          <w:tcPr>
            <w:tcW w:type="dxa" w:w="1234"/>
          </w:tcPr>
          <w:p>
            <w:r>
              <w:t>25.0%</w:t>
            </w:r>
          </w:p>
        </w:tc>
      </w:tr>
      <w:tr>
        <w:tc>
          <w:tcPr>
            <w:tcW w:type="dxa" w:w="1234"/>
          </w:tcPr>
          <w:p>
            <w:r>
              <w:t>CRFA</w:t>
            </w:r>
          </w:p>
        </w:tc>
        <w:tc>
          <w:tcPr>
            <w:tcW w:type="dxa" w:w="1234"/>
          </w:tcPr>
          <w:p>
            <w:r>
              <w:t>76,160</w:t>
            </w:r>
          </w:p>
        </w:tc>
        <w:tc>
          <w:tcPr>
            <w:tcW w:type="dxa" w:w="1234"/>
          </w:tcPr>
          <w:p>
            <w:r>
              <w:t>38,084</w:t>
            </w:r>
          </w:p>
        </w:tc>
        <w:tc>
          <w:tcPr>
            <w:tcW w:type="dxa" w:w="1234"/>
          </w:tcPr>
          <w:p>
            <w:r>
              <w:t>17,860</w:t>
            </w:r>
          </w:p>
        </w:tc>
        <w:tc>
          <w:tcPr>
            <w:tcW w:type="dxa" w:w="1234"/>
          </w:tcPr>
          <w:p>
            <w:r>
              <w:t>23.5%</w:t>
            </w:r>
          </w:p>
        </w:tc>
        <w:tc>
          <w:tcPr>
            <w:tcW w:type="dxa" w:w="1234"/>
          </w:tcPr>
          <w:p>
            <w:r>
              <w:t>51,440</w:t>
            </w:r>
          </w:p>
        </w:tc>
        <w:tc>
          <w:tcPr>
            <w:tcW w:type="dxa" w:w="1234"/>
          </w:tcPr>
          <w:p>
            <w:r>
              <w:t>34.7%</w:t>
            </w:r>
          </w:p>
        </w:tc>
      </w:tr>
      <w:tr>
        <w:tc>
          <w:tcPr>
            <w:tcW w:type="dxa" w:w="1234"/>
          </w:tcPr>
          <w:p>
            <w:r>
              <w:t>Convivencia Escolar</w:t>
            </w:r>
          </w:p>
        </w:tc>
        <w:tc>
          <w:tcPr>
            <w:tcW w:type="dxa" w:w="1234"/>
          </w:tcPr>
          <w:p>
            <w:r>
              <w:t>208,906</w:t>
            </w:r>
          </w:p>
        </w:tc>
        <w:tc>
          <w:tcPr>
            <w:tcW w:type="dxa" w:w="1234"/>
          </w:tcPr>
          <w:p>
            <w:r>
              <w:t>139,630</w:t>
            </w:r>
          </w:p>
        </w:tc>
        <w:tc>
          <w:tcPr>
            <w:tcW w:type="dxa" w:w="1234"/>
          </w:tcPr>
          <w:p>
            <w:r>
              <w:t>74,544</w:t>
            </w:r>
          </w:p>
        </w:tc>
        <w:tc>
          <w:tcPr>
            <w:tcW w:type="dxa" w:w="1234"/>
          </w:tcPr>
          <w:p>
            <w:r>
              <w:t>35.7%</w:t>
            </w:r>
          </w:p>
        </w:tc>
        <w:tc>
          <w:tcPr>
            <w:tcW w:type="dxa" w:w="1234"/>
          </w:tcPr>
          <w:p>
            <w:r>
              <w:t>181,432</w:t>
            </w:r>
          </w:p>
        </w:tc>
        <w:tc>
          <w:tcPr>
            <w:tcW w:type="dxa" w:w="1234"/>
          </w:tcPr>
          <w:p>
            <w:r>
              <w:t>41.1%</w:t>
            </w:r>
          </w:p>
        </w:tc>
      </w:tr>
      <w:tr>
        <w:tc>
          <w:tcPr>
            <w:tcW w:type="dxa" w:w="1234"/>
          </w:tcPr>
          <w:p>
            <w:r>
              <w:t>Distribución de materiales educativos</w:t>
            </w:r>
          </w:p>
        </w:tc>
        <w:tc>
          <w:tcPr>
            <w:tcW w:type="dxa" w:w="1234"/>
          </w:tcPr>
          <w:p>
            <w:r>
              <w:t>2,049,268</w:t>
            </w:r>
          </w:p>
        </w:tc>
        <w:tc>
          <w:tcPr>
            <w:tcW w:type="dxa" w:w="1234"/>
          </w:tcPr>
          <w:p>
            <w:r>
              <w:t>1,042,853</w:t>
            </w:r>
          </w:p>
        </w:tc>
        <w:tc>
          <w:tcPr>
            <w:tcW w:type="dxa" w:w="1234"/>
          </w:tcPr>
          <w:p>
            <w:r>
              <w:t>941,963</w:t>
            </w:r>
          </w:p>
        </w:tc>
        <w:tc>
          <w:tcPr>
            <w:tcW w:type="dxa" w:w="1234"/>
          </w:tcPr>
          <w:p>
            <w:r>
              <w:t>46.0%</w:t>
            </w:r>
          </w:p>
        </w:tc>
        <w:tc>
          <w:tcPr>
            <w:tcW w:type="dxa" w:w="1234"/>
          </w:tcPr>
          <w:p>
            <w:r>
              <w:t>1,079,992</w:t>
            </w:r>
          </w:p>
        </w:tc>
        <w:tc>
          <w:tcPr>
            <w:tcW w:type="dxa" w:w="1234"/>
          </w:tcPr>
          <w:p>
            <w:r>
              <w:t>87.2%</w:t>
            </w:r>
          </w:p>
        </w:tc>
      </w:tr>
      <w:tr>
        <w:tc>
          <w:tcPr>
            <w:tcW w:type="dxa" w:w="1234"/>
          </w:tcPr>
          <w:p>
            <w:r>
              <w:t>Fortalecimiento de competencias para uso de dispositivos electrónicos</w:t>
            </w:r>
          </w:p>
        </w:tc>
        <w:tc>
          <w:tcPr>
            <w:tcW w:type="dxa" w:w="1234"/>
          </w:tcPr>
          <w:p>
            <w:r>
              <w:t>884,894</w:t>
            </w:r>
          </w:p>
        </w:tc>
        <w:tc>
          <w:tcPr>
            <w:tcW w:type="dxa" w:w="1234"/>
          </w:tcPr>
          <w:p>
            <w:r>
              <w:t>330,466</w:t>
            </w:r>
          </w:p>
        </w:tc>
        <w:tc>
          <w:tcPr>
            <w:tcW w:type="dxa" w:w="1234"/>
          </w:tcPr>
          <w:p>
            <w:r>
              <w:t>63,338</w:t>
            </w:r>
          </w:p>
        </w:tc>
        <w:tc>
          <w:tcPr>
            <w:tcW w:type="dxa" w:w="1234"/>
          </w:tcPr>
          <w:p>
            <w:r>
              <w:t>7.2%</w:t>
            </w:r>
          </w:p>
        </w:tc>
        <w:tc>
          <w:tcPr>
            <w:tcW w:type="dxa" w:w="1234"/>
          </w:tcPr>
          <w:p>
            <w:r>
              <w:t>884,300</w:t>
            </w:r>
          </w:p>
        </w:tc>
        <w:tc>
          <w:tcPr>
            <w:tcW w:type="dxa" w:w="1234"/>
          </w:tcPr>
          <w:p>
            <w:r>
              <w:t>7.2%</w:t>
            </w:r>
          </w:p>
        </w:tc>
      </w:tr>
      <w:tr>
        <w:tc>
          <w:tcPr>
            <w:tcW w:type="dxa" w:w="1234"/>
          </w:tcPr>
          <w:p>
            <w:r>
              <w:t>Fortalecimiento de las acciones del PP 106</w:t>
            </w:r>
          </w:p>
        </w:tc>
        <w:tc>
          <w:tcPr>
            <w:tcW w:type="dxa" w:w="1234"/>
          </w:tcPr>
          <w:p>
            <w:r>
              <w:t>108,382</w:t>
            </w:r>
          </w:p>
        </w:tc>
        <w:tc>
          <w:tcPr>
            <w:tcW w:type="dxa" w:w="1234"/>
          </w:tcPr>
          <w:p>
            <w:r>
              <w:t>72,941</w:t>
            </w:r>
          </w:p>
        </w:tc>
        <w:tc>
          <w:tcPr>
            <w:tcW w:type="dxa" w:w="1234"/>
          </w:tcPr>
          <w:p>
            <w:r>
              <w:t>43,231</w:t>
            </w:r>
          </w:p>
        </w:tc>
        <w:tc>
          <w:tcPr>
            <w:tcW w:type="dxa" w:w="1234"/>
          </w:tcPr>
          <w:p>
            <w:r>
              <w:t>39.9%</w:t>
            </w:r>
          </w:p>
        </w:tc>
        <w:tc>
          <w:tcPr>
            <w:tcW w:type="dxa" w:w="1234"/>
          </w:tcPr>
          <w:p>
            <w:r>
              <w:t>71,875</w:t>
            </w:r>
          </w:p>
        </w:tc>
        <w:tc>
          <w:tcPr>
            <w:tcW w:type="dxa" w:w="1234"/>
          </w:tcPr>
          <w:p>
            <w:r>
              <w:t>60.1%</w:t>
            </w:r>
          </w:p>
        </w:tc>
      </w:tr>
      <w:tr>
        <w:tc>
          <w:tcPr>
            <w:tcW w:type="dxa" w:w="1234"/>
          </w:tcPr>
          <w:p>
            <w:r>
              <w:t>Kit de impresiones</w:t>
            </w:r>
          </w:p>
        </w:tc>
        <w:tc>
          <w:tcPr>
            <w:tcW w:type="dxa" w:w="1234"/>
          </w:tcPr>
          <w:p>
            <w:r>
              <w:t>1,313,485</w:t>
            </w:r>
          </w:p>
        </w:tc>
        <w:tc>
          <w:tcPr>
            <w:tcW w:type="dxa" w:w="1234"/>
          </w:tcPr>
          <w:p>
            <w:r>
              <w:t>641,796</w:t>
            </w:r>
          </w:p>
        </w:tc>
        <w:tc>
          <w:tcPr>
            <w:tcW w:type="dxa" w:w="1234"/>
          </w:tcPr>
          <w:p>
            <w:r>
              <w:t>519,762</w:t>
            </w:r>
          </w:p>
        </w:tc>
        <w:tc>
          <w:tcPr>
            <w:tcW w:type="dxa" w:w="1234"/>
          </w:tcPr>
          <w:p>
            <w:r>
              <w:t>39.6%</w:t>
            </w:r>
          </w:p>
        </w:tc>
        <w:tc>
          <w:tcPr>
            <w:tcW w:type="dxa" w:w="1234"/>
          </w:tcPr>
          <w:p>
            <w:r>
              <w:t>826,636</w:t>
            </w:r>
          </w:p>
        </w:tc>
        <w:tc>
          <w:tcPr>
            <w:tcW w:type="dxa" w:w="1234"/>
          </w:tcPr>
          <w:p>
            <w:r>
              <w:t>62.9%</w:t>
            </w:r>
          </w:p>
        </w:tc>
      </w:tr>
      <w:tr>
        <w:tc>
          <w:tcPr>
            <w:tcW w:type="dxa" w:w="1234"/>
          </w:tcPr>
          <w:p>
            <w:r>
              <w:t>PRONOEI</w:t>
            </w:r>
          </w:p>
        </w:tc>
        <w:tc>
          <w:tcPr>
            <w:tcW w:type="dxa" w:w="1234"/>
          </w:tcPr>
          <w:p>
            <w:r>
              <w:t>3,165,800</w:t>
            </w:r>
          </w:p>
        </w:tc>
        <w:tc>
          <w:tcPr>
            <w:tcW w:type="dxa" w:w="1234"/>
          </w:tcPr>
          <w:p>
            <w:r>
              <w:t>2,914,300</w:t>
            </w:r>
          </w:p>
        </w:tc>
        <w:tc>
          <w:tcPr>
            <w:tcW w:type="dxa" w:w="1234"/>
          </w:tcPr>
          <w:p>
            <w:r>
              <w:t>2,531,060</w:t>
            </w:r>
          </w:p>
        </w:tc>
        <w:tc>
          <w:tcPr>
            <w:tcW w:type="dxa" w:w="1234"/>
          </w:tcPr>
          <w:p>
            <w:r>
              <w:t>80.0%</w:t>
            </w:r>
          </w:p>
        </w:tc>
        <w:tc>
          <w:tcPr>
            <w:tcW w:type="dxa" w:w="1234"/>
          </w:tcPr>
          <w:p>
            <w:r>
              <w:t>2,538,400</w:t>
            </w:r>
          </w:p>
        </w:tc>
        <w:tc>
          <w:tcPr>
            <w:tcW w:type="dxa" w:w="1234"/>
          </w:tcPr>
          <w:p>
            <w:r>
              <w:t>99.7%</w:t>
            </w:r>
          </w:p>
        </w:tc>
      </w:tr>
      <w:tr>
        <w:tc>
          <w:tcPr>
            <w:tcW w:type="dxa" w:w="1234"/>
          </w:tcPr>
          <w:p>
            <w:r>
              <w:t>Plan de Mejora del PP 0107</w:t>
            </w:r>
          </w:p>
        </w:tc>
        <w:tc>
          <w:tcPr>
            <w:tcW w:type="dxa" w:w="1234"/>
          </w:tcPr>
          <w:p>
            <w:r>
              <w:t>348,005</w:t>
            </w:r>
          </w:p>
        </w:tc>
        <w:tc>
          <w:tcPr>
            <w:tcW w:type="dxa" w:w="1234"/>
          </w:tcPr>
          <w:p>
            <w:r>
              <w:t>259,508</w:t>
            </w:r>
          </w:p>
        </w:tc>
        <w:tc>
          <w:tcPr>
            <w:tcW w:type="dxa" w:w="1234"/>
          </w:tcPr>
          <w:p>
            <w:r>
              <w:t>200,468</w:t>
            </w:r>
          </w:p>
        </w:tc>
        <w:tc>
          <w:tcPr>
            <w:tcW w:type="dxa" w:w="1234"/>
          </w:tcPr>
          <w:p>
            <w:r>
              <w:t>57.6%</w:t>
            </w:r>
          </w:p>
        </w:tc>
        <w:tc>
          <w:tcPr>
            <w:tcW w:type="dxa" w:w="1234"/>
          </w:tcPr>
          <w:p>
            <w:r>
              <w:t>301,005</w:t>
            </w:r>
          </w:p>
        </w:tc>
        <w:tc>
          <w:tcPr>
            <w:tcW w:type="dxa" w:w="1234"/>
          </w:tcPr>
          <w:p>
            <w:r>
              <w:t>66.6%</w:t>
            </w:r>
          </w:p>
        </w:tc>
      </w:tr>
      <w:tr>
        <w:tc>
          <w:tcPr>
            <w:tcW w:type="dxa" w:w="1234"/>
          </w:tcPr>
          <w:p>
            <w:r>
              <w:t>Redes Rurales</w:t>
            </w:r>
          </w:p>
        </w:tc>
        <w:tc>
          <w:tcPr>
            <w:tcW w:type="dxa" w:w="1234"/>
          </w:tcPr>
          <w:p>
            <w:r>
              <w:t>5,699</w:t>
            </w:r>
          </w:p>
        </w:tc>
        <w:tc>
          <w:tcPr>
            <w:tcW w:type="dxa" w:w="1234"/>
          </w:tcPr>
          <w:p>
            <w:r>
              <w:t>5,157</w:t>
            </w:r>
          </w:p>
        </w:tc>
        <w:tc>
          <w:tcPr>
            <w:tcW w:type="dxa" w:w="1234"/>
          </w:tcPr>
          <w:p>
            <w:r>
              <w:t>5,157</w:t>
            </w:r>
          </w:p>
        </w:tc>
        <w:tc>
          <w:tcPr>
            <w:tcW w:type="dxa" w:w="1234"/>
          </w:tcPr>
          <w:p>
            <w:r>
              <w:t>90.5%</w:t>
            </w:r>
          </w:p>
        </w:tc>
        <w:tc>
          <w:tcPr>
            <w:tcW w:type="dxa" w:w="1234"/>
          </w:tcPr>
          <w:p>
            <w:r>
              <w:t>5,729</w:t>
            </w:r>
          </w:p>
        </w:tc>
        <w:tc>
          <w:tcPr>
            <w:tcW w:type="dxa" w:w="1234"/>
          </w:tcPr>
          <w:p>
            <w:r>
              <w:t>90.0%</w:t>
            </w:r>
          </w:p>
        </w:tc>
      </w:tr>
      <w:tr>
        <w:tc>
          <w:tcPr>
            <w:tcW w:type="dxa" w:w="1234"/>
          </w:tcPr>
          <w:p>
            <w:r>
              <w:t>Traslado Docente</w:t>
            </w:r>
          </w:p>
        </w:tc>
        <w:tc>
          <w:tcPr>
            <w:tcW w:type="dxa" w:w="1234"/>
          </w:tcPr>
          <w:p>
            <w:r>
              <w:t>8,266</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20,503,090</w:t>
            </w:r>
          </w:p>
        </w:tc>
        <w:tc>
          <w:tcPr>
            <w:tcW w:type="dxa" w:w="1234"/>
          </w:tcPr>
          <w:p>
            <w:r>
              <w:t>15,166,526</w:t>
            </w:r>
          </w:p>
        </w:tc>
        <w:tc>
          <w:tcPr>
            <w:tcW w:type="dxa" w:w="1234"/>
          </w:tcPr>
          <w:p>
            <w:r>
              <w:t>12,933,086</w:t>
            </w:r>
          </w:p>
        </w:tc>
        <w:tc>
          <w:tcPr>
            <w:tcW w:type="dxa" w:w="1234"/>
          </w:tcPr>
          <w:p>
            <w:r>
              <w:t>63.1%</w:t>
            </w:r>
          </w:p>
        </w:tc>
        <w:tc>
          <w:tcPr>
            <w:tcW w:type="dxa" w:w="1234"/>
          </w:tcPr>
          <w:p>
            <w:r>
              <w:t>16,762,718</w:t>
            </w:r>
          </w:p>
        </w:tc>
        <w:tc>
          <w:tcPr>
            <w:tcW w:type="dxa" w:w="1234"/>
          </w:tcPr>
          <w:p>
            <w:r>
              <w:t>77.2%</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2.8</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48.5%</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AYACUCHO</w:t>
            </w:r>
          </w:p>
        </w:tc>
        <w:tc>
          <w:tcPr>
            <w:tcW w:type="dxa" w:w="1440"/>
          </w:tcPr>
          <w:p>
            <w:r>
              <w:t>101,964</w:t>
            </w:r>
          </w:p>
        </w:tc>
        <w:tc>
          <w:tcPr>
            <w:tcW w:type="dxa" w:w="1440"/>
          </w:tcPr>
          <w:p>
            <w:r>
              <w:t>101,964</w:t>
            </w:r>
          </w:p>
        </w:tc>
        <w:tc>
          <w:tcPr>
            <w:tcW w:type="dxa" w:w="1440"/>
          </w:tcPr>
          <w:p>
            <w:r>
              <w:t>88.4%</w:t>
            </w:r>
          </w:p>
        </w:tc>
        <w:tc>
          <w:tcPr>
            <w:tcW w:type="dxa" w:w="1440"/>
          </w:tcPr>
          <w:p>
            <w:r>
              <w:t>88.4%</w:t>
            </w:r>
          </w:p>
        </w:tc>
        <w:tc>
          <w:tcPr>
            <w:tcW w:type="dxa" w:w="1440"/>
          </w:tcPr>
          <w:p>
            <w:r>
              <w:t>3.6%</w:t>
            </w:r>
          </w:p>
        </w:tc>
      </w:tr>
      <w:tr>
        <w:tc>
          <w:tcPr>
            <w:tcW w:type="dxa" w:w="1440"/>
          </w:tcPr>
          <w:p>
            <w:r>
              <w:t>301. EDUCACION CENTRO AYACUCHO</w:t>
            </w:r>
          </w:p>
        </w:tc>
        <w:tc>
          <w:tcPr>
            <w:tcW w:type="dxa" w:w="1440"/>
          </w:tcPr>
          <w:p>
            <w:r>
              <w:t>110,983</w:t>
            </w:r>
          </w:p>
        </w:tc>
        <w:tc>
          <w:tcPr>
            <w:tcW w:type="dxa" w:w="1440"/>
          </w:tcPr>
          <w:p>
            <w:r>
              <w:t>110,983</w:t>
            </w:r>
          </w:p>
        </w:tc>
        <w:tc>
          <w:tcPr>
            <w:tcW w:type="dxa" w:w="1440"/>
          </w:tcPr>
          <w:p>
            <w:r>
              <w:t>78.7%</w:t>
            </w:r>
          </w:p>
        </w:tc>
        <w:tc>
          <w:tcPr>
            <w:tcW w:type="dxa" w:w="1440"/>
          </w:tcPr>
          <w:p>
            <w:r>
              <w:t>78.7%</w:t>
            </w:r>
          </w:p>
        </w:tc>
        <w:tc>
          <w:tcPr>
            <w:tcW w:type="dxa" w:w="1440"/>
          </w:tcPr>
          <w:p>
            <w:r>
              <w:t>6.9%</w:t>
            </w:r>
          </w:p>
        </w:tc>
      </w:tr>
      <w:tr>
        <w:tc>
          <w:tcPr>
            <w:tcW w:type="dxa" w:w="1440"/>
          </w:tcPr>
          <w:p>
            <w:r>
              <w:t>302. EDUCACION LUCANAS</w:t>
            </w:r>
          </w:p>
        </w:tc>
        <w:tc>
          <w:tcPr>
            <w:tcW w:type="dxa" w:w="1440"/>
          </w:tcPr>
          <w:p>
            <w:r>
              <w:t>252,320</w:t>
            </w:r>
          </w:p>
        </w:tc>
        <w:tc>
          <w:tcPr>
            <w:tcW w:type="dxa" w:w="1440"/>
          </w:tcPr>
          <w:p>
            <w:r>
              <w:t>252,320</w:t>
            </w:r>
          </w:p>
        </w:tc>
        <w:tc>
          <w:tcPr>
            <w:tcW w:type="dxa" w:w="1440"/>
          </w:tcPr>
          <w:p>
            <w:r>
              <w:t>99.7%</w:t>
            </w:r>
          </w:p>
        </w:tc>
        <w:tc>
          <w:tcPr>
            <w:tcW w:type="dxa" w:w="1440"/>
          </w:tcPr>
          <w:p>
            <w:r>
              <w:t>99.7%</w:t>
            </w:r>
          </w:p>
        </w:tc>
        <w:tc>
          <w:tcPr>
            <w:tcW w:type="dxa" w:w="1440"/>
          </w:tcPr>
          <w:p>
            <w:r>
              <w:t>95.7%</w:t>
            </w:r>
          </w:p>
        </w:tc>
      </w:tr>
      <w:tr>
        <w:tc>
          <w:tcPr>
            <w:tcW w:type="dxa" w:w="1440"/>
          </w:tcPr>
          <w:p>
            <w:r>
              <w:t>303. EDUCACION SARA SARA</w:t>
            </w:r>
          </w:p>
        </w:tc>
        <w:tc>
          <w:tcPr>
            <w:tcW w:type="dxa" w:w="1440"/>
          </w:tcPr>
          <w:p>
            <w:r>
              <w:t>147,818</w:t>
            </w:r>
          </w:p>
        </w:tc>
        <w:tc>
          <w:tcPr>
            <w:tcW w:type="dxa" w:w="1440"/>
          </w:tcPr>
          <w:p>
            <w:r>
              <w:t>147,818</w:t>
            </w:r>
          </w:p>
        </w:tc>
        <w:tc>
          <w:tcPr>
            <w:tcW w:type="dxa" w:w="1440"/>
          </w:tcPr>
          <w:p>
            <w:r>
              <w:t>100.0%</w:t>
            </w:r>
          </w:p>
        </w:tc>
        <w:tc>
          <w:tcPr>
            <w:tcW w:type="dxa" w:w="1440"/>
          </w:tcPr>
          <w:p>
            <w:r>
              <w:t>100.0%</w:t>
            </w:r>
          </w:p>
        </w:tc>
        <w:tc>
          <w:tcPr>
            <w:tcW w:type="dxa" w:w="1440"/>
          </w:tcPr>
          <w:p>
            <w:r>
              <w:t>100.0%</w:t>
            </w:r>
          </w:p>
        </w:tc>
      </w:tr>
      <w:tr>
        <w:tc>
          <w:tcPr>
            <w:tcW w:type="dxa" w:w="1440"/>
          </w:tcPr>
          <w:p>
            <w:r>
              <w:t>304. EDUCACION SUR PAUZA</w:t>
            </w:r>
          </w:p>
        </w:tc>
        <w:tc>
          <w:tcPr>
            <w:tcW w:type="dxa" w:w="1440"/>
          </w:tcPr>
          <w:p>
            <w:r>
              <w:t>59,649</w:t>
            </w:r>
          </w:p>
        </w:tc>
        <w:tc>
          <w:tcPr>
            <w:tcW w:type="dxa" w:w="1440"/>
          </w:tcPr>
          <w:p>
            <w:r>
              <w:t>59,649</w:t>
            </w:r>
          </w:p>
        </w:tc>
        <w:tc>
          <w:tcPr>
            <w:tcW w:type="dxa" w:w="1440"/>
          </w:tcPr>
          <w:p>
            <w:r>
              <w:t>91.1%</w:t>
            </w:r>
          </w:p>
        </w:tc>
        <w:tc>
          <w:tcPr>
            <w:tcW w:type="dxa" w:w="1440"/>
          </w:tcPr>
          <w:p>
            <w:r>
              <w:t>91.1%</w:t>
            </w:r>
          </w:p>
        </w:tc>
        <w:tc>
          <w:tcPr>
            <w:tcW w:type="dxa" w:w="1440"/>
          </w:tcPr>
          <w:p>
            <w:r>
              <w:t>91.1%</w:t>
            </w:r>
          </w:p>
        </w:tc>
      </w:tr>
      <w:tr>
        <w:tc>
          <w:tcPr>
            <w:tcW w:type="dxa" w:w="1440"/>
          </w:tcPr>
          <w:p>
            <w:r>
              <w:t>305. EDUCACION HUANTA</w:t>
            </w:r>
          </w:p>
        </w:tc>
        <w:tc>
          <w:tcPr>
            <w:tcW w:type="dxa" w:w="1440"/>
          </w:tcPr>
          <w:p>
            <w:r>
              <w:t>448,446</w:t>
            </w:r>
          </w:p>
        </w:tc>
        <w:tc>
          <w:tcPr>
            <w:tcW w:type="dxa" w:w="1440"/>
          </w:tcPr>
          <w:p>
            <w:r>
              <w:t>448,446</w:t>
            </w:r>
          </w:p>
        </w:tc>
        <w:tc>
          <w:tcPr>
            <w:tcW w:type="dxa" w:w="1440"/>
          </w:tcPr>
          <w:p>
            <w:r>
              <w:t>95.0%</w:t>
            </w:r>
          </w:p>
        </w:tc>
        <w:tc>
          <w:tcPr>
            <w:tcW w:type="dxa" w:w="1440"/>
          </w:tcPr>
          <w:p>
            <w:r>
              <w:t>78.2%</w:t>
            </w:r>
          </w:p>
        </w:tc>
        <w:tc>
          <w:tcPr>
            <w:tcW w:type="dxa" w:w="1440"/>
          </w:tcPr>
          <w:p>
            <w:r>
              <w:t>32.0%</w:t>
            </w:r>
          </w:p>
        </w:tc>
      </w:tr>
      <w:tr>
        <w:tc>
          <w:tcPr>
            <w:tcW w:type="dxa" w:w="1440"/>
          </w:tcPr>
          <w:p>
            <w:r>
              <w:t>307. EDUCACION VRAE LA MAR</w:t>
            </w:r>
          </w:p>
        </w:tc>
        <w:tc>
          <w:tcPr>
            <w:tcW w:type="dxa" w:w="1440"/>
          </w:tcPr>
          <w:p>
            <w:r>
              <w:t>383,035</w:t>
            </w:r>
          </w:p>
        </w:tc>
        <w:tc>
          <w:tcPr>
            <w:tcW w:type="dxa" w:w="1440"/>
          </w:tcPr>
          <w:p>
            <w:r>
              <w:t>383,035</w:t>
            </w:r>
          </w:p>
        </w:tc>
        <w:tc>
          <w:tcPr>
            <w:tcW w:type="dxa" w:w="1440"/>
          </w:tcPr>
          <w:p>
            <w:r>
              <w:t>95.8%</w:t>
            </w:r>
          </w:p>
        </w:tc>
        <w:tc>
          <w:tcPr>
            <w:tcW w:type="dxa" w:w="1440"/>
          </w:tcPr>
          <w:p>
            <w:r>
              <w:t>95.8%</w:t>
            </w:r>
          </w:p>
        </w:tc>
        <w:tc>
          <w:tcPr>
            <w:tcW w:type="dxa" w:w="1440"/>
          </w:tcPr>
          <w:p>
            <w:r>
              <w:t>95.8%</w:t>
            </w:r>
          </w:p>
        </w:tc>
      </w:tr>
      <w:tr>
        <w:tc>
          <w:tcPr>
            <w:tcW w:type="dxa" w:w="1440"/>
          </w:tcPr>
          <w:p>
            <w:r>
              <w:t>308. EDUCACION HUAMANGA</w:t>
            </w:r>
          </w:p>
        </w:tc>
        <w:tc>
          <w:tcPr>
            <w:tcW w:type="dxa" w:w="1440"/>
          </w:tcPr>
          <w:p>
            <w:r>
              <w:t>1,043,296</w:t>
            </w:r>
          </w:p>
        </w:tc>
        <w:tc>
          <w:tcPr>
            <w:tcW w:type="dxa" w:w="1440"/>
          </w:tcPr>
          <w:p>
            <w:r>
              <w:t>1,044,406</w:t>
            </w:r>
          </w:p>
        </w:tc>
        <w:tc>
          <w:tcPr>
            <w:tcW w:type="dxa" w:w="1440"/>
          </w:tcPr>
          <w:p>
            <w:r>
              <w:t>26.6%</w:t>
            </w:r>
          </w:p>
        </w:tc>
        <w:tc>
          <w:tcPr>
            <w:tcW w:type="dxa" w:w="1440"/>
          </w:tcPr>
          <w:p>
            <w:r>
              <w:t>14.3%</w:t>
            </w:r>
          </w:p>
        </w:tc>
        <w:tc>
          <w:tcPr>
            <w:tcW w:type="dxa" w:w="1440"/>
          </w:tcPr>
          <w:p>
            <w:r>
              <w:t>13.0%</w:t>
            </w:r>
          </w:p>
        </w:tc>
      </w:tr>
      <w:tr>
        <w:tc>
          <w:tcPr>
            <w:tcW w:type="dxa" w:w="1440"/>
          </w:tcPr>
          <w:p>
            <w:r>
              <w:t>309. EDUCACION UGEL SUCRE</w:t>
            </w:r>
          </w:p>
        </w:tc>
        <w:tc>
          <w:tcPr>
            <w:tcW w:type="dxa" w:w="1440"/>
          </w:tcPr>
          <w:p>
            <w:r>
              <w:t>58,646</w:t>
            </w:r>
          </w:p>
        </w:tc>
        <w:tc>
          <w:tcPr>
            <w:tcW w:type="dxa" w:w="1440"/>
          </w:tcPr>
          <w:p>
            <w:r>
              <w:t>58,646</w:t>
            </w:r>
          </w:p>
        </w:tc>
        <w:tc>
          <w:tcPr>
            <w:tcW w:type="dxa" w:w="1440"/>
          </w:tcPr>
          <w:p>
            <w:r>
              <w:t>95.7%</w:t>
            </w:r>
          </w:p>
        </w:tc>
        <w:tc>
          <w:tcPr>
            <w:tcW w:type="dxa" w:w="1440"/>
          </w:tcPr>
          <w:p>
            <w:r>
              <w:t>95.7%</w:t>
            </w:r>
          </w:p>
        </w:tc>
        <w:tc>
          <w:tcPr>
            <w:tcW w:type="dxa" w:w="1440"/>
          </w:tcPr>
          <w:p>
            <w:r>
              <w:t>95.7%</w:t>
            </w:r>
          </w:p>
        </w:tc>
      </w:tr>
      <w:tr>
        <w:tc>
          <w:tcPr>
            <w:tcW w:type="dxa" w:w="1440"/>
          </w:tcPr>
          <w:p>
            <w:r>
              <w:t>310. EDUCACION UGEL VICTOR FAJARDO</w:t>
            </w:r>
          </w:p>
        </w:tc>
        <w:tc>
          <w:tcPr>
            <w:tcW w:type="dxa" w:w="1440"/>
          </w:tcPr>
          <w:p>
            <w:r>
              <w:t>81,387</w:t>
            </w:r>
          </w:p>
        </w:tc>
        <w:tc>
          <w:tcPr>
            <w:tcW w:type="dxa" w:w="1440"/>
          </w:tcPr>
          <w:p>
            <w:r>
              <w:t>81,387</w:t>
            </w:r>
          </w:p>
        </w:tc>
        <w:tc>
          <w:tcPr>
            <w:tcW w:type="dxa" w:w="1440"/>
          </w:tcPr>
          <w:p>
            <w:r>
              <w:t>100.0%</w:t>
            </w:r>
          </w:p>
        </w:tc>
        <w:tc>
          <w:tcPr>
            <w:tcW w:type="dxa" w:w="1440"/>
          </w:tcPr>
          <w:p>
            <w:r>
              <w:t>100.0%</w:t>
            </w:r>
          </w:p>
        </w:tc>
        <w:tc>
          <w:tcPr>
            <w:tcW w:type="dxa" w:w="1440"/>
          </w:tcPr>
          <w:p>
            <w:r>
              <w:t>100.0%</w:t>
            </w:r>
          </w:p>
        </w:tc>
      </w:tr>
      <w:tr>
        <w:tc>
          <w:tcPr>
            <w:tcW w:type="dxa" w:w="1440"/>
          </w:tcPr>
          <w:p>
            <w:r>
              <w:t>311. EDUCACION VILCASHUAMAN</w:t>
            </w:r>
          </w:p>
        </w:tc>
        <w:tc>
          <w:tcPr>
            <w:tcW w:type="dxa" w:w="1440"/>
          </w:tcPr>
          <w:p>
            <w:r>
              <w:t>88,535</w:t>
            </w:r>
          </w:p>
        </w:tc>
        <w:tc>
          <w:tcPr>
            <w:tcW w:type="dxa" w:w="1440"/>
          </w:tcPr>
          <w:p>
            <w:r>
              <w:t>88,535</w:t>
            </w:r>
          </w:p>
        </w:tc>
        <w:tc>
          <w:tcPr>
            <w:tcW w:type="dxa" w:w="1440"/>
          </w:tcPr>
          <w:p>
            <w:r>
              <w:t>100.0%</w:t>
            </w:r>
          </w:p>
        </w:tc>
        <w:tc>
          <w:tcPr>
            <w:tcW w:type="dxa" w:w="1440"/>
          </w:tcPr>
          <w:p>
            <w:r>
              <w:t>100.0%</w:t>
            </w:r>
          </w:p>
        </w:tc>
        <w:tc>
          <w:tcPr>
            <w:tcW w:type="dxa" w:w="1440"/>
          </w:tcPr>
          <w:p>
            <w:r>
              <w:t>100.0%</w:t>
            </w:r>
          </w:p>
        </w:tc>
      </w:tr>
      <w:tr>
        <w:tc>
          <w:tcPr>
            <w:tcW w:type="dxa" w:w="1440"/>
          </w:tcPr>
          <w:p>
            <w:r>
              <w:t>312. EDUCACION HUANCASANCOS</w:t>
            </w:r>
          </w:p>
        </w:tc>
        <w:tc>
          <w:tcPr>
            <w:tcW w:type="dxa" w:w="1440"/>
          </w:tcPr>
          <w:p>
            <w:r>
              <w:t>41,109</w:t>
            </w:r>
          </w:p>
        </w:tc>
        <w:tc>
          <w:tcPr>
            <w:tcW w:type="dxa" w:w="1440"/>
          </w:tcPr>
          <w:p>
            <w:r>
              <w:t>41,109</w:t>
            </w:r>
          </w:p>
        </w:tc>
        <w:tc>
          <w:tcPr>
            <w:tcW w:type="dxa" w:w="1440"/>
          </w:tcPr>
          <w:p>
            <w:r>
              <w:t>95.8%</w:t>
            </w:r>
          </w:p>
        </w:tc>
        <w:tc>
          <w:tcPr>
            <w:tcW w:type="dxa" w:w="1440"/>
          </w:tcPr>
          <w:p>
            <w:r>
              <w:t>95.8%</w:t>
            </w:r>
          </w:p>
        </w:tc>
        <w:tc>
          <w:tcPr>
            <w:tcW w:type="dxa" w:w="1440"/>
          </w:tcPr>
          <w:p>
            <w:r>
              <w:t>95.8%</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AYACUCHO</w:t>
      </w:r>
      <w:r>
        <w:t xml:space="preserve"> por la suma de S/. </w:t>
      </w:r>
      <w:r>
        <w:t>8,393,310</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30,000</w:t>
            </w:r>
          </w:p>
        </w:tc>
        <w:tc>
          <w:tcPr>
            <w:tcW w:type="dxa" w:w="1440"/>
          </w:tcPr>
          <w:p>
            <w:r>
              <w:t>0</w:t>
            </w:r>
          </w:p>
        </w:tc>
        <w:tc>
          <w:tcPr>
            <w:tcW w:type="dxa" w:w="1440"/>
          </w:tcPr>
          <w:p>
            <w:r>
              <w:t>30,000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11,000</w:t>
            </w:r>
          </w:p>
        </w:tc>
        <w:tc>
          <w:tcPr>
            <w:tcW w:type="dxa" w:w="1440"/>
          </w:tcPr>
          <w:p>
            <w:r>
              <w:t>0</w:t>
            </w:r>
          </w:p>
        </w:tc>
        <w:tc>
          <w:tcPr>
            <w:tcW w:type="dxa" w:w="1440"/>
          </w:tcPr>
          <w:p>
            <w:r>
              <w:t>0</w:t>
            </w:r>
          </w:p>
        </w:tc>
        <w:tc>
          <w:tcPr>
            <w:tcW w:type="dxa" w:w="1440"/>
          </w:tcPr>
          <w:p>
            <w:r>
              <w:t>11,000</w:t>
            </w:r>
          </w:p>
        </w:tc>
      </w:tr>
      <w:tr>
        <w:tc>
          <w:tcPr>
            <w:tcW w:type="dxa" w:w="1440"/>
          </w:tcPr>
          <w:p>
            <w:r>
              <w:t>0147. FORTALECIMIENTO DE LA EDUCACION SUPERIOR TECNOLOGICA</w:t>
            </w:r>
          </w:p>
        </w:tc>
        <w:tc>
          <w:tcPr>
            <w:tcW w:type="dxa" w:w="1440"/>
          </w:tcPr>
          <w:p>
            <w:r>
              <w:t>2.3. BIENES Y SERVICIOS</w:t>
            </w:r>
          </w:p>
        </w:tc>
        <w:tc>
          <w:tcPr>
            <w:tcW w:type="dxa" w:w="1440"/>
          </w:tcPr>
          <w:p>
            <w:r>
              <w:t>30,400</w:t>
            </w:r>
          </w:p>
        </w:tc>
        <w:tc>
          <w:tcPr>
            <w:tcW w:type="dxa" w:w="1440"/>
          </w:tcPr>
          <w:p>
            <w:r>
              <w:t>0</w:t>
            </w:r>
          </w:p>
        </w:tc>
        <w:tc>
          <w:tcPr>
            <w:tcW w:type="dxa" w:w="1440"/>
          </w:tcPr>
          <w:p>
            <w:r>
              <w:t>30,400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3,485,975</w:t>
            </w:r>
          </w:p>
        </w:tc>
        <w:tc>
          <w:tcPr>
            <w:tcW w:type="dxa" w:w="1440"/>
          </w:tcPr>
          <w:p>
            <w:r>
              <w:t>1,034,591</w:t>
            </w:r>
          </w:p>
        </w:tc>
        <w:tc>
          <w:tcPr>
            <w:tcW w:type="dxa" w:w="1440"/>
          </w:tcPr>
          <w:p>
            <w:r>
              <w:t>2,005,047</w:t>
            </w:r>
          </w:p>
        </w:tc>
        <w:tc>
          <w:tcPr>
            <w:tcW w:type="dxa" w:w="1440"/>
          </w:tcPr>
          <w:p>
            <w:r>
              <w:t>446,337</w:t>
            </w:r>
          </w:p>
        </w:tc>
      </w:tr>
      <w:tr>
        <w:tc>
          <w:tcPr>
            <w:tcW w:type="dxa" w:w="1440"/>
          </w:tcPr>
          <w:p>
            <w:r>
              <w:t>9001. ACCIONES CENTRALES</w:t>
            </w:r>
          </w:p>
        </w:tc>
        <w:tc>
          <w:tcPr>
            <w:tcW w:type="dxa" w:w="1440"/>
          </w:tcPr>
          <w:p>
            <w:r>
              <w:t>2.6. ADQUISICION DE ACTIVOS NO FINANCIEROS</w:t>
            </w:r>
          </w:p>
        </w:tc>
        <w:tc>
          <w:tcPr>
            <w:tcW w:type="dxa" w:w="1440"/>
          </w:tcPr>
          <w:p>
            <w:r>
              <w:t>639,280</w:t>
            </w:r>
          </w:p>
        </w:tc>
        <w:tc>
          <w:tcPr>
            <w:tcW w:type="dxa" w:w="1440"/>
          </w:tcPr>
          <w:p>
            <w:r>
              <w:t>0</w:t>
            </w:r>
          </w:p>
        </w:tc>
        <w:tc>
          <w:tcPr>
            <w:tcW w:type="dxa" w:w="1440"/>
          </w:tcPr>
          <w:p>
            <w:r>
              <w:t>473,773</w:t>
            </w:r>
          </w:p>
        </w:tc>
        <w:tc>
          <w:tcPr>
            <w:tcW w:type="dxa" w:w="1440"/>
          </w:tcPr>
          <w:p>
            <w:r>
              <w:t>165,507</w:t>
            </w:r>
          </w:p>
        </w:tc>
      </w:tr>
      <w:tr>
        <w:tc>
          <w:tcPr>
            <w:tcW w:type="dxa" w:w="1440"/>
          </w:tcPr>
          <w:p>
            <w:r>
              <w:t>Total</w:t>
            </w:r>
          </w:p>
        </w:tc>
        <w:tc>
          <w:tcPr>
            <w:tcW w:type="dxa" w:w="1440"/>
          </w:tcPr>
          <w:p>
            <w:r>
              <w:t>-</w:t>
            </w:r>
          </w:p>
        </w:tc>
        <w:tc>
          <w:tcPr>
            <w:tcW w:type="dxa" w:w="1440"/>
          </w:tcPr>
          <w:p>
            <w:r>
              <w:t>4,196,655</w:t>
            </w:r>
          </w:p>
        </w:tc>
        <w:tc>
          <w:tcPr>
            <w:tcW w:type="dxa" w:w="1440"/>
          </w:tcPr>
          <w:p>
            <w:r>
              <w:t>1,034,591</w:t>
            </w:r>
          </w:p>
        </w:tc>
        <w:tc>
          <w:tcPr>
            <w:tcW w:type="dxa" w:w="1440"/>
          </w:tcPr>
          <w:p>
            <w:r>
              <w:t>2,539,220</w:t>
            </w:r>
          </w:p>
        </w:tc>
        <w:tc>
          <w:tcPr>
            <w:tcW w:type="dxa" w:w="1440"/>
          </w:tcPr>
          <w:p>
            <w:r>
              <w:t>622,844</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AYACUCHO, por concepto de encargaturas, </w:t>
      </w:r>
      <w:r>
        <w:t xml:space="preserve">se ha calculado para el </w:t>
      </w:r>
      <w:r>
        <w:t>2021</w:t>
      </w:r>
      <w:r>
        <w:t xml:space="preserve"> un costo de S/.</w:t>
      </w:r>
      <w:r>
        <w:t>26,530,744</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AYACUCHO</w:t>
      </w:r>
      <w:r>
        <w:t xml:space="preserve"> por el monto de S/.</w:t>
      </w:r>
      <w:r>
        <w:t>11,632,570</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6,351,949</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779,299</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7,844,510</w:t>
      </w:r>
      <w:r>
        <w:t xml:space="preserve"> a favor de las Unidades Ejecutoras de Educación de la Región </w:t>
      </w:r>
      <w:r>
        <w:t>AYACUCHO</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AYACUCHO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AYACUCHO</w:t>
            </w:r>
          </w:p>
        </w:tc>
        <w:tc>
          <w:tcPr>
            <w:tcW w:type="dxa" w:w="1728"/>
          </w:tcPr>
          <w:p>
            <w:r>
              <w:t>228768.25</w:t>
            </w:r>
          </w:p>
        </w:tc>
        <w:tc>
          <w:tcPr>
            <w:tcW w:type="dxa" w:w="1728"/>
          </w:tcPr>
          <w:p>
            <w:r>
              <w:t>125603.0</w:t>
            </w:r>
          </w:p>
        </w:tc>
        <w:tc>
          <w:tcPr>
            <w:tcW w:type="dxa" w:w="1728"/>
          </w:tcPr>
          <w:p>
            <w:r>
              <w:t>0.0</w:t>
            </w:r>
          </w:p>
        </w:tc>
        <w:tc>
          <w:tcPr>
            <w:tcW w:type="dxa" w:w="1728"/>
          </w:tcPr>
          <w:p>
            <w:r>
              <w:t>112828.0</w:t>
            </w:r>
          </w:p>
        </w:tc>
      </w:tr>
      <w:tr>
        <w:tc>
          <w:tcPr>
            <w:tcW w:type="dxa" w:w="1728"/>
          </w:tcPr>
          <w:p>
            <w:r>
              <w:t>301. EDUCACION CENTRO AYACUCHO</w:t>
            </w:r>
          </w:p>
        </w:tc>
        <w:tc>
          <w:tcPr>
            <w:tcW w:type="dxa" w:w="1728"/>
          </w:tcPr>
          <w:p>
            <w:r>
              <w:t>1398517.27</w:t>
            </w:r>
          </w:p>
        </w:tc>
        <w:tc>
          <w:tcPr>
            <w:tcW w:type="dxa" w:w="1728"/>
          </w:tcPr>
          <w:p>
            <w:r>
              <w:t>728931.0</w:t>
            </w:r>
          </w:p>
        </w:tc>
        <w:tc>
          <w:tcPr>
            <w:tcW w:type="dxa" w:w="1728"/>
          </w:tcPr>
          <w:p>
            <w:r>
              <w:t>0.0</w:t>
            </w:r>
          </w:p>
        </w:tc>
        <w:tc>
          <w:tcPr>
            <w:tcW w:type="dxa" w:w="1728"/>
          </w:tcPr>
          <w:p>
            <w:r>
              <w:t>669634.0</w:t>
            </w:r>
          </w:p>
        </w:tc>
      </w:tr>
      <w:tr>
        <w:tc>
          <w:tcPr>
            <w:tcW w:type="dxa" w:w="1728"/>
          </w:tcPr>
          <w:p>
            <w:r>
              <w:t>302. EDUCACION LUCANAS</w:t>
            </w:r>
          </w:p>
        </w:tc>
        <w:tc>
          <w:tcPr>
            <w:tcW w:type="dxa" w:w="1728"/>
          </w:tcPr>
          <w:p>
            <w:r>
              <w:t>3845110.5</w:t>
            </w:r>
          </w:p>
        </w:tc>
        <w:tc>
          <w:tcPr>
            <w:tcW w:type="dxa" w:w="1728"/>
          </w:tcPr>
          <w:p>
            <w:r>
              <w:t>884743.0</w:t>
            </w:r>
          </w:p>
        </w:tc>
        <w:tc>
          <w:tcPr>
            <w:tcW w:type="dxa" w:w="1728"/>
          </w:tcPr>
          <w:p>
            <w:r>
              <w:t>0.0</w:t>
            </w:r>
          </w:p>
        </w:tc>
        <w:tc>
          <w:tcPr>
            <w:tcW w:type="dxa" w:w="1728"/>
          </w:tcPr>
          <w:p>
            <w:r>
              <w:t>2960494.0</w:t>
            </w:r>
          </w:p>
        </w:tc>
      </w:tr>
      <w:tr>
        <w:tc>
          <w:tcPr>
            <w:tcW w:type="dxa" w:w="1728"/>
          </w:tcPr>
          <w:p>
            <w:r>
              <w:t>303. EDUCACION SARA SARA</w:t>
            </w:r>
          </w:p>
        </w:tc>
        <w:tc>
          <w:tcPr>
            <w:tcW w:type="dxa" w:w="1728"/>
          </w:tcPr>
          <w:p>
            <w:r>
              <w:t>1890813.75</w:t>
            </w:r>
          </w:p>
        </w:tc>
        <w:tc>
          <w:tcPr>
            <w:tcW w:type="dxa" w:w="1728"/>
          </w:tcPr>
          <w:p>
            <w:r>
              <w:t>922793.0</w:t>
            </w:r>
          </w:p>
        </w:tc>
        <w:tc>
          <w:tcPr>
            <w:tcW w:type="dxa" w:w="1728"/>
          </w:tcPr>
          <w:p>
            <w:r>
              <w:t>154639.0</w:t>
            </w:r>
          </w:p>
        </w:tc>
        <w:tc>
          <w:tcPr>
            <w:tcW w:type="dxa" w:w="1728"/>
          </w:tcPr>
          <w:p>
            <w:r>
              <w:t>813444.0</w:t>
            </w:r>
          </w:p>
        </w:tc>
      </w:tr>
      <w:tr>
        <w:tc>
          <w:tcPr>
            <w:tcW w:type="dxa" w:w="1728"/>
          </w:tcPr>
          <w:p>
            <w:r>
              <w:t>304. EDUCACION SUR PAUZA</w:t>
            </w:r>
          </w:p>
        </w:tc>
        <w:tc>
          <w:tcPr>
            <w:tcW w:type="dxa" w:w="1728"/>
          </w:tcPr>
          <w:p>
            <w:r>
              <w:t>1047282.39</w:t>
            </w:r>
          </w:p>
        </w:tc>
        <w:tc>
          <w:tcPr>
            <w:tcW w:type="dxa" w:w="1728"/>
          </w:tcPr>
          <w:p>
            <w:r>
              <w:t>495713.0</w:t>
            </w:r>
          </w:p>
        </w:tc>
        <w:tc>
          <w:tcPr>
            <w:tcW w:type="dxa" w:w="1728"/>
          </w:tcPr>
          <w:p>
            <w:r>
              <w:t>0.0</w:t>
            </w:r>
          </w:p>
        </w:tc>
        <w:tc>
          <w:tcPr>
            <w:tcW w:type="dxa" w:w="1728"/>
          </w:tcPr>
          <w:p>
            <w:r>
              <w:t>551606.0</w:t>
            </w:r>
          </w:p>
        </w:tc>
      </w:tr>
      <w:tr>
        <w:tc>
          <w:tcPr>
            <w:tcW w:type="dxa" w:w="1728"/>
          </w:tcPr>
          <w:p>
            <w:r>
              <w:t>305. EDUCACION HUANTA</w:t>
            </w:r>
          </w:p>
        </w:tc>
        <w:tc>
          <w:tcPr>
            <w:tcW w:type="dxa" w:w="1728"/>
          </w:tcPr>
          <w:p>
            <w:r>
              <w:t>4234702.36</w:t>
            </w:r>
          </w:p>
        </w:tc>
        <w:tc>
          <w:tcPr>
            <w:tcW w:type="dxa" w:w="1728"/>
          </w:tcPr>
          <w:p>
            <w:r>
              <w:t>2013512.0</w:t>
            </w:r>
          </w:p>
        </w:tc>
        <w:tc>
          <w:tcPr>
            <w:tcW w:type="dxa" w:w="1728"/>
          </w:tcPr>
          <w:p>
            <w:r>
              <w:t>1405517.0</w:t>
            </w:r>
          </w:p>
        </w:tc>
        <w:tc>
          <w:tcPr>
            <w:tcW w:type="dxa" w:w="1728"/>
          </w:tcPr>
          <w:p>
            <w:r>
              <w:t>815843.0</w:t>
            </w:r>
          </w:p>
        </w:tc>
      </w:tr>
      <w:tr>
        <w:tc>
          <w:tcPr>
            <w:tcW w:type="dxa" w:w="1728"/>
          </w:tcPr>
          <w:p>
            <w:r>
              <w:t>307. EDUCACION VRAE LA MAR</w:t>
            </w:r>
          </w:p>
        </w:tc>
        <w:tc>
          <w:tcPr>
            <w:tcW w:type="dxa" w:w="1728"/>
          </w:tcPr>
          <w:p>
            <w:r>
              <w:t>3616950.62</w:t>
            </w:r>
          </w:p>
        </w:tc>
        <w:tc>
          <w:tcPr>
            <w:tcW w:type="dxa" w:w="1728"/>
          </w:tcPr>
          <w:p>
            <w:r>
              <w:t>1799283.0</w:t>
            </w:r>
          </w:p>
        </w:tc>
        <w:tc>
          <w:tcPr>
            <w:tcW w:type="dxa" w:w="1728"/>
          </w:tcPr>
          <w:p>
            <w:r>
              <w:t>1663280.0</w:t>
            </w:r>
          </w:p>
        </w:tc>
        <w:tc>
          <w:tcPr>
            <w:tcW w:type="dxa" w:w="1728"/>
          </w:tcPr>
          <w:p>
            <w:r>
              <w:t>154534.0</w:t>
            </w:r>
          </w:p>
        </w:tc>
      </w:tr>
      <w:tr>
        <w:tc>
          <w:tcPr>
            <w:tcW w:type="dxa" w:w="1728"/>
          </w:tcPr>
          <w:p>
            <w:r>
              <w:t>308. EDUCACION HUAMANGA</w:t>
            </w:r>
          </w:p>
        </w:tc>
        <w:tc>
          <w:tcPr>
            <w:tcW w:type="dxa" w:w="1728"/>
          </w:tcPr>
          <w:p>
            <w:r>
              <w:t>6266773.13</w:t>
            </w:r>
          </w:p>
        </w:tc>
        <w:tc>
          <w:tcPr>
            <w:tcW w:type="dxa" w:w="1728"/>
          </w:tcPr>
          <w:p>
            <w:r>
              <w:t>3274962.0</w:t>
            </w:r>
          </w:p>
        </w:tc>
        <w:tc>
          <w:tcPr>
            <w:tcW w:type="dxa" w:w="1728"/>
          </w:tcPr>
          <w:p>
            <w:r>
              <w:t>2299455.0</w:t>
            </w:r>
          </w:p>
        </w:tc>
        <w:tc>
          <w:tcPr>
            <w:tcW w:type="dxa" w:w="1728"/>
          </w:tcPr>
          <w:p>
            <w:r>
              <w:t>724128.0</w:t>
            </w:r>
          </w:p>
        </w:tc>
      </w:tr>
      <w:tr>
        <w:tc>
          <w:tcPr>
            <w:tcW w:type="dxa" w:w="1728"/>
          </w:tcPr>
          <w:p>
            <w:r>
              <w:t>309. EDUCACION UGEL SUCRE</w:t>
            </w:r>
          </w:p>
        </w:tc>
        <w:tc>
          <w:tcPr>
            <w:tcW w:type="dxa" w:w="1728"/>
          </w:tcPr>
          <w:p>
            <w:r>
              <w:t>916228.52</w:t>
            </w:r>
          </w:p>
        </w:tc>
        <w:tc>
          <w:tcPr>
            <w:tcW w:type="dxa" w:w="1728"/>
          </w:tcPr>
          <w:p>
            <w:r>
              <w:t>546707.0</w:t>
            </w:r>
          </w:p>
        </w:tc>
        <w:tc>
          <w:tcPr>
            <w:tcW w:type="dxa" w:w="1728"/>
          </w:tcPr>
          <w:p>
            <w:r>
              <w:t>0.0</w:t>
            </w:r>
          </w:p>
        </w:tc>
        <w:tc>
          <w:tcPr>
            <w:tcW w:type="dxa" w:w="1728"/>
          </w:tcPr>
          <w:p>
            <w:r>
              <w:t>369552.0</w:t>
            </w:r>
          </w:p>
        </w:tc>
      </w:tr>
      <w:tr>
        <w:tc>
          <w:tcPr>
            <w:tcW w:type="dxa" w:w="1728"/>
          </w:tcPr>
          <w:p>
            <w:r>
              <w:t>310. EDUCACION UGEL VICTOR FAJARDO</w:t>
            </w:r>
          </w:p>
        </w:tc>
        <w:tc>
          <w:tcPr>
            <w:tcW w:type="dxa" w:w="1728"/>
          </w:tcPr>
          <w:p>
            <w:r>
              <w:t>1202423.14</w:t>
            </w:r>
          </w:p>
        </w:tc>
        <w:tc>
          <w:tcPr>
            <w:tcW w:type="dxa" w:w="1728"/>
          </w:tcPr>
          <w:p>
            <w:r>
              <w:t>652608.0</w:t>
            </w:r>
          </w:p>
        </w:tc>
        <w:tc>
          <w:tcPr>
            <w:tcW w:type="dxa" w:w="1728"/>
          </w:tcPr>
          <w:p>
            <w:r>
              <w:t>582876.0</w:t>
            </w:r>
          </w:p>
        </w:tc>
        <w:tc>
          <w:tcPr>
            <w:tcW w:type="dxa" w:w="1728"/>
          </w:tcPr>
          <w:p>
            <w:r>
              <w:t>2402.0</w:t>
            </w:r>
          </w:p>
        </w:tc>
      </w:tr>
      <w:tr>
        <w:tc>
          <w:tcPr>
            <w:tcW w:type="dxa" w:w="1728"/>
          </w:tcPr>
          <w:p>
            <w:r>
              <w:t>311. EDUCACION VILCASHUAMAN</w:t>
            </w:r>
          </w:p>
        </w:tc>
        <w:tc>
          <w:tcPr>
            <w:tcW w:type="dxa" w:w="1728"/>
          </w:tcPr>
          <w:p>
            <w:r>
              <w:t>1372655.9</w:t>
            </w:r>
          </w:p>
        </w:tc>
        <w:tc>
          <w:tcPr>
            <w:tcW w:type="dxa" w:w="1728"/>
          </w:tcPr>
          <w:p>
            <w:r>
              <w:t>735939.0</w:t>
            </w:r>
          </w:p>
        </w:tc>
        <w:tc>
          <w:tcPr>
            <w:tcW w:type="dxa" w:w="1728"/>
          </w:tcPr>
          <w:p>
            <w:r>
              <w:t>128008.0</w:t>
            </w:r>
          </w:p>
        </w:tc>
        <w:tc>
          <w:tcPr>
            <w:tcW w:type="dxa" w:w="1728"/>
          </w:tcPr>
          <w:p>
            <w:r>
              <w:t>508757.0</w:t>
            </w:r>
          </w:p>
        </w:tc>
      </w:tr>
      <w:tr>
        <w:tc>
          <w:tcPr>
            <w:tcW w:type="dxa" w:w="1728"/>
          </w:tcPr>
          <w:p>
            <w:r>
              <w:t>312. EDUCACION HUANCASANCOS</w:t>
            </w:r>
          </w:p>
        </w:tc>
        <w:tc>
          <w:tcPr>
            <w:tcW w:type="dxa" w:w="1728"/>
          </w:tcPr>
          <w:p>
            <w:r>
              <w:t>510518.05</w:t>
            </w:r>
          </w:p>
        </w:tc>
        <w:tc>
          <w:tcPr>
            <w:tcW w:type="dxa" w:w="1728"/>
          </w:tcPr>
          <w:p>
            <w:r>
              <w:t>231075.0</w:t>
            </w:r>
          </w:p>
        </w:tc>
        <w:tc>
          <w:tcPr>
            <w:tcW w:type="dxa" w:w="1728"/>
          </w:tcPr>
          <w:p>
            <w:r>
              <w:t>118174.0</w:t>
            </w:r>
          </w:p>
        </w:tc>
        <w:tc>
          <w:tcPr>
            <w:tcW w:type="dxa" w:w="1728"/>
          </w:tcPr>
          <w:p>
            <w:r>
              <w:t>161288.0</w:t>
            </w:r>
          </w:p>
        </w:tc>
      </w:tr>
      <w:tr>
        <w:tc>
          <w:tcPr>
            <w:tcW w:type="dxa" w:w="1728"/>
          </w:tcPr>
          <w:p>
            <w:r>
              <w:t>Total</w:t>
            </w:r>
          </w:p>
        </w:tc>
        <w:tc>
          <w:tcPr>
            <w:tcW w:type="dxa" w:w="1728"/>
          </w:tcPr>
          <w:p>
            <w:r>
              <w:t>26530743.89</w:t>
            </w:r>
          </w:p>
        </w:tc>
        <w:tc>
          <w:tcPr>
            <w:tcW w:type="dxa" w:w="1728"/>
          </w:tcPr>
          <w:p>
            <w:r>
              <w:t>12411869.0</w:t>
            </w:r>
          </w:p>
        </w:tc>
        <w:tc>
          <w:tcPr>
            <w:tcW w:type="dxa" w:w="1728"/>
          </w:tcPr>
          <w:p>
            <w:r>
              <w:t>6351949.0</w:t>
            </w:r>
          </w:p>
        </w:tc>
        <w:tc>
          <w:tcPr>
            <w:tcW w:type="dxa" w:w="1728"/>
          </w:tcPr>
          <w:p>
            <w:r>
              <w:t>7844510.0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AYACUCHO</w:t>
      </w:r>
      <w:r>
        <w:t xml:space="preserve">, por concepto de Asignaciones Temporales por prestar servicios en condiciones especiales, se ha calculado para el 2021 un costo de S/ </w:t>
      </w:r>
      <w:r>
        <w:t xml:space="preserve">51,543,071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28,356,556</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23,186,737</w:t>
      </w:r>
      <w:r>
        <w:t xml:space="preserve"> a favor de las Unidades Ejecutoras de Educación de la Región </w:t>
      </w:r>
      <w:r>
        <w:t>AYACUCHO</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AYACUCHO</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AYACUCHO</w:t>
            </w:r>
          </w:p>
        </w:tc>
        <w:tc>
          <w:tcPr>
            <w:tcW w:type="dxa" w:w="2160"/>
          </w:tcPr>
          <w:p>
            <w:r>
              <w:t>155935.34</w:t>
            </w:r>
          </w:p>
        </w:tc>
        <w:tc>
          <w:tcPr>
            <w:tcW w:type="dxa" w:w="2160"/>
          </w:tcPr>
          <w:p>
            <w:r>
              <w:t>66756.0</w:t>
            </w:r>
          </w:p>
        </w:tc>
        <w:tc>
          <w:tcPr>
            <w:tcW w:type="dxa" w:w="2160"/>
          </w:tcPr>
          <w:p>
            <w:r>
              <w:t>89183.0</w:t>
            </w:r>
          </w:p>
        </w:tc>
      </w:tr>
      <w:tr>
        <w:tc>
          <w:tcPr>
            <w:tcW w:type="dxa" w:w="2160"/>
          </w:tcPr>
          <w:p>
            <w:r>
              <w:t>301. EDUCACION CENTRO AYACUCHO</w:t>
            </w:r>
          </w:p>
        </w:tc>
        <w:tc>
          <w:tcPr>
            <w:tcW w:type="dxa" w:w="2160"/>
          </w:tcPr>
          <w:p>
            <w:r>
              <w:t>1559998.67</w:t>
            </w:r>
          </w:p>
        </w:tc>
        <w:tc>
          <w:tcPr>
            <w:tcW w:type="dxa" w:w="2160"/>
          </w:tcPr>
          <w:p>
            <w:r>
              <w:t>883562.0</w:t>
            </w:r>
          </w:p>
        </w:tc>
        <w:tc>
          <w:tcPr>
            <w:tcW w:type="dxa" w:w="2160"/>
          </w:tcPr>
          <w:p>
            <w:r>
              <w:t>676447.0</w:t>
            </w:r>
          </w:p>
        </w:tc>
      </w:tr>
      <w:tr>
        <w:tc>
          <w:tcPr>
            <w:tcW w:type="dxa" w:w="2160"/>
          </w:tcPr>
          <w:p>
            <w:r>
              <w:t>302. EDUCACION LUCANAS</w:t>
            </w:r>
          </w:p>
        </w:tc>
        <w:tc>
          <w:tcPr>
            <w:tcW w:type="dxa" w:w="2160"/>
          </w:tcPr>
          <w:p>
            <w:r>
              <w:t>5654677.29</w:t>
            </w:r>
          </w:p>
        </w:tc>
        <w:tc>
          <w:tcPr>
            <w:tcW w:type="dxa" w:w="2160"/>
          </w:tcPr>
          <w:p>
            <w:r>
              <w:t>3131138.0</w:t>
            </w:r>
          </w:p>
        </w:tc>
        <w:tc>
          <w:tcPr>
            <w:tcW w:type="dxa" w:w="2160"/>
          </w:tcPr>
          <w:p>
            <w:r>
              <w:t>2523600.0</w:t>
            </w:r>
          </w:p>
        </w:tc>
      </w:tr>
      <w:tr>
        <w:tc>
          <w:tcPr>
            <w:tcW w:type="dxa" w:w="2160"/>
          </w:tcPr>
          <w:p>
            <w:r>
              <w:t>303. EDUCACION SARA SARA</w:t>
            </w:r>
          </w:p>
        </w:tc>
        <w:tc>
          <w:tcPr>
            <w:tcW w:type="dxa" w:w="2160"/>
          </w:tcPr>
          <w:p>
            <w:r>
              <w:t>2571441.24</w:t>
            </w:r>
          </w:p>
        </w:tc>
        <w:tc>
          <w:tcPr>
            <w:tcW w:type="dxa" w:w="2160"/>
          </w:tcPr>
          <w:p>
            <w:r>
              <w:t>1491552.0</w:t>
            </w:r>
          </w:p>
        </w:tc>
        <w:tc>
          <w:tcPr>
            <w:tcW w:type="dxa" w:w="2160"/>
          </w:tcPr>
          <w:p>
            <w:r>
              <w:t>1079921.0</w:t>
            </w:r>
          </w:p>
        </w:tc>
      </w:tr>
      <w:tr>
        <w:tc>
          <w:tcPr>
            <w:tcW w:type="dxa" w:w="2160"/>
          </w:tcPr>
          <w:p>
            <w:r>
              <w:t>304. EDUCACION SUR PAUZA</w:t>
            </w:r>
          </w:p>
        </w:tc>
        <w:tc>
          <w:tcPr>
            <w:tcW w:type="dxa" w:w="2160"/>
          </w:tcPr>
          <w:p>
            <w:r>
              <w:t>1158084.0</w:t>
            </w:r>
          </w:p>
        </w:tc>
        <w:tc>
          <w:tcPr>
            <w:tcW w:type="dxa" w:w="2160"/>
          </w:tcPr>
          <w:p>
            <w:r>
              <w:t>646848.0</w:t>
            </w:r>
          </w:p>
        </w:tc>
        <w:tc>
          <w:tcPr>
            <w:tcW w:type="dxa" w:w="2160"/>
          </w:tcPr>
          <w:p>
            <w:r>
              <w:t>511245.0</w:t>
            </w:r>
          </w:p>
        </w:tc>
      </w:tr>
      <w:tr>
        <w:tc>
          <w:tcPr>
            <w:tcW w:type="dxa" w:w="2160"/>
          </w:tcPr>
          <w:p>
            <w:r>
              <w:t>305. EDUCACION HUANTA</w:t>
            </w:r>
          </w:p>
        </w:tc>
        <w:tc>
          <w:tcPr>
            <w:tcW w:type="dxa" w:w="2160"/>
          </w:tcPr>
          <w:p>
            <w:r>
              <w:t>14058297.31</w:t>
            </w:r>
          </w:p>
        </w:tc>
        <w:tc>
          <w:tcPr>
            <w:tcW w:type="dxa" w:w="2160"/>
          </w:tcPr>
          <w:p>
            <w:r>
              <w:t>7511492.0</w:t>
            </w:r>
          </w:p>
        </w:tc>
        <w:tc>
          <w:tcPr>
            <w:tcW w:type="dxa" w:w="2160"/>
          </w:tcPr>
          <w:p>
            <w:r>
              <w:t>6546818.0</w:t>
            </w:r>
          </w:p>
        </w:tc>
      </w:tr>
      <w:tr>
        <w:tc>
          <w:tcPr>
            <w:tcW w:type="dxa" w:w="2160"/>
          </w:tcPr>
          <w:p>
            <w:r>
              <w:t>307. EDUCACION VRAE LA MAR</w:t>
            </w:r>
          </w:p>
        </w:tc>
        <w:tc>
          <w:tcPr>
            <w:tcW w:type="dxa" w:w="2160"/>
          </w:tcPr>
          <w:p>
            <w:r>
              <w:t>12926455.33</w:t>
            </w:r>
          </w:p>
        </w:tc>
        <w:tc>
          <w:tcPr>
            <w:tcW w:type="dxa" w:w="2160"/>
          </w:tcPr>
          <w:p>
            <w:r>
              <w:t>6994944.0</w:t>
            </w:r>
          </w:p>
        </w:tc>
        <w:tc>
          <w:tcPr>
            <w:tcW w:type="dxa" w:w="2160"/>
          </w:tcPr>
          <w:p>
            <w:r>
              <w:t>5931514.0</w:t>
            </w:r>
          </w:p>
        </w:tc>
      </w:tr>
      <w:tr>
        <w:tc>
          <w:tcPr>
            <w:tcW w:type="dxa" w:w="2160"/>
          </w:tcPr>
          <w:p>
            <w:r>
              <w:t>308. EDUCACION HUAMANGA</w:t>
            </w:r>
          </w:p>
        </w:tc>
        <w:tc>
          <w:tcPr>
            <w:tcW w:type="dxa" w:w="2160"/>
          </w:tcPr>
          <w:p>
            <w:r>
              <w:t>7384347.93</w:t>
            </w:r>
          </w:p>
        </w:tc>
        <w:tc>
          <w:tcPr>
            <w:tcW w:type="dxa" w:w="2160"/>
          </w:tcPr>
          <w:p>
            <w:r>
              <w:t>4122894.0</w:t>
            </w:r>
          </w:p>
        </w:tc>
        <w:tc>
          <w:tcPr>
            <w:tcW w:type="dxa" w:w="2160"/>
          </w:tcPr>
          <w:p>
            <w:r>
              <w:t>3261496.0</w:t>
            </w:r>
          </w:p>
        </w:tc>
      </w:tr>
      <w:tr>
        <w:tc>
          <w:tcPr>
            <w:tcW w:type="dxa" w:w="2160"/>
          </w:tcPr>
          <w:p>
            <w:r>
              <w:t>309. EDUCACION UGEL SUCRE</w:t>
            </w:r>
          </w:p>
        </w:tc>
        <w:tc>
          <w:tcPr>
            <w:tcW w:type="dxa" w:w="2160"/>
          </w:tcPr>
          <w:p>
            <w:r>
              <w:t>2354783.26</w:t>
            </w:r>
          </w:p>
        </w:tc>
        <w:tc>
          <w:tcPr>
            <w:tcW w:type="dxa" w:w="2160"/>
          </w:tcPr>
          <w:p>
            <w:r>
              <w:t>1363560.0</w:t>
            </w:r>
          </w:p>
        </w:tc>
        <w:tc>
          <w:tcPr>
            <w:tcW w:type="dxa" w:w="2160"/>
          </w:tcPr>
          <w:p>
            <w:r>
              <w:t>991244.0</w:t>
            </w:r>
          </w:p>
        </w:tc>
      </w:tr>
      <w:tr>
        <w:tc>
          <w:tcPr>
            <w:tcW w:type="dxa" w:w="2160"/>
          </w:tcPr>
          <w:p>
            <w:r>
              <w:t>310. EDUCACION UGEL VICTOR FAJARDO</w:t>
            </w:r>
          </w:p>
        </w:tc>
        <w:tc>
          <w:tcPr>
            <w:tcW w:type="dxa" w:w="2160"/>
          </w:tcPr>
          <w:p>
            <w:r>
              <w:t>1618882.65</w:t>
            </w:r>
          </w:p>
        </w:tc>
        <w:tc>
          <w:tcPr>
            <w:tcW w:type="dxa" w:w="2160"/>
          </w:tcPr>
          <w:p>
            <w:r>
              <w:t>925952.0</w:t>
            </w:r>
          </w:p>
        </w:tc>
        <w:tc>
          <w:tcPr>
            <w:tcW w:type="dxa" w:w="2160"/>
          </w:tcPr>
          <w:p>
            <w:r>
              <w:t>692947.0</w:t>
            </w:r>
          </w:p>
        </w:tc>
      </w:tr>
      <w:tr>
        <w:tc>
          <w:tcPr>
            <w:tcW w:type="dxa" w:w="2160"/>
          </w:tcPr>
          <w:p>
            <w:r>
              <w:t>311. EDUCACION VILCASHUAMAN</w:t>
            </w:r>
          </w:p>
        </w:tc>
        <w:tc>
          <w:tcPr>
            <w:tcW w:type="dxa" w:w="2160"/>
          </w:tcPr>
          <w:p>
            <w:r>
              <w:t>1613784.03</w:t>
            </w:r>
          </w:p>
        </w:tc>
        <w:tc>
          <w:tcPr>
            <w:tcW w:type="dxa" w:w="2160"/>
          </w:tcPr>
          <w:p>
            <w:r>
              <w:t>955178.0</w:t>
            </w:r>
          </w:p>
        </w:tc>
        <w:tc>
          <w:tcPr>
            <w:tcW w:type="dxa" w:w="2160"/>
          </w:tcPr>
          <w:p>
            <w:r>
              <w:t>658618.0</w:t>
            </w:r>
          </w:p>
        </w:tc>
      </w:tr>
      <w:tr>
        <w:tc>
          <w:tcPr>
            <w:tcW w:type="dxa" w:w="2160"/>
          </w:tcPr>
          <w:p>
            <w:r>
              <w:t>312. EDUCACION HUANCASANCOS</w:t>
            </w:r>
          </w:p>
        </w:tc>
        <w:tc>
          <w:tcPr>
            <w:tcW w:type="dxa" w:w="2160"/>
          </w:tcPr>
          <w:p>
            <w:r>
              <w:t>486384.0</w:t>
            </w:r>
          </w:p>
        </w:tc>
        <w:tc>
          <w:tcPr>
            <w:tcW w:type="dxa" w:w="2160"/>
          </w:tcPr>
          <w:p>
            <w:r>
              <w:t>262680.0</w:t>
            </w:r>
          </w:p>
        </w:tc>
        <w:tc>
          <w:tcPr>
            <w:tcW w:type="dxa" w:w="2160"/>
          </w:tcPr>
          <w:p>
            <w:r>
              <w:t>223704.0</w:t>
            </w:r>
          </w:p>
        </w:tc>
      </w:tr>
      <w:tr>
        <w:tc>
          <w:tcPr>
            <w:tcW w:type="dxa" w:w="2160"/>
          </w:tcPr>
          <w:p>
            <w:r>
              <w:t>Total</w:t>
            </w:r>
          </w:p>
        </w:tc>
        <w:tc>
          <w:tcPr>
            <w:tcW w:type="dxa" w:w="2160"/>
          </w:tcPr>
          <w:p>
            <w:r>
              <w:t>51543071.05</w:t>
            </w:r>
          </w:p>
        </w:tc>
        <w:tc>
          <w:tcPr>
            <w:tcW w:type="dxa" w:w="2160"/>
          </w:tcPr>
          <w:p>
            <w:r>
              <w:t>28356556.0</w:t>
            </w:r>
          </w:p>
        </w:tc>
        <w:tc>
          <w:tcPr>
            <w:tcW w:type="dxa" w:w="2160"/>
          </w:tcPr>
          <w:p>
            <w:r>
              <w:t>23186737.0</w:t>
            </w:r>
          </w:p>
        </w:tc>
      </w:tr>
    </w:tbl>
    <w:p/>
    <w:p>
      <w:pPr>
        <w:pStyle w:val="Heading1"/>
      </w:pPr>
      <w:r>
        <w:t>3.Pago de Beneficios Sociales</w:t>
      </w:r>
    </w:p>
    <w:p>
      <w:pPr>
        <w:jc w:val="both"/>
      </w:pPr>
      <w:r>
        <w:t xml:space="preserve">Para la Región </w:t>
      </w:r>
      <w:r>
        <w:t>AYACUCHO</w:t>
      </w:r>
      <w:r>
        <w:t xml:space="preserve">, por concepto de Beneficios Sociales se ha calculado un costo total de S/. </w:t>
      </w:r>
      <w:r>
        <w:t>6,161,110</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4,011,960</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AYACUCHO</w:t>
      </w:r>
      <w:r>
        <w:t xml:space="preserve"> por el monto de S/. </w:t>
      </w:r>
      <w:r>
        <w:t>4,137,821,</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1,482,809.</w:t>
      </w:r>
      <w:r>
        <w:t xml:space="preserve">, a favor de las Unidades Ejecutoras de Educación de la Región </w:t>
      </w:r>
      <w:r>
        <w:t>AYACUCHO</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668,680.</w:t>
      </w:r>
      <w:r>
        <w:t xml:space="preserve">  a las Unidades Ejecutoras de Educación de la Región </w:t>
      </w:r>
      <w:r>
        <w:t>AYACUCHO</w:t>
      </w:r>
    </w:p>
    <w:p>
      <w:pPr>
        <w:jc w:val="both"/>
      </w:pPr>
      <w:r>
        <w:t xml:space="preserve">En el siguiente cuadro se muestran el costo y los montos programados/transferidos a la Región </w:t>
      </w:r>
      <w:r>
        <w:t>AYACUCHO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AYACUCHO</w:t>
            </w:r>
          </w:p>
        </w:tc>
        <w:tc>
          <w:tcPr>
            <w:tcW w:type="dxa" w:w="1728"/>
          </w:tcPr>
          <w:p>
            <w:r>
              <w:t>29812.2</w:t>
            </w:r>
          </w:p>
        </w:tc>
        <w:tc>
          <w:tcPr>
            <w:tcW w:type="dxa" w:w="1728"/>
          </w:tcPr>
          <w:p>
            <w:r>
              <w:t>16644.0</w:t>
            </w:r>
          </w:p>
        </w:tc>
        <w:tc>
          <w:tcPr>
            <w:tcW w:type="dxa" w:w="1728"/>
          </w:tcPr>
          <w:p>
            <w:r>
              <w:t>0.0</w:t>
            </w:r>
          </w:p>
        </w:tc>
        <w:tc>
          <w:tcPr>
            <w:tcW w:type="dxa" w:w="1728"/>
          </w:tcPr>
          <w:p>
            <w:r>
              <w:t>13212.0</w:t>
            </w:r>
          </w:p>
        </w:tc>
      </w:tr>
      <w:tr>
        <w:tc>
          <w:tcPr>
            <w:tcW w:type="dxa" w:w="1728"/>
          </w:tcPr>
          <w:p>
            <w:r>
              <w:t>301. EDUCACION CENTRO AYACUCHO</w:t>
            </w:r>
          </w:p>
        </w:tc>
        <w:tc>
          <w:tcPr>
            <w:tcW w:type="dxa" w:w="1728"/>
          </w:tcPr>
          <w:p>
            <w:r>
              <w:t>245929.19</w:t>
            </w:r>
          </w:p>
        </w:tc>
        <w:tc>
          <w:tcPr>
            <w:tcW w:type="dxa" w:w="1728"/>
          </w:tcPr>
          <w:p>
            <w:r>
              <w:t>134305.0</w:t>
            </w:r>
          </w:p>
        </w:tc>
        <w:tc>
          <w:tcPr>
            <w:tcW w:type="dxa" w:w="1728"/>
          </w:tcPr>
          <w:p>
            <w:r>
              <w:t>38920.0</w:t>
            </w:r>
          </w:p>
        </w:tc>
        <w:tc>
          <w:tcPr>
            <w:tcW w:type="dxa" w:w="1728"/>
          </w:tcPr>
          <w:p>
            <w:r>
              <w:t>72951.0</w:t>
            </w:r>
          </w:p>
        </w:tc>
      </w:tr>
      <w:tr>
        <w:tc>
          <w:tcPr>
            <w:tcW w:type="dxa" w:w="1728"/>
          </w:tcPr>
          <w:p>
            <w:r>
              <w:t>302. EDUCACION LUCANAS</w:t>
            </w:r>
          </w:p>
        </w:tc>
        <w:tc>
          <w:tcPr>
            <w:tcW w:type="dxa" w:w="1728"/>
          </w:tcPr>
          <w:p>
            <w:r>
              <w:t>1067350.0</w:t>
            </w:r>
          </w:p>
        </w:tc>
        <w:tc>
          <w:tcPr>
            <w:tcW w:type="dxa" w:w="1728"/>
          </w:tcPr>
          <w:p>
            <w:r>
              <w:t>603765.0</w:t>
            </w:r>
          </w:p>
        </w:tc>
        <w:tc>
          <w:tcPr>
            <w:tcW w:type="dxa" w:w="1728"/>
          </w:tcPr>
          <w:p>
            <w:r>
              <w:t>576245.0</w:t>
            </w:r>
          </w:p>
        </w:tc>
        <w:tc>
          <w:tcPr>
            <w:tcW w:type="dxa" w:w="1728"/>
          </w:tcPr>
          <w:p>
            <w:r>
              <w:t>0.0</w:t>
            </w:r>
          </w:p>
        </w:tc>
      </w:tr>
      <w:tr>
        <w:tc>
          <w:tcPr>
            <w:tcW w:type="dxa" w:w="1728"/>
          </w:tcPr>
          <w:p>
            <w:r>
              <w:t>303. EDUCACION SARA SARA</w:t>
            </w:r>
          </w:p>
        </w:tc>
        <w:tc>
          <w:tcPr>
            <w:tcW w:type="dxa" w:w="1728"/>
          </w:tcPr>
          <w:p>
            <w:r>
              <w:t>418489.35</w:t>
            </w:r>
          </w:p>
        </w:tc>
        <w:tc>
          <w:tcPr>
            <w:tcW w:type="dxa" w:w="1728"/>
          </w:tcPr>
          <w:p>
            <w:r>
              <w:t>293721.0</w:t>
            </w:r>
          </w:p>
        </w:tc>
        <w:tc>
          <w:tcPr>
            <w:tcW w:type="dxa" w:w="1728"/>
          </w:tcPr>
          <w:p>
            <w:r>
              <w:t>114214.0</w:t>
            </w:r>
          </w:p>
        </w:tc>
        <w:tc>
          <w:tcPr>
            <w:tcW w:type="dxa" w:w="1728"/>
          </w:tcPr>
          <w:p>
            <w:r>
              <w:t>18000.0</w:t>
            </w:r>
          </w:p>
        </w:tc>
      </w:tr>
      <w:tr>
        <w:tc>
          <w:tcPr>
            <w:tcW w:type="dxa" w:w="1728"/>
          </w:tcPr>
          <w:p>
            <w:r>
              <w:t>304. EDUCACION SUR PAUZA</w:t>
            </w:r>
          </w:p>
        </w:tc>
        <w:tc>
          <w:tcPr>
            <w:tcW w:type="dxa" w:w="1728"/>
          </w:tcPr>
          <w:p>
            <w:r>
              <w:t>271037.11</w:t>
            </w:r>
          </w:p>
        </w:tc>
        <w:tc>
          <w:tcPr>
            <w:tcW w:type="dxa" w:w="1728"/>
          </w:tcPr>
          <w:p>
            <w:r>
              <w:t>192018.0</w:t>
            </w:r>
          </w:p>
        </w:tc>
        <w:tc>
          <w:tcPr>
            <w:tcW w:type="dxa" w:w="1728"/>
          </w:tcPr>
          <w:p>
            <w:r>
              <w:t>81895.0</w:t>
            </w:r>
          </w:p>
        </w:tc>
        <w:tc>
          <w:tcPr>
            <w:tcW w:type="dxa" w:w="1728"/>
          </w:tcPr>
          <w:p>
            <w:r>
              <w:t>0.0</w:t>
            </w:r>
          </w:p>
        </w:tc>
      </w:tr>
      <w:tr>
        <w:tc>
          <w:tcPr>
            <w:tcW w:type="dxa" w:w="1728"/>
          </w:tcPr>
          <w:p>
            <w:r>
              <w:t>305. EDUCACION HUANTA</w:t>
            </w:r>
          </w:p>
        </w:tc>
        <w:tc>
          <w:tcPr>
            <w:tcW w:type="dxa" w:w="1728"/>
          </w:tcPr>
          <w:p>
            <w:r>
              <w:t>816573.2</w:t>
            </w:r>
          </w:p>
        </w:tc>
        <w:tc>
          <w:tcPr>
            <w:tcW w:type="dxa" w:w="1728"/>
          </w:tcPr>
          <w:p>
            <w:r>
              <w:t>542348.0</w:t>
            </w:r>
          </w:p>
        </w:tc>
        <w:tc>
          <w:tcPr>
            <w:tcW w:type="dxa" w:w="1728"/>
          </w:tcPr>
          <w:p>
            <w:r>
              <w:t>236090.0</w:t>
            </w:r>
          </w:p>
        </w:tc>
        <w:tc>
          <w:tcPr>
            <w:tcW w:type="dxa" w:w="1728"/>
          </w:tcPr>
          <w:p>
            <w:r>
              <w:t>39000.0</w:t>
            </w:r>
          </w:p>
        </w:tc>
      </w:tr>
      <w:tr>
        <w:tc>
          <w:tcPr>
            <w:tcW w:type="dxa" w:w="1728"/>
          </w:tcPr>
          <w:p>
            <w:r>
              <w:t>307. EDUCACION VRAE LA MAR</w:t>
            </w:r>
          </w:p>
        </w:tc>
        <w:tc>
          <w:tcPr>
            <w:tcW w:type="dxa" w:w="1728"/>
          </w:tcPr>
          <w:p>
            <w:r>
              <w:t>846069.77</w:t>
            </w:r>
          </w:p>
        </w:tc>
        <w:tc>
          <w:tcPr>
            <w:tcW w:type="dxa" w:w="1728"/>
          </w:tcPr>
          <w:p>
            <w:r>
              <w:t>403216.0</w:t>
            </w:r>
          </w:p>
        </w:tc>
        <w:tc>
          <w:tcPr>
            <w:tcW w:type="dxa" w:w="1728"/>
          </w:tcPr>
          <w:p>
            <w:r>
              <w:t>219141.0</w:t>
            </w:r>
          </w:p>
        </w:tc>
        <w:tc>
          <w:tcPr>
            <w:tcW w:type="dxa" w:w="1728"/>
          </w:tcPr>
          <w:p>
            <w:r>
              <w:t>224360.0</w:t>
            </w:r>
          </w:p>
        </w:tc>
      </w:tr>
      <w:tr>
        <w:tc>
          <w:tcPr>
            <w:tcW w:type="dxa" w:w="1728"/>
          </w:tcPr>
          <w:p>
            <w:r>
              <w:t>308. EDUCACION HUAMANGA</w:t>
            </w:r>
          </w:p>
        </w:tc>
        <w:tc>
          <w:tcPr>
            <w:tcW w:type="dxa" w:w="1728"/>
          </w:tcPr>
          <w:p>
            <w:r>
              <w:t>1606704.82</w:t>
            </w:r>
          </w:p>
        </w:tc>
        <w:tc>
          <w:tcPr>
            <w:tcW w:type="dxa" w:w="1728"/>
          </w:tcPr>
          <w:p>
            <w:r>
              <w:t>1516002.0</w:t>
            </w:r>
          </w:p>
        </w:tc>
        <w:tc>
          <w:tcPr>
            <w:tcW w:type="dxa" w:w="1728"/>
          </w:tcPr>
          <w:p>
            <w:r>
              <w:t>39920.0</w:t>
            </w:r>
          </w:p>
        </w:tc>
        <w:tc>
          <w:tcPr>
            <w:tcW w:type="dxa" w:w="1728"/>
          </w:tcPr>
          <w:p>
            <w:r>
              <w:t>51000.0</w:t>
            </w:r>
          </w:p>
        </w:tc>
      </w:tr>
      <w:tr>
        <w:tc>
          <w:tcPr>
            <w:tcW w:type="dxa" w:w="1728"/>
          </w:tcPr>
          <w:p>
            <w:r>
              <w:t>309. EDUCACION UGEL SUCRE</w:t>
            </w:r>
          </w:p>
        </w:tc>
        <w:tc>
          <w:tcPr>
            <w:tcW w:type="dxa" w:w="1728"/>
          </w:tcPr>
          <w:p>
            <w:r>
              <w:t>195271.4</w:t>
            </w:r>
          </w:p>
        </w:tc>
        <w:tc>
          <w:tcPr>
            <w:tcW w:type="dxa" w:w="1728"/>
          </w:tcPr>
          <w:p>
            <w:r>
              <w:t>123829.0</w:t>
            </w:r>
          </w:p>
        </w:tc>
        <w:tc>
          <w:tcPr>
            <w:tcW w:type="dxa" w:w="1728"/>
          </w:tcPr>
          <w:p>
            <w:r>
              <w:t>73840.0</w:t>
            </w:r>
          </w:p>
        </w:tc>
        <w:tc>
          <w:tcPr>
            <w:tcW w:type="dxa" w:w="1728"/>
          </w:tcPr>
          <w:p>
            <w:r>
              <w:t>0.0</w:t>
            </w:r>
          </w:p>
        </w:tc>
      </w:tr>
      <w:tr>
        <w:tc>
          <w:tcPr>
            <w:tcW w:type="dxa" w:w="1728"/>
          </w:tcPr>
          <w:p>
            <w:r>
              <w:t>310. EDUCACION UGEL VICTOR FAJARDO</w:t>
            </w:r>
          </w:p>
        </w:tc>
        <w:tc>
          <w:tcPr>
            <w:tcW w:type="dxa" w:w="1728"/>
          </w:tcPr>
          <w:p>
            <w:r>
              <w:t>238737.43</w:t>
            </w:r>
          </w:p>
        </w:tc>
        <w:tc>
          <w:tcPr>
            <w:tcW w:type="dxa" w:w="1728"/>
          </w:tcPr>
          <w:p>
            <w:r>
              <w:t>125345.0</w:t>
            </w:r>
          </w:p>
        </w:tc>
        <w:tc>
          <w:tcPr>
            <w:tcW w:type="dxa" w:w="1728"/>
          </w:tcPr>
          <w:p>
            <w:r>
              <w:t>29643.0</w:t>
            </w:r>
          </w:p>
        </w:tc>
        <w:tc>
          <w:tcPr>
            <w:tcW w:type="dxa" w:w="1728"/>
          </w:tcPr>
          <w:p>
            <w:r>
              <w:t>84091.0</w:t>
            </w:r>
          </w:p>
        </w:tc>
      </w:tr>
      <w:tr>
        <w:tc>
          <w:tcPr>
            <w:tcW w:type="dxa" w:w="1728"/>
          </w:tcPr>
          <w:p>
            <w:r>
              <w:t>311. EDUCACION VILCASHUAMAN</w:t>
            </w:r>
          </w:p>
        </w:tc>
        <w:tc>
          <w:tcPr>
            <w:tcW w:type="dxa" w:w="1728"/>
          </w:tcPr>
          <w:p>
            <w:r>
              <w:t>240314.56</w:t>
            </w:r>
          </w:p>
        </w:tc>
        <w:tc>
          <w:tcPr>
            <w:tcW w:type="dxa" w:w="1728"/>
          </w:tcPr>
          <w:p>
            <w:r>
              <w:t>108664.0</w:t>
            </w:r>
          </w:p>
        </w:tc>
        <w:tc>
          <w:tcPr>
            <w:tcW w:type="dxa" w:w="1728"/>
          </w:tcPr>
          <w:p>
            <w:r>
              <w:t>51901.0</w:t>
            </w:r>
          </w:p>
        </w:tc>
        <w:tc>
          <w:tcPr>
            <w:tcW w:type="dxa" w:w="1728"/>
          </w:tcPr>
          <w:p>
            <w:r>
              <w:t>79913.0</w:t>
            </w:r>
          </w:p>
        </w:tc>
      </w:tr>
      <w:tr>
        <w:tc>
          <w:tcPr>
            <w:tcW w:type="dxa" w:w="1728"/>
          </w:tcPr>
          <w:p>
            <w:r>
              <w:t>312. EDUCACION HUANCASANCOS</w:t>
            </w:r>
          </w:p>
        </w:tc>
        <w:tc>
          <w:tcPr>
            <w:tcW w:type="dxa" w:w="1728"/>
          </w:tcPr>
          <w:p>
            <w:r>
              <w:t>184820.61</w:t>
            </w:r>
          </w:p>
        </w:tc>
        <w:tc>
          <w:tcPr>
            <w:tcW w:type="dxa" w:w="1728"/>
          </w:tcPr>
          <w:p>
            <w:r>
              <w:t>77964.0</w:t>
            </w:r>
          </w:p>
        </w:tc>
        <w:tc>
          <w:tcPr>
            <w:tcW w:type="dxa" w:w="1728"/>
          </w:tcPr>
          <w:p>
            <w:r>
              <w:t>21000.0</w:t>
            </w:r>
          </w:p>
        </w:tc>
        <w:tc>
          <w:tcPr>
            <w:tcW w:type="dxa" w:w="1728"/>
          </w:tcPr>
          <w:p>
            <w:r>
              <w:t>86153.0</w:t>
            </w:r>
          </w:p>
        </w:tc>
      </w:tr>
      <w:tr>
        <w:tc>
          <w:tcPr>
            <w:tcW w:type="dxa" w:w="1728"/>
          </w:tcPr>
          <w:p>
            <w:r>
              <w:t>Total</w:t>
            </w:r>
          </w:p>
        </w:tc>
        <w:tc>
          <w:tcPr>
            <w:tcW w:type="dxa" w:w="1728"/>
          </w:tcPr>
          <w:p>
            <w:r>
              <w:t>6161109.62</w:t>
            </w:r>
          </w:p>
        </w:tc>
        <w:tc>
          <w:tcPr>
            <w:tcW w:type="dxa" w:w="1728"/>
          </w:tcPr>
          <w:p>
            <w:r>
              <w:t>4137821.0</w:t>
            </w:r>
          </w:p>
        </w:tc>
        <w:tc>
          <w:tcPr>
            <w:tcW w:type="dxa" w:w="1728"/>
          </w:tcPr>
          <w:p>
            <w:r>
              <w:t>1482809.0</w:t>
            </w:r>
          </w:p>
        </w:tc>
        <w:tc>
          <w:tcPr>
            <w:tcW w:type="dxa" w:w="1728"/>
          </w:tcPr>
          <w:p>
            <w:r>
              <w:t>668680.0</w:t>
            </w:r>
          </w:p>
        </w:tc>
      </w:tr>
    </w:tbl>
    <w:p/>
    <w:p>
      <w:pPr>
        <w:jc w:val="both"/>
      </w:pPr>
      <w:r>
        <w:t xml:space="preserve"> De la misma forma, durante el presente año, para la Región </w:t>
      </w:r>
      <w:r>
        <w:t>AYACUCHO</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14,005</w:t>
            </w:r>
          </w:p>
        </w:tc>
      </w:tr>
      <w:tr>
        <w:tc>
          <w:tcPr>
            <w:tcW w:type="dxa" w:w="2880"/>
          </w:tcPr>
          <w:p>
            <w:r>
              <w:t>DECRETO SUPREMO N 078-2021-EF</w:t>
            </w:r>
          </w:p>
        </w:tc>
        <w:tc>
          <w:tcPr>
            <w:tcW w:type="dxa" w:w="2880"/>
          </w:tcPr>
          <w:p>
            <w:r>
              <w:t>PEM 2020</w:t>
            </w:r>
          </w:p>
        </w:tc>
        <w:tc>
          <w:tcPr>
            <w:tcW w:type="dxa" w:w="2880"/>
          </w:tcPr>
          <w:p>
            <w:r>
              <w:t>2,049,313</w:t>
            </w:r>
          </w:p>
        </w:tc>
      </w:tr>
      <w:tr>
        <w:tc>
          <w:tcPr>
            <w:tcW w:type="dxa" w:w="2880"/>
          </w:tcPr>
          <w:p>
            <w:r>
              <w:t>DECRETO SUPREMO N 078-2021-EF</w:t>
            </w:r>
          </w:p>
        </w:tc>
        <w:tc>
          <w:tcPr>
            <w:tcW w:type="dxa" w:w="2880"/>
          </w:tcPr>
          <w:p>
            <w:r>
              <w:t>RACIONALIZACIÓN 2020</w:t>
            </w:r>
          </w:p>
        </w:tc>
        <w:tc>
          <w:tcPr>
            <w:tcW w:type="dxa" w:w="2880"/>
          </w:tcPr>
          <w:p>
            <w:r>
              <w:t>1,374,516</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AYACUCHO</w:t>
      </w:r>
      <w:r>
        <w:t xml:space="preserve"> un total de </w:t>
      </w:r>
      <w:r>
        <w:rPr>
          <w:b/>
        </w:rPr>
        <w:t>469</w:t>
      </w:r>
      <w:r>
        <w:rPr>
          <w:b/>
        </w:rPr>
        <w:t xml:space="preserve"> plazas de docentes de aula excedentes </w:t>
      </w:r>
      <w:r>
        <w:t xml:space="preserve">y </w:t>
      </w:r>
      <w:r>
        <w:rPr>
          <w:b/>
        </w:rPr>
        <w:t>263</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CANGALLO</w:t>
            </w:r>
          </w:p>
        </w:tc>
        <w:tc>
          <w:tcPr>
            <w:tcW w:type="dxa" w:w="1080"/>
          </w:tcPr>
          <w:p>
            <w:r>
              <w:t>9</w:t>
            </w:r>
          </w:p>
        </w:tc>
        <w:tc>
          <w:tcPr>
            <w:tcW w:type="dxa" w:w="1080"/>
          </w:tcPr>
          <w:p>
            <w:r>
              <w:t>25</w:t>
            </w:r>
          </w:p>
        </w:tc>
        <w:tc>
          <w:tcPr>
            <w:tcW w:type="dxa" w:w="1080"/>
          </w:tcPr>
          <w:p>
            <w:r>
              <w:t>1</w:t>
            </w:r>
          </w:p>
        </w:tc>
        <w:tc>
          <w:tcPr>
            <w:tcW w:type="dxa" w:w="1080"/>
          </w:tcPr>
          <w:p>
            <w:r>
              <w:t>14</w:t>
            </w:r>
          </w:p>
        </w:tc>
        <w:tc>
          <w:tcPr>
            <w:tcW w:type="dxa" w:w="1080"/>
          </w:tcPr>
          <w:p>
            <w:r>
              <w:t>10</w:t>
            </w:r>
          </w:p>
        </w:tc>
        <w:tc>
          <w:tcPr>
            <w:tcW w:type="dxa" w:w="1080"/>
          </w:tcPr>
          <w:p>
            <w:r>
              <w:t>0</w:t>
            </w:r>
          </w:p>
        </w:tc>
        <w:tc>
          <w:tcPr>
            <w:tcW w:type="dxa" w:w="1080"/>
          </w:tcPr>
          <w:p>
            <w:r>
              <w:t>2</w:t>
            </w:r>
          </w:p>
        </w:tc>
      </w:tr>
      <w:tr>
        <w:tc>
          <w:tcPr>
            <w:tcW w:type="dxa" w:w="1080"/>
          </w:tcPr>
          <w:p>
            <w:r>
              <w:t>UGEL HUAMANGA</w:t>
            </w:r>
          </w:p>
        </w:tc>
        <w:tc>
          <w:tcPr>
            <w:tcW w:type="dxa" w:w="1080"/>
          </w:tcPr>
          <w:p>
            <w:r>
              <w:t>88</w:t>
            </w:r>
          </w:p>
        </w:tc>
        <w:tc>
          <w:tcPr>
            <w:tcW w:type="dxa" w:w="1080"/>
          </w:tcPr>
          <w:p>
            <w:r>
              <w:t>84</w:t>
            </w:r>
          </w:p>
        </w:tc>
        <w:tc>
          <w:tcPr>
            <w:tcW w:type="dxa" w:w="1080"/>
          </w:tcPr>
          <w:p>
            <w:r>
              <w:t>21</w:t>
            </w:r>
          </w:p>
        </w:tc>
        <w:tc>
          <w:tcPr>
            <w:tcW w:type="dxa" w:w="1080"/>
          </w:tcPr>
          <w:p>
            <w:r>
              <w:t>17</w:t>
            </w:r>
          </w:p>
        </w:tc>
        <w:tc>
          <w:tcPr>
            <w:tcW w:type="dxa" w:w="1080"/>
          </w:tcPr>
          <w:p>
            <w:r>
              <w:t>46</w:t>
            </w:r>
          </w:p>
        </w:tc>
        <w:tc>
          <w:tcPr>
            <w:tcW w:type="dxa" w:w="1080"/>
          </w:tcPr>
          <w:p>
            <w:r>
              <w:t>21</w:t>
            </w:r>
          </w:p>
        </w:tc>
        <w:tc>
          <w:tcPr>
            <w:tcW w:type="dxa" w:w="1080"/>
          </w:tcPr>
          <w:p>
            <w:r>
              <w:t>0</w:t>
            </w:r>
          </w:p>
        </w:tc>
      </w:tr>
      <w:tr>
        <w:tc>
          <w:tcPr>
            <w:tcW w:type="dxa" w:w="1080"/>
          </w:tcPr>
          <w:p>
            <w:r>
              <w:t>UGEL HUANCASANCOS</w:t>
            </w:r>
          </w:p>
        </w:tc>
        <w:tc>
          <w:tcPr>
            <w:tcW w:type="dxa" w:w="1080"/>
          </w:tcPr>
          <w:p>
            <w:r>
              <w:t>0</w:t>
            </w:r>
          </w:p>
        </w:tc>
        <w:tc>
          <w:tcPr>
            <w:tcW w:type="dxa" w:w="1080"/>
          </w:tcPr>
          <w:p>
            <w:r>
              <w:t>4</w:t>
            </w:r>
          </w:p>
        </w:tc>
        <w:tc>
          <w:tcPr>
            <w:tcW w:type="dxa" w:w="1080"/>
          </w:tcPr>
          <w:p>
            <w:r>
              <w:t>0</w:t>
            </w:r>
          </w:p>
        </w:tc>
        <w:tc>
          <w:tcPr>
            <w:tcW w:type="dxa" w:w="1080"/>
          </w:tcPr>
          <w:p>
            <w:r>
              <w:t>1</w:t>
            </w:r>
          </w:p>
        </w:tc>
        <w:tc>
          <w:tcPr>
            <w:tcW w:type="dxa" w:w="1080"/>
          </w:tcPr>
          <w:p>
            <w:r>
              <w:t>3</w:t>
            </w:r>
          </w:p>
        </w:tc>
        <w:tc>
          <w:tcPr>
            <w:tcW w:type="dxa" w:w="1080"/>
          </w:tcPr>
          <w:p>
            <w:r>
              <w:t>0</w:t>
            </w:r>
          </w:p>
        </w:tc>
        <w:tc>
          <w:tcPr>
            <w:tcW w:type="dxa" w:w="1080"/>
          </w:tcPr>
          <w:p>
            <w:r>
              <w:t>3</w:t>
            </w:r>
          </w:p>
        </w:tc>
      </w:tr>
      <w:tr>
        <w:tc>
          <w:tcPr>
            <w:tcW w:type="dxa" w:w="1080"/>
          </w:tcPr>
          <w:p>
            <w:r>
              <w:t>UGEL HUANTA</w:t>
            </w:r>
          </w:p>
        </w:tc>
        <w:tc>
          <w:tcPr>
            <w:tcW w:type="dxa" w:w="1080"/>
          </w:tcPr>
          <w:p>
            <w:r>
              <w:t>101</w:t>
            </w:r>
          </w:p>
        </w:tc>
        <w:tc>
          <w:tcPr>
            <w:tcW w:type="dxa" w:w="1080"/>
          </w:tcPr>
          <w:p>
            <w:r>
              <w:t>37</w:t>
            </w:r>
          </w:p>
        </w:tc>
        <w:tc>
          <w:tcPr>
            <w:tcW w:type="dxa" w:w="1080"/>
          </w:tcPr>
          <w:p>
            <w:r>
              <w:t>13</w:t>
            </w:r>
          </w:p>
        </w:tc>
        <w:tc>
          <w:tcPr>
            <w:tcW w:type="dxa" w:w="1080"/>
          </w:tcPr>
          <w:p>
            <w:r>
              <w:t>0</w:t>
            </w:r>
          </w:p>
        </w:tc>
        <w:tc>
          <w:tcPr>
            <w:tcW w:type="dxa" w:w="1080"/>
          </w:tcPr>
          <w:p>
            <w:r>
              <w:t>24</w:t>
            </w:r>
          </w:p>
        </w:tc>
        <w:tc>
          <w:tcPr>
            <w:tcW w:type="dxa" w:w="1080"/>
          </w:tcPr>
          <w:p>
            <w:r>
              <w:t>64</w:t>
            </w:r>
          </w:p>
        </w:tc>
        <w:tc>
          <w:tcPr>
            <w:tcW w:type="dxa" w:w="1080"/>
          </w:tcPr>
          <w:p>
            <w:r>
              <w:t>0</w:t>
            </w:r>
          </w:p>
        </w:tc>
      </w:tr>
      <w:tr>
        <w:tc>
          <w:tcPr>
            <w:tcW w:type="dxa" w:w="1080"/>
          </w:tcPr>
          <w:p>
            <w:r>
              <w:t>UGEL LA MAR</w:t>
            </w:r>
          </w:p>
        </w:tc>
        <w:tc>
          <w:tcPr>
            <w:tcW w:type="dxa" w:w="1080"/>
          </w:tcPr>
          <w:p>
            <w:r>
              <w:t>23</w:t>
            </w:r>
          </w:p>
        </w:tc>
        <w:tc>
          <w:tcPr>
            <w:tcW w:type="dxa" w:w="1080"/>
          </w:tcPr>
          <w:p>
            <w:r>
              <w:t>69</w:t>
            </w:r>
          </w:p>
        </w:tc>
        <w:tc>
          <w:tcPr>
            <w:tcW w:type="dxa" w:w="1080"/>
          </w:tcPr>
          <w:p>
            <w:r>
              <w:t>0</w:t>
            </w:r>
          </w:p>
        </w:tc>
        <w:tc>
          <w:tcPr>
            <w:tcW w:type="dxa" w:w="1080"/>
          </w:tcPr>
          <w:p>
            <w:r>
              <w:t>8</w:t>
            </w:r>
          </w:p>
        </w:tc>
        <w:tc>
          <w:tcPr>
            <w:tcW w:type="dxa" w:w="1080"/>
          </w:tcPr>
          <w:p>
            <w:r>
              <w:t>61</w:t>
            </w:r>
          </w:p>
        </w:tc>
        <w:tc>
          <w:tcPr>
            <w:tcW w:type="dxa" w:w="1080"/>
          </w:tcPr>
          <w:p>
            <w:r>
              <w:t>0</w:t>
            </w:r>
          </w:p>
        </w:tc>
        <w:tc>
          <w:tcPr>
            <w:tcW w:type="dxa" w:w="1080"/>
          </w:tcPr>
          <w:p>
            <w:r>
              <w:t>38</w:t>
            </w:r>
          </w:p>
        </w:tc>
      </w:tr>
      <w:tr>
        <w:tc>
          <w:tcPr>
            <w:tcW w:type="dxa" w:w="1080"/>
          </w:tcPr>
          <w:p>
            <w:r>
              <w:t>UGEL LUCANAS</w:t>
            </w:r>
          </w:p>
        </w:tc>
        <w:tc>
          <w:tcPr>
            <w:tcW w:type="dxa" w:w="1080"/>
          </w:tcPr>
          <w:p>
            <w:r>
              <w:t>12</w:t>
            </w:r>
          </w:p>
        </w:tc>
        <w:tc>
          <w:tcPr>
            <w:tcW w:type="dxa" w:w="1080"/>
          </w:tcPr>
          <w:p>
            <w:r>
              <w:t>118</w:t>
            </w:r>
          </w:p>
        </w:tc>
        <w:tc>
          <w:tcPr>
            <w:tcW w:type="dxa" w:w="1080"/>
          </w:tcPr>
          <w:p>
            <w:r>
              <w:t>6</w:t>
            </w:r>
          </w:p>
        </w:tc>
        <w:tc>
          <w:tcPr>
            <w:tcW w:type="dxa" w:w="1080"/>
          </w:tcPr>
          <w:p>
            <w:r>
              <w:t>69</w:t>
            </w:r>
          </w:p>
        </w:tc>
        <w:tc>
          <w:tcPr>
            <w:tcW w:type="dxa" w:w="1080"/>
          </w:tcPr>
          <w:p>
            <w:r>
              <w:t>43</w:t>
            </w:r>
          </w:p>
        </w:tc>
        <w:tc>
          <w:tcPr>
            <w:tcW w:type="dxa" w:w="1080"/>
          </w:tcPr>
          <w:p>
            <w:r>
              <w:t>0</w:t>
            </w:r>
          </w:p>
        </w:tc>
        <w:tc>
          <w:tcPr>
            <w:tcW w:type="dxa" w:w="1080"/>
          </w:tcPr>
          <w:p>
            <w:r>
              <w:t>37</w:t>
            </w:r>
          </w:p>
        </w:tc>
      </w:tr>
      <w:tr>
        <w:tc>
          <w:tcPr>
            <w:tcW w:type="dxa" w:w="1080"/>
          </w:tcPr>
          <w:p>
            <w:r>
              <w:t>UGEL PARINACOCHAS</w:t>
            </w:r>
          </w:p>
        </w:tc>
        <w:tc>
          <w:tcPr>
            <w:tcW w:type="dxa" w:w="1080"/>
          </w:tcPr>
          <w:p>
            <w:r>
              <w:t>10</w:t>
            </w:r>
          </w:p>
        </w:tc>
        <w:tc>
          <w:tcPr>
            <w:tcW w:type="dxa" w:w="1080"/>
          </w:tcPr>
          <w:p>
            <w:r>
              <w:t>27</w:t>
            </w:r>
          </w:p>
        </w:tc>
        <w:tc>
          <w:tcPr>
            <w:tcW w:type="dxa" w:w="1080"/>
          </w:tcPr>
          <w:p>
            <w:r>
              <w:t>1</w:t>
            </w:r>
          </w:p>
        </w:tc>
        <w:tc>
          <w:tcPr>
            <w:tcW w:type="dxa" w:w="1080"/>
          </w:tcPr>
          <w:p>
            <w:r>
              <w:t>7</w:t>
            </w:r>
          </w:p>
        </w:tc>
        <w:tc>
          <w:tcPr>
            <w:tcW w:type="dxa" w:w="1080"/>
          </w:tcPr>
          <w:p>
            <w:r>
              <w:t>19</w:t>
            </w:r>
          </w:p>
        </w:tc>
        <w:tc>
          <w:tcPr>
            <w:tcW w:type="dxa" w:w="1080"/>
          </w:tcPr>
          <w:p>
            <w:r>
              <w:t>0</w:t>
            </w:r>
          </w:p>
        </w:tc>
        <w:tc>
          <w:tcPr>
            <w:tcW w:type="dxa" w:w="1080"/>
          </w:tcPr>
          <w:p>
            <w:r>
              <w:t>10</w:t>
            </w:r>
          </w:p>
        </w:tc>
      </w:tr>
      <w:tr>
        <w:tc>
          <w:tcPr>
            <w:tcW w:type="dxa" w:w="1080"/>
          </w:tcPr>
          <w:p>
            <w:r>
              <w:t>UGEL PAUCAR DEL SARA SARA</w:t>
            </w:r>
          </w:p>
        </w:tc>
        <w:tc>
          <w:tcPr>
            <w:tcW w:type="dxa" w:w="1080"/>
          </w:tcPr>
          <w:p>
            <w:r>
              <w:t>2</w:t>
            </w:r>
          </w:p>
        </w:tc>
        <w:tc>
          <w:tcPr>
            <w:tcW w:type="dxa" w:w="1080"/>
          </w:tcPr>
          <w:p>
            <w:r>
              <w:t>24</w:t>
            </w:r>
          </w:p>
        </w:tc>
        <w:tc>
          <w:tcPr>
            <w:tcW w:type="dxa" w:w="1080"/>
          </w:tcPr>
          <w:p>
            <w:r>
              <w:t>1</w:t>
            </w:r>
          </w:p>
        </w:tc>
        <w:tc>
          <w:tcPr>
            <w:tcW w:type="dxa" w:w="1080"/>
          </w:tcPr>
          <w:p>
            <w:r>
              <w:t>3</w:t>
            </w:r>
          </w:p>
        </w:tc>
        <w:tc>
          <w:tcPr>
            <w:tcW w:type="dxa" w:w="1080"/>
          </w:tcPr>
          <w:p>
            <w:r>
              <w:t>20</w:t>
            </w:r>
          </w:p>
        </w:tc>
        <w:tc>
          <w:tcPr>
            <w:tcW w:type="dxa" w:w="1080"/>
          </w:tcPr>
          <w:p>
            <w:r>
              <w:t>0</w:t>
            </w:r>
          </w:p>
        </w:tc>
        <w:tc>
          <w:tcPr>
            <w:tcW w:type="dxa" w:w="1080"/>
          </w:tcPr>
          <w:p>
            <w:r>
              <w:t>19</w:t>
            </w:r>
          </w:p>
        </w:tc>
      </w:tr>
      <w:tr>
        <w:tc>
          <w:tcPr>
            <w:tcW w:type="dxa" w:w="1080"/>
          </w:tcPr>
          <w:p>
            <w:r>
              <w:t>UGEL SUCRE</w:t>
            </w:r>
          </w:p>
        </w:tc>
        <w:tc>
          <w:tcPr>
            <w:tcW w:type="dxa" w:w="1080"/>
          </w:tcPr>
          <w:p>
            <w:r>
              <w:t>2</w:t>
            </w:r>
          </w:p>
        </w:tc>
        <w:tc>
          <w:tcPr>
            <w:tcW w:type="dxa" w:w="1080"/>
          </w:tcPr>
          <w:p>
            <w:r>
              <w:t>19</w:t>
            </w:r>
          </w:p>
        </w:tc>
        <w:tc>
          <w:tcPr>
            <w:tcW w:type="dxa" w:w="1080"/>
          </w:tcPr>
          <w:p>
            <w:r>
              <w:t>0</w:t>
            </w:r>
          </w:p>
        </w:tc>
        <w:tc>
          <w:tcPr>
            <w:tcW w:type="dxa" w:w="1080"/>
          </w:tcPr>
          <w:p>
            <w:r>
              <w:t>4</w:t>
            </w:r>
          </w:p>
        </w:tc>
        <w:tc>
          <w:tcPr>
            <w:tcW w:type="dxa" w:w="1080"/>
          </w:tcPr>
          <w:p>
            <w:r>
              <w:t>15</w:t>
            </w:r>
          </w:p>
        </w:tc>
        <w:tc>
          <w:tcPr>
            <w:tcW w:type="dxa" w:w="1080"/>
          </w:tcPr>
          <w:p>
            <w:r>
              <w:t>0</w:t>
            </w:r>
          </w:p>
        </w:tc>
        <w:tc>
          <w:tcPr>
            <w:tcW w:type="dxa" w:w="1080"/>
          </w:tcPr>
          <w:p>
            <w:r>
              <w:t>13</w:t>
            </w:r>
          </w:p>
        </w:tc>
      </w:tr>
      <w:tr>
        <w:tc>
          <w:tcPr>
            <w:tcW w:type="dxa" w:w="1080"/>
          </w:tcPr>
          <w:p>
            <w:r>
              <w:t>UGEL VICTOR FAJARDO</w:t>
            </w:r>
          </w:p>
        </w:tc>
        <w:tc>
          <w:tcPr>
            <w:tcW w:type="dxa" w:w="1080"/>
          </w:tcPr>
          <w:p>
            <w:r>
              <w:t>11</w:t>
            </w:r>
          </w:p>
        </w:tc>
        <w:tc>
          <w:tcPr>
            <w:tcW w:type="dxa" w:w="1080"/>
          </w:tcPr>
          <w:p>
            <w:r>
              <w:t>17</w:t>
            </w:r>
          </w:p>
        </w:tc>
        <w:tc>
          <w:tcPr>
            <w:tcW w:type="dxa" w:w="1080"/>
          </w:tcPr>
          <w:p>
            <w:r>
              <w:t>0</w:t>
            </w:r>
          </w:p>
        </w:tc>
        <w:tc>
          <w:tcPr>
            <w:tcW w:type="dxa" w:w="1080"/>
          </w:tcPr>
          <w:p>
            <w:r>
              <w:t>4</w:t>
            </w:r>
          </w:p>
        </w:tc>
        <w:tc>
          <w:tcPr>
            <w:tcW w:type="dxa" w:w="1080"/>
          </w:tcPr>
          <w:p>
            <w:r>
              <w:t>13</w:t>
            </w:r>
          </w:p>
        </w:tc>
        <w:tc>
          <w:tcPr>
            <w:tcW w:type="dxa" w:w="1080"/>
          </w:tcPr>
          <w:p>
            <w:r>
              <w:t>0</w:t>
            </w:r>
          </w:p>
        </w:tc>
        <w:tc>
          <w:tcPr>
            <w:tcW w:type="dxa" w:w="1080"/>
          </w:tcPr>
          <w:p>
            <w:r>
              <w:t>2</w:t>
            </w:r>
          </w:p>
        </w:tc>
      </w:tr>
      <w:tr>
        <w:tc>
          <w:tcPr>
            <w:tcW w:type="dxa" w:w="1080"/>
          </w:tcPr>
          <w:p>
            <w:r>
              <w:t>UGEL VILCASHUAMAN</w:t>
            </w:r>
          </w:p>
        </w:tc>
        <w:tc>
          <w:tcPr>
            <w:tcW w:type="dxa" w:w="1080"/>
          </w:tcPr>
          <w:p>
            <w:r>
              <w:t>5</w:t>
            </w:r>
          </w:p>
        </w:tc>
        <w:tc>
          <w:tcPr>
            <w:tcW w:type="dxa" w:w="1080"/>
          </w:tcPr>
          <w:p>
            <w:r>
              <w:t>45</w:t>
            </w:r>
          </w:p>
        </w:tc>
        <w:tc>
          <w:tcPr>
            <w:tcW w:type="dxa" w:w="1080"/>
          </w:tcPr>
          <w:p>
            <w:r>
              <w:t>1</w:t>
            </w:r>
          </w:p>
        </w:tc>
        <w:tc>
          <w:tcPr>
            <w:tcW w:type="dxa" w:w="1080"/>
          </w:tcPr>
          <w:p>
            <w:r>
              <w:t>17</w:t>
            </w:r>
          </w:p>
        </w:tc>
        <w:tc>
          <w:tcPr>
            <w:tcW w:type="dxa" w:w="1080"/>
          </w:tcPr>
          <w:p>
            <w:r>
              <w:t>27</w:t>
            </w:r>
          </w:p>
        </w:tc>
        <w:tc>
          <w:tcPr>
            <w:tcW w:type="dxa" w:w="1080"/>
          </w:tcPr>
          <w:p>
            <w:r>
              <w:t>0</w:t>
            </w:r>
          </w:p>
        </w:tc>
        <w:tc>
          <w:tcPr>
            <w:tcW w:type="dxa" w:w="1080"/>
          </w:tcPr>
          <w:p>
            <w:r>
              <w:t>23</w:t>
            </w:r>
          </w:p>
        </w:tc>
      </w:tr>
      <w:tr>
        <w:tc>
          <w:tcPr>
            <w:tcW w:type="dxa" w:w="1080"/>
          </w:tcPr>
          <w:p>
            <w:r>
              <w:t>Total</w:t>
            </w:r>
          </w:p>
        </w:tc>
        <w:tc>
          <w:tcPr>
            <w:tcW w:type="dxa" w:w="1080"/>
          </w:tcPr>
          <w:p>
            <w:r>
              <w:t>263</w:t>
            </w:r>
          </w:p>
        </w:tc>
        <w:tc>
          <w:tcPr>
            <w:tcW w:type="dxa" w:w="1080"/>
          </w:tcPr>
          <w:p>
            <w:r>
              <w:t>469</w:t>
            </w:r>
          </w:p>
        </w:tc>
        <w:tc>
          <w:tcPr>
            <w:tcW w:type="dxa" w:w="1080"/>
          </w:tcPr>
          <w:p>
            <w:r>
              <w:t>44</w:t>
            </w:r>
          </w:p>
        </w:tc>
        <w:tc>
          <w:tcPr>
            <w:tcW w:type="dxa" w:w="1080"/>
          </w:tcPr>
          <w:p>
            <w:r>
              <w:t>144</w:t>
            </w:r>
          </w:p>
        </w:tc>
        <w:tc>
          <w:tcPr>
            <w:tcW w:type="dxa" w:w="1080"/>
          </w:tcPr>
          <w:p>
            <w:r>
              <w:t>281</w:t>
            </w:r>
          </w:p>
        </w:tc>
        <w:tc>
          <w:tcPr>
            <w:tcW w:type="dxa" w:w="1080"/>
          </w:tcPr>
          <w:p>
            <w:r>
              <w:t>85</w:t>
            </w:r>
          </w:p>
        </w:tc>
        <w:tc>
          <w:tcPr>
            <w:tcW w:type="dxa" w:w="1080"/>
          </w:tcPr>
          <w:p>
            <w:r>
              <w:t>147</w:t>
            </w:r>
          </w:p>
        </w:tc>
      </w:tr>
    </w:tbl>
    <w:p/>
    <w:p>
      <w:pPr>
        <w:pStyle w:val="ListBullet"/>
        <w:jc w:val="both"/>
      </w:pPr>
      <w:r>
        <w:t xml:space="preserve"> Por lo tanto, a nivel regional se contaba con una brecha interna de </w:t>
      </w:r>
      <w:r>
        <w:t>85</w:t>
      </w:r>
      <w:r>
        <w:t xml:space="preserve"> plazas en </w:t>
      </w:r>
      <w:r>
        <w:t>2</w:t>
      </w:r>
      <w:r>
        <w:t xml:space="preserve"> UGEL, y un excedente neto de plazas vacantes ascendente a </w:t>
      </w:r>
      <w:r>
        <w:t>147</w:t>
      </w:r>
      <w:r>
        <w:t xml:space="preserve"> plazas en </w:t>
      </w:r>
      <w:r>
        <w:t>9</w:t>
      </w:r>
      <w:r>
        <w:t xml:space="preserve"> UGEL. Con ello, se obtuvo </w:t>
      </w:r>
      <w:r>
        <w:rPr>
          <w:b/>
        </w:rPr>
        <w:t xml:space="preserve">una excedencia neta a nivel regional igual a </w:t>
      </w:r>
      <w:r>
        <w:rPr>
          <w:b/>
        </w:rPr>
        <w:t>62</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66</w:t>
      </w:r>
      <w:r>
        <w:t xml:space="preserve"> plazas de docentes de aula en el marco de los resultados del proceso de racionalización </w:t>
      </w:r>
      <w:r>
        <w:t xml:space="preserve">2020 </w:t>
      </w:r>
      <w:r>
        <w:t xml:space="preserve">en servicios educativos públicos de la región </w:t>
      </w:r>
      <w:r>
        <w:t>AYACUCHO</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HUAMANGA</w:t>
            </w:r>
          </w:p>
        </w:tc>
        <w:tc>
          <w:tcPr>
            <w:tcW w:type="dxa" w:w="1728"/>
          </w:tcPr>
          <w:p>
            <w:r>
              <w:t>36</w:t>
            </w:r>
          </w:p>
        </w:tc>
        <w:tc>
          <w:tcPr>
            <w:tcW w:type="dxa" w:w="1728"/>
          </w:tcPr>
          <w:p>
            <w:r>
              <w:t>7</w:t>
            </w:r>
          </w:p>
        </w:tc>
        <w:tc>
          <w:tcPr>
            <w:tcW w:type="dxa" w:w="1728"/>
          </w:tcPr>
          <w:p>
            <w:r>
              <w:t>0</w:t>
            </w:r>
          </w:p>
        </w:tc>
        <w:tc>
          <w:tcPr>
            <w:tcW w:type="dxa" w:w="1728"/>
          </w:tcPr>
          <w:p>
            <w:r>
              <w:t>43</w:t>
            </w:r>
          </w:p>
        </w:tc>
      </w:tr>
      <w:tr>
        <w:tc>
          <w:tcPr>
            <w:tcW w:type="dxa" w:w="1728"/>
          </w:tcPr>
          <w:p>
            <w:r>
              <w:t>UGEL HUANTA</w:t>
            </w:r>
          </w:p>
        </w:tc>
        <w:tc>
          <w:tcPr>
            <w:tcW w:type="dxa" w:w="1728"/>
          </w:tcPr>
          <w:p>
            <w:r>
              <w:t>16</w:t>
            </w:r>
          </w:p>
        </w:tc>
        <w:tc>
          <w:tcPr>
            <w:tcW w:type="dxa" w:w="1728"/>
          </w:tcPr>
          <w:p>
            <w:r>
              <w:t>7</w:t>
            </w:r>
          </w:p>
        </w:tc>
        <w:tc>
          <w:tcPr>
            <w:tcW w:type="dxa" w:w="1728"/>
          </w:tcPr>
          <w:p>
            <w:r>
              <w:t>0</w:t>
            </w:r>
          </w:p>
        </w:tc>
        <w:tc>
          <w:tcPr>
            <w:tcW w:type="dxa" w:w="1728"/>
          </w:tcPr>
          <w:p>
            <w:r>
              <w:t>23</w:t>
            </w:r>
          </w:p>
        </w:tc>
      </w:tr>
      <w:tr>
        <w:tc>
          <w:tcPr>
            <w:tcW w:type="dxa" w:w="1728"/>
          </w:tcPr>
          <w:p>
            <w:r>
              <w:t>Total</w:t>
            </w:r>
          </w:p>
        </w:tc>
        <w:tc>
          <w:tcPr>
            <w:tcW w:type="dxa" w:w="1728"/>
          </w:tcPr>
          <w:p>
            <w:r>
              <w:t>52</w:t>
            </w:r>
          </w:p>
        </w:tc>
        <w:tc>
          <w:tcPr>
            <w:tcW w:type="dxa" w:w="1728"/>
          </w:tcPr>
          <w:p>
            <w:r>
              <w:t>14</w:t>
            </w:r>
          </w:p>
        </w:tc>
        <w:tc>
          <w:tcPr>
            <w:tcW w:type="dxa" w:w="1728"/>
          </w:tcPr>
          <w:p>
            <w:r>
              <w:t>0</w:t>
            </w:r>
          </w:p>
        </w:tc>
        <w:tc>
          <w:tcPr>
            <w:tcW w:type="dxa" w:w="1728"/>
          </w:tcPr>
          <w:p>
            <w:r>
              <w:t>66</w:t>
            </w:r>
          </w:p>
        </w:tc>
      </w:tr>
    </w:tbl>
    <w:p/>
    <w:p>
      <w:r>
        <w:rPr>
          <w:b/>
          <w:i/>
        </w:rPr>
        <w:t>En el marco del Proceso Extraordinario de Matrícula (PEM) 2021</w:t>
      </w:r>
    </w:p>
    <w:p>
      <w:pPr>
        <w:pStyle w:val="ListBullet"/>
      </w:pPr>
      <w:r>
        <w:t xml:space="preserve">A través del </w:t>
      </w:r>
      <w:r>
        <w:t>DS N° 065-2021-EF</w:t>
      </w:r>
      <w:r>
        <w:t xml:space="preserve"> se financiaron </w:t>
      </w:r>
      <w:r>
        <w:t>1</w:t>
      </w:r>
      <w:r>
        <w:t xml:space="preserve"> plazas de docentes de aula,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HUAMANGA</w:t>
            </w:r>
          </w:p>
        </w:tc>
        <w:tc>
          <w:tcPr>
            <w:tcW w:type="dxa" w:w="1440"/>
          </w:tcPr>
          <w:p>
            <w:r>
              <w:t>EBE</w:t>
            </w:r>
          </w:p>
        </w:tc>
        <w:tc>
          <w:tcPr>
            <w:tcW w:type="dxa" w:w="1440"/>
          </w:tcPr>
          <w:p>
            <w:r>
              <w:t>1</w:t>
            </w:r>
          </w:p>
        </w:tc>
        <w:tc>
          <w:tcPr>
            <w:tcW w:type="dxa" w:w="1440"/>
          </w:tcPr>
          <w:p>
            <w:r>
              <w:t>0</w:t>
            </w:r>
          </w:p>
        </w:tc>
        <w:tc>
          <w:tcPr>
            <w:tcW w:type="dxa" w:w="1440"/>
          </w:tcPr>
          <w:p>
            <w:r>
              <w:t>0</w:t>
            </w:r>
          </w:p>
        </w:tc>
        <w:tc>
          <w:tcPr>
            <w:tcW w:type="dxa" w:w="1440"/>
          </w:tcPr>
          <w:p>
            <w:r>
              <w:t>0</w:t>
            </w:r>
          </w:p>
        </w:tc>
      </w:tr>
      <w:tr>
        <w:tc>
          <w:tcPr>
            <w:tcW w:type="dxa" w:w="1440"/>
          </w:tcPr>
          <w:p>
            <w:r>
              <w:t>Total</w:t>
            </w:r>
          </w:p>
        </w:tc>
        <w:tc>
          <w:tcPr>
            <w:tcW w:type="dxa" w:w="1440"/>
          </w:tcPr>
          <w:p>
            <w:r>
              <w:t>-</w:t>
            </w:r>
          </w:p>
        </w:tc>
        <w:tc>
          <w:tcPr>
            <w:tcW w:type="dxa" w:w="1440"/>
          </w:tcPr>
          <w:p>
            <w:r>
              <w:t>1</w:t>
            </w:r>
          </w:p>
        </w:tc>
        <w:tc>
          <w:tcPr>
            <w:tcW w:type="dxa" w:w="1440"/>
          </w:tcPr>
          <w:p>
            <w:r>
              <w:t>0</w:t>
            </w:r>
          </w:p>
        </w:tc>
        <w:tc>
          <w:tcPr>
            <w:tcW w:type="dxa" w:w="1440"/>
          </w:tcPr>
          <w:p>
            <w:r>
              <w:t>0</w:t>
            </w:r>
          </w:p>
        </w:tc>
        <w:tc>
          <w:tcPr>
            <w:tcW w:type="dxa" w:w="1440"/>
          </w:tcPr>
          <w:p>
            <w:r>
              <w:t>0</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AYACUCHO</w:t>
      </w:r>
      <w:r>
        <w:t xml:space="preserve"> se inhabilitaron </w:t>
      </w:r>
      <w:r>
        <w:t>66</w:t>
      </w:r>
      <w:r>
        <w:t xml:space="preserve"> plazas de un total de </w:t>
      </w:r>
      <w:r>
        <w:t>147</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