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PUNO</w:t>
      </w:r>
      <w:r>
        <w:rPr>
          <w:u w:val="single"/>
        </w:rPr>
      </w:r>
    </w:p>
    <w:p>
      <w:pPr>
        <w:pStyle w:val="Heading1"/>
      </w:pPr>
      <w:r>
        <w:t>1. Intervenciones pedagógicas</w:t>
      </w:r>
    </w:p>
    <w:p>
      <w:r>
        <w:rPr>
          <w:b/>
        </w:rPr>
        <w:t xml:space="preserve">Actualizado al </w:t>
      </w:r>
      <w:r>
        <w:rPr>
          <w:b/>
        </w:rPr>
        <w:t>12 Oct 2021</w:t>
      </w:r>
    </w:p>
    <w:p>
      <w:pPr>
        <w:pStyle w:val="ListBullet"/>
        <w:jc w:val="both"/>
      </w:pPr>
      <w:r>
        <w:t xml:space="preserve">Las Unidades Ejecutoras de Educación de la región </w:t>
      </w:r>
      <w:r>
        <w:t>PUNO</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PUNO</w:t>
      </w:r>
      <w:r>
        <w:t xml:space="preserve"> cuentan con </w:t>
      </w:r>
      <w:r>
        <w:t>36,899,991</w:t>
      </w:r>
      <w:r>
        <w:t xml:space="preserve"> millones en su Presupuesto Institucional Modificado (PIM) para el     financiamiento de intervenciones y acciones pedagógicas, de los cuales se han ejecutado S/ </w:t>
      </w:r>
      <w:r>
        <w:t>22,080,005</w:t>
      </w:r>
      <w:r>
        <w:t>.</w:t>
      </w:r>
    </w:p>
    <w:p>
      <w:pPr>
        <w:jc w:val="center"/>
      </w:pPr>
      <w:r>
        <w:rPr>
          <w:b/>
        </w:rPr>
        <w:t>Intervenciones Pedagógicas - Componente CAS (soles)</w:t>
      </w:r>
    </w:p>
    <w:tbl>
      <w:tblPr>
        <w:tblStyle w:val="formatotablaminedu"/>
        <w:tblW w:type="auto" w:w="0"/>
        <w:tblLayout w:type="fixed"/>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26,635</w:t>
            </w:r>
          </w:p>
        </w:tc>
        <w:tc>
          <w:tcPr>
            <w:tcW w:type="dxa" w:w="1234"/>
          </w:tcPr>
          <w:p>
            <w:r>
              <w:t>15,862</w:t>
            </w:r>
          </w:p>
        </w:tc>
        <w:tc>
          <w:tcPr>
            <w:tcW w:type="dxa" w:w="1234"/>
          </w:tcPr>
          <w:p>
            <w:r>
              <w:t>15,862</w:t>
            </w:r>
          </w:p>
        </w:tc>
        <w:tc>
          <w:tcPr>
            <w:tcW w:type="dxa" w:w="1234"/>
          </w:tcPr>
          <w:p>
            <w:r>
              <w:t>59.6%</w:t>
            </w:r>
          </w:p>
        </w:tc>
        <w:tc>
          <w:tcPr>
            <w:tcW w:type="dxa" w:w="1234"/>
          </w:tcPr>
          <w:p>
            <w:r>
              <w:t>27,644</w:t>
            </w:r>
          </w:p>
        </w:tc>
        <w:tc>
          <w:tcPr>
            <w:tcW w:type="dxa" w:w="1234"/>
          </w:tcPr>
          <w:p>
            <w:r>
              <w:t>57.4%</w:t>
            </w:r>
          </w:p>
        </w:tc>
      </w:tr>
      <w:tr>
        <w:tc>
          <w:tcPr>
            <w:tcW w:type="dxa" w:w="1234"/>
          </w:tcPr>
          <w:p>
            <w:r>
              <w:t>Absorción</w:t>
            </w:r>
          </w:p>
        </w:tc>
        <w:tc>
          <w:tcPr>
            <w:tcW w:type="dxa" w:w="1234"/>
          </w:tcPr>
          <w:p>
            <w:r>
              <w:t>112,420</w:t>
            </w:r>
          </w:p>
        </w:tc>
        <w:tc>
          <w:tcPr>
            <w:tcW w:type="dxa" w:w="1234"/>
          </w:tcPr>
          <w:p>
            <w:r>
              <w:t>73,564</w:t>
            </w:r>
          </w:p>
        </w:tc>
        <w:tc>
          <w:tcPr>
            <w:tcW w:type="dxa" w:w="1234"/>
          </w:tcPr>
          <w:p>
            <w:r>
              <w:t>73,564</w:t>
            </w:r>
          </w:p>
        </w:tc>
        <w:tc>
          <w:tcPr>
            <w:tcW w:type="dxa" w:w="1234"/>
          </w:tcPr>
          <w:p>
            <w:r>
              <w:t>65.4%</w:t>
            </w:r>
          </w:p>
        </w:tc>
        <w:tc>
          <w:tcPr>
            <w:tcW w:type="dxa" w:w="1234"/>
          </w:tcPr>
          <w:p>
            <w:r>
              <w:t>86,520</w:t>
            </w:r>
          </w:p>
        </w:tc>
        <w:tc>
          <w:tcPr>
            <w:tcW w:type="dxa" w:w="1234"/>
          </w:tcPr>
          <w:p>
            <w:r>
              <w:t>85.0%</w:t>
            </w:r>
          </w:p>
        </w:tc>
      </w:tr>
      <w:tr>
        <w:tc>
          <w:tcPr>
            <w:tcW w:type="dxa" w:w="1234"/>
          </w:tcPr>
          <w:p>
            <w:r>
              <w:t>Acciones comunes - Acompañatic</w:t>
            </w:r>
          </w:p>
        </w:tc>
        <w:tc>
          <w:tcPr>
            <w:tcW w:type="dxa" w:w="1234"/>
          </w:tcPr>
          <w:p>
            <w:r>
              <w:t>82,822</w:t>
            </w:r>
          </w:p>
        </w:tc>
        <w:tc>
          <w:tcPr>
            <w:tcW w:type="dxa" w:w="1234"/>
          </w:tcPr>
          <w:p>
            <w:r>
              <w:t>82,764</w:t>
            </w:r>
          </w:p>
        </w:tc>
        <w:tc>
          <w:tcPr>
            <w:tcW w:type="dxa" w:w="1234"/>
          </w:tcPr>
          <w:p>
            <w:r>
              <w:t>82,763</w:t>
            </w:r>
          </w:p>
        </w:tc>
        <w:tc>
          <w:tcPr>
            <w:tcW w:type="dxa" w:w="1234"/>
          </w:tcPr>
          <w:p>
            <w:r>
              <w:t>99.9%</w:t>
            </w:r>
          </w:p>
        </w:tc>
        <w:tc>
          <w:tcPr>
            <w:tcW w:type="dxa" w:w="1234"/>
          </w:tcPr>
          <w:p>
            <w:r>
              <w:t>0</w:t>
            </w:r>
          </w:p>
        </w:tc>
        <w:tc>
          <w:tcPr>
            <w:tcW w:type="dxa" w:w="1234"/>
          </w:tcPr>
          <w:p>
            <w:r>
              <w:t>0.0%</w:t>
            </w:r>
          </w:p>
        </w:tc>
      </w:tr>
      <w:tr>
        <w:tc>
          <w:tcPr>
            <w:tcW w:type="dxa" w:w="1234"/>
          </w:tcPr>
          <w:p>
            <w:r>
              <w:t>Acciones comunes del PP 106</w:t>
            </w:r>
          </w:p>
        </w:tc>
        <w:tc>
          <w:tcPr>
            <w:tcW w:type="dxa" w:w="1234"/>
          </w:tcPr>
          <w:p>
            <w:r>
              <w:t>39,216</w:t>
            </w:r>
          </w:p>
        </w:tc>
        <w:tc>
          <w:tcPr>
            <w:tcW w:type="dxa" w:w="1234"/>
          </w:tcPr>
          <w:p>
            <w:r>
              <w:t>29,062</w:t>
            </w:r>
          </w:p>
        </w:tc>
        <w:tc>
          <w:tcPr>
            <w:tcW w:type="dxa" w:w="1234"/>
          </w:tcPr>
          <w:p>
            <w:r>
              <w:t>29,062</w:t>
            </w:r>
          </w:p>
        </w:tc>
        <w:tc>
          <w:tcPr>
            <w:tcW w:type="dxa" w:w="1234"/>
          </w:tcPr>
          <w:p>
            <w:r>
              <w:t>74.1%</w:t>
            </w:r>
          </w:p>
        </w:tc>
        <w:tc>
          <w:tcPr>
            <w:tcW w:type="dxa" w:w="1234"/>
          </w:tcPr>
          <w:p>
            <w:r>
              <w:t>32,480</w:t>
            </w:r>
          </w:p>
        </w:tc>
        <w:tc>
          <w:tcPr>
            <w:tcW w:type="dxa" w:w="1234"/>
          </w:tcPr>
          <w:p>
            <w:r>
              <w:t>89.5%</w:t>
            </w:r>
          </w:p>
        </w:tc>
      </w:tr>
      <w:tr>
        <w:tc>
          <w:tcPr>
            <w:tcW w:type="dxa" w:w="1234"/>
          </w:tcPr>
          <w:p>
            <w:r>
              <w:t>Acciones comunes del PP 107</w:t>
            </w:r>
          </w:p>
        </w:tc>
        <w:tc>
          <w:tcPr>
            <w:tcW w:type="dxa" w:w="1234"/>
          </w:tcPr>
          <w:p>
            <w:r>
              <w:t>24,722</w:t>
            </w:r>
          </w:p>
        </w:tc>
        <w:tc>
          <w:tcPr>
            <w:tcW w:type="dxa" w:w="1234"/>
          </w:tcPr>
          <w:p>
            <w:r>
              <w:t>13,847</w:t>
            </w:r>
          </w:p>
        </w:tc>
        <w:tc>
          <w:tcPr>
            <w:tcW w:type="dxa" w:w="1234"/>
          </w:tcPr>
          <w:p>
            <w:r>
              <w:t>13,847</w:t>
            </w:r>
          </w:p>
        </w:tc>
        <w:tc>
          <w:tcPr>
            <w:tcW w:type="dxa" w:w="1234"/>
          </w:tcPr>
          <w:p>
            <w:r>
              <w:t>56.0%</w:t>
            </w:r>
          </w:p>
        </w:tc>
        <w:tc>
          <w:tcPr>
            <w:tcW w:type="dxa" w:w="1234"/>
          </w:tcPr>
          <w:p>
            <w:r>
              <w:t>28,480</w:t>
            </w:r>
          </w:p>
        </w:tc>
        <w:tc>
          <w:tcPr>
            <w:tcW w:type="dxa" w:w="1234"/>
          </w:tcPr>
          <w:p>
            <w:r>
              <w:t>48.6%</w:t>
            </w:r>
          </w:p>
        </w:tc>
      </w:tr>
      <w:tr>
        <w:tc>
          <w:tcPr>
            <w:tcW w:type="dxa" w:w="1234"/>
          </w:tcPr>
          <w:p>
            <w:r>
              <w:t>Acciones comunes del PP 90</w:t>
            </w:r>
          </w:p>
        </w:tc>
        <w:tc>
          <w:tcPr>
            <w:tcW w:type="dxa" w:w="1234"/>
          </w:tcPr>
          <w:p>
            <w:r>
              <w:t>207,957</w:t>
            </w:r>
          </w:p>
        </w:tc>
        <w:tc>
          <w:tcPr>
            <w:tcW w:type="dxa" w:w="1234"/>
          </w:tcPr>
          <w:p>
            <w:r>
              <w:t>171,480</w:t>
            </w:r>
          </w:p>
        </w:tc>
        <w:tc>
          <w:tcPr>
            <w:tcW w:type="dxa" w:w="1234"/>
          </w:tcPr>
          <w:p>
            <w:r>
              <w:t>118,707</w:t>
            </w:r>
          </w:p>
        </w:tc>
        <w:tc>
          <w:tcPr>
            <w:tcW w:type="dxa" w:w="1234"/>
          </w:tcPr>
          <w:p>
            <w:r>
              <w:t>57.1%</w:t>
            </w:r>
          </w:p>
        </w:tc>
        <w:tc>
          <w:tcPr>
            <w:tcW w:type="dxa" w:w="1234"/>
          </w:tcPr>
          <w:p>
            <w:r>
              <w:t>150,530</w:t>
            </w:r>
          </w:p>
        </w:tc>
        <w:tc>
          <w:tcPr>
            <w:tcW w:type="dxa" w:w="1234"/>
          </w:tcPr>
          <w:p>
            <w:r>
              <w:t>78.9%</w:t>
            </w:r>
          </w:p>
        </w:tc>
      </w:tr>
      <w:tr>
        <w:tc>
          <w:tcPr>
            <w:tcW w:type="dxa" w:w="1234"/>
          </w:tcPr>
          <w:p>
            <w:r>
              <w:t>CAS UGEL</w:t>
            </w:r>
          </w:p>
        </w:tc>
        <w:tc>
          <w:tcPr>
            <w:tcW w:type="dxa" w:w="1234"/>
          </w:tcPr>
          <w:p>
            <w:r>
              <w:t>747,951</w:t>
            </w:r>
          </w:p>
        </w:tc>
        <w:tc>
          <w:tcPr>
            <w:tcW w:type="dxa" w:w="1234"/>
          </w:tcPr>
          <w:p>
            <w:r>
              <w:t>597,621</w:t>
            </w:r>
          </w:p>
        </w:tc>
        <w:tc>
          <w:tcPr>
            <w:tcW w:type="dxa" w:w="1234"/>
          </w:tcPr>
          <w:p>
            <w:r>
              <w:t>452,101</w:t>
            </w:r>
          </w:p>
        </w:tc>
        <w:tc>
          <w:tcPr>
            <w:tcW w:type="dxa" w:w="1234"/>
          </w:tcPr>
          <w:p>
            <w:r>
              <w:t>60.4%</w:t>
            </w:r>
          </w:p>
        </w:tc>
        <w:tc>
          <w:tcPr>
            <w:tcW w:type="dxa" w:w="1234"/>
          </w:tcPr>
          <w:p>
            <w:r>
              <w:t>680,688</w:t>
            </w:r>
          </w:p>
        </w:tc>
        <w:tc>
          <w:tcPr>
            <w:tcW w:type="dxa" w:w="1234"/>
          </w:tcPr>
          <w:p>
            <w:r>
              <w:t>66.4%</w:t>
            </w:r>
          </w:p>
        </w:tc>
      </w:tr>
      <w:tr>
        <w:tc>
          <w:tcPr>
            <w:tcW w:type="dxa" w:w="1234"/>
          </w:tcPr>
          <w:p>
            <w:r>
              <w:t>CRFA</w:t>
            </w:r>
          </w:p>
        </w:tc>
        <w:tc>
          <w:tcPr>
            <w:tcW w:type="dxa" w:w="1234"/>
          </w:tcPr>
          <w:p>
            <w:r>
              <w:t>177,359</w:t>
            </w:r>
          </w:p>
        </w:tc>
        <w:tc>
          <w:tcPr>
            <w:tcW w:type="dxa" w:w="1234"/>
          </w:tcPr>
          <w:p>
            <w:r>
              <w:t>148,821</w:t>
            </w:r>
          </w:p>
        </w:tc>
        <w:tc>
          <w:tcPr>
            <w:tcW w:type="dxa" w:w="1234"/>
          </w:tcPr>
          <w:p>
            <w:r>
              <w:t>108,827</w:t>
            </w:r>
          </w:p>
        </w:tc>
        <w:tc>
          <w:tcPr>
            <w:tcW w:type="dxa" w:w="1234"/>
          </w:tcPr>
          <w:p>
            <w:r>
              <w:t>61.4%</w:t>
            </w:r>
          </w:p>
        </w:tc>
        <w:tc>
          <w:tcPr>
            <w:tcW w:type="dxa" w:w="1234"/>
          </w:tcPr>
          <w:p>
            <w:r>
              <w:t>138,808</w:t>
            </w:r>
          </w:p>
        </w:tc>
        <w:tc>
          <w:tcPr>
            <w:tcW w:type="dxa" w:w="1234"/>
          </w:tcPr>
          <w:p>
            <w:r>
              <w:t>78.4%</w:t>
            </w:r>
          </w:p>
        </w:tc>
      </w:tr>
      <w:tr>
        <w:tc>
          <w:tcPr>
            <w:tcW w:type="dxa" w:w="1234"/>
          </w:tcPr>
          <w:p>
            <w:r>
              <w:t>Convivencia Escolar</w:t>
            </w:r>
          </w:p>
        </w:tc>
        <w:tc>
          <w:tcPr>
            <w:tcW w:type="dxa" w:w="1234"/>
          </w:tcPr>
          <w:p>
            <w:r>
              <w:t>836,786</w:t>
            </w:r>
          </w:p>
        </w:tc>
        <w:tc>
          <w:tcPr>
            <w:tcW w:type="dxa" w:w="1234"/>
          </w:tcPr>
          <w:p>
            <w:r>
              <w:t>775,781</w:t>
            </w:r>
          </w:p>
        </w:tc>
        <w:tc>
          <w:tcPr>
            <w:tcW w:type="dxa" w:w="1234"/>
          </w:tcPr>
          <w:p>
            <w:r>
              <w:t>614,326</w:t>
            </w:r>
          </w:p>
        </w:tc>
        <w:tc>
          <w:tcPr>
            <w:tcW w:type="dxa" w:w="1234"/>
          </w:tcPr>
          <w:p>
            <w:r>
              <w:t>73.4%</w:t>
            </w:r>
          </w:p>
        </w:tc>
        <w:tc>
          <w:tcPr>
            <w:tcW w:type="dxa" w:w="1234"/>
          </w:tcPr>
          <w:p>
            <w:r>
              <w:t>760,752</w:t>
            </w:r>
          </w:p>
        </w:tc>
        <w:tc>
          <w:tcPr>
            <w:tcW w:type="dxa" w:w="1234"/>
          </w:tcPr>
          <w:p>
            <w:r>
              <w:t>80.8%</w:t>
            </w:r>
          </w:p>
        </w:tc>
      </w:tr>
      <w:tr>
        <w:tc>
          <w:tcPr>
            <w:tcW w:type="dxa" w:w="1234"/>
          </w:tcPr>
          <w:p>
            <w:r>
              <w:t>Fortalecimiento de acciones del PP 107</w:t>
            </w:r>
          </w:p>
        </w:tc>
        <w:tc>
          <w:tcPr>
            <w:tcW w:type="dxa" w:w="1234"/>
          </w:tcPr>
          <w:p>
            <w:r>
              <w:t>438,144</w:t>
            </w:r>
          </w:p>
        </w:tc>
        <w:tc>
          <w:tcPr>
            <w:tcW w:type="dxa" w:w="1234"/>
          </w:tcPr>
          <w:p>
            <w:r>
              <w:t>319,512</w:t>
            </w:r>
          </w:p>
        </w:tc>
        <w:tc>
          <w:tcPr>
            <w:tcW w:type="dxa" w:w="1234"/>
          </w:tcPr>
          <w:p>
            <w:r>
              <w:t>319,512</w:t>
            </w:r>
          </w:p>
        </w:tc>
        <w:tc>
          <w:tcPr>
            <w:tcW w:type="dxa" w:w="1234"/>
          </w:tcPr>
          <w:p>
            <w:r>
              <w:t>72.9%</w:t>
            </w:r>
          </w:p>
        </w:tc>
        <w:tc>
          <w:tcPr>
            <w:tcW w:type="dxa" w:w="1234"/>
          </w:tcPr>
          <w:p>
            <w:r>
              <w:t>359,520</w:t>
            </w:r>
          </w:p>
        </w:tc>
        <w:tc>
          <w:tcPr>
            <w:tcW w:type="dxa" w:w="1234"/>
          </w:tcPr>
          <w:p>
            <w:r>
              <w:t>88.9%</w:t>
            </w:r>
          </w:p>
        </w:tc>
      </w:tr>
      <w:tr>
        <w:tc>
          <w:tcPr>
            <w:tcW w:type="dxa" w:w="1234"/>
          </w:tcPr>
          <w:p>
            <w:r>
              <w:t>Fortalecimiento de competencias para uso de dispositivos electrónicos</w:t>
            </w:r>
          </w:p>
        </w:tc>
        <w:tc>
          <w:tcPr>
            <w:tcW w:type="dxa" w:w="1234"/>
          </w:tcPr>
          <w:p>
            <w:r>
              <w:t>6,157,501</w:t>
            </w:r>
          </w:p>
        </w:tc>
        <w:tc>
          <w:tcPr>
            <w:tcW w:type="dxa" w:w="1234"/>
          </w:tcPr>
          <w:p>
            <w:r>
              <w:t>5,173,866</w:t>
            </w:r>
          </w:p>
        </w:tc>
        <w:tc>
          <w:tcPr>
            <w:tcW w:type="dxa" w:w="1234"/>
          </w:tcPr>
          <w:p>
            <w:r>
              <w:t>3,525,973</w:t>
            </w:r>
          </w:p>
        </w:tc>
        <w:tc>
          <w:tcPr>
            <w:tcW w:type="dxa" w:w="1234"/>
          </w:tcPr>
          <w:p>
            <w:r>
              <w:t>57.3%</w:t>
            </w:r>
          </w:p>
        </w:tc>
        <w:tc>
          <w:tcPr>
            <w:tcW w:type="dxa" w:w="1234"/>
          </w:tcPr>
          <w:p>
            <w:r>
              <w:t>5,487,984</w:t>
            </w:r>
          </w:p>
        </w:tc>
        <w:tc>
          <w:tcPr>
            <w:tcW w:type="dxa" w:w="1234"/>
          </w:tcPr>
          <w:p>
            <w:r>
              <w:t>64.2%</w:t>
            </w:r>
          </w:p>
        </w:tc>
      </w:tr>
      <w:tr>
        <w:tc>
          <w:tcPr>
            <w:tcW w:type="dxa" w:w="1234"/>
          </w:tcPr>
          <w:p>
            <w:r>
              <w:t>Fortalecimiento de las acciones del PP 106</w:t>
            </w:r>
          </w:p>
        </w:tc>
        <w:tc>
          <w:tcPr>
            <w:tcW w:type="dxa" w:w="1234"/>
          </w:tcPr>
          <w:p>
            <w:r>
              <w:t>340,436</w:t>
            </w:r>
          </w:p>
        </w:tc>
        <w:tc>
          <w:tcPr>
            <w:tcW w:type="dxa" w:w="1234"/>
          </w:tcPr>
          <w:p>
            <w:r>
              <w:t>297,571</w:t>
            </w:r>
          </w:p>
        </w:tc>
        <w:tc>
          <w:tcPr>
            <w:tcW w:type="dxa" w:w="1234"/>
          </w:tcPr>
          <w:p>
            <w:r>
              <w:t>209,126</w:t>
            </w:r>
          </w:p>
        </w:tc>
        <w:tc>
          <w:tcPr>
            <w:tcW w:type="dxa" w:w="1234"/>
          </w:tcPr>
          <w:p>
            <w:r>
              <w:t>61.4%</w:t>
            </w:r>
          </w:p>
        </w:tc>
        <w:tc>
          <w:tcPr>
            <w:tcW w:type="dxa" w:w="1234"/>
          </w:tcPr>
          <w:p>
            <w:r>
              <w:t>304,272</w:t>
            </w:r>
          </w:p>
        </w:tc>
        <w:tc>
          <w:tcPr>
            <w:tcW w:type="dxa" w:w="1234"/>
          </w:tcPr>
          <w:p>
            <w:r>
              <w:t>68.7%</w:t>
            </w:r>
          </w:p>
        </w:tc>
      </w:tr>
      <w:tr>
        <w:tc>
          <w:tcPr>
            <w:tcW w:type="dxa" w:w="1234"/>
          </w:tcPr>
          <w:p>
            <w:r>
              <w:t>JEC</w:t>
            </w:r>
          </w:p>
        </w:tc>
        <w:tc>
          <w:tcPr>
            <w:tcW w:type="dxa" w:w="1234"/>
          </w:tcPr>
          <w:p>
            <w:r>
              <w:t>7,939,437</w:t>
            </w:r>
          </w:p>
        </w:tc>
        <w:tc>
          <w:tcPr>
            <w:tcW w:type="dxa" w:w="1234"/>
          </w:tcPr>
          <w:p>
            <w:r>
              <w:t>6,323,363</w:t>
            </w:r>
          </w:p>
        </w:tc>
        <w:tc>
          <w:tcPr>
            <w:tcW w:type="dxa" w:w="1234"/>
          </w:tcPr>
          <w:p>
            <w:r>
              <w:t>4,850,535</w:t>
            </w:r>
          </w:p>
        </w:tc>
        <w:tc>
          <w:tcPr>
            <w:tcW w:type="dxa" w:w="1234"/>
          </w:tcPr>
          <w:p>
            <w:r>
              <w:t>61.1%</w:t>
            </w:r>
          </w:p>
        </w:tc>
        <w:tc>
          <w:tcPr>
            <w:tcW w:type="dxa" w:w="1234"/>
          </w:tcPr>
          <w:p>
            <w:r>
              <w:t>6,567,630</w:t>
            </w:r>
          </w:p>
        </w:tc>
        <w:tc>
          <w:tcPr>
            <w:tcW w:type="dxa" w:w="1234"/>
          </w:tcPr>
          <w:p>
            <w:r>
              <w:t>73.9%</w:t>
            </w:r>
          </w:p>
        </w:tc>
      </w:tr>
      <w:tr>
        <w:tc>
          <w:tcPr>
            <w:tcW w:type="dxa" w:w="1234"/>
          </w:tcPr>
          <w:p>
            <w:r>
              <w:t>Redes Rurales</w:t>
            </w:r>
          </w:p>
        </w:tc>
        <w:tc>
          <w:tcPr>
            <w:tcW w:type="dxa" w:w="1234"/>
          </w:tcPr>
          <w:p>
            <w:r>
              <w:t>937,173</w:t>
            </w:r>
          </w:p>
        </w:tc>
        <w:tc>
          <w:tcPr>
            <w:tcW w:type="dxa" w:w="1234"/>
          </w:tcPr>
          <w:p>
            <w:r>
              <w:t>854,629</w:t>
            </w:r>
          </w:p>
        </w:tc>
        <w:tc>
          <w:tcPr>
            <w:tcW w:type="dxa" w:w="1234"/>
          </w:tcPr>
          <w:p>
            <w:r>
              <w:t>711,746</w:t>
            </w:r>
          </w:p>
        </w:tc>
        <w:tc>
          <w:tcPr>
            <w:tcW w:type="dxa" w:w="1234"/>
          </w:tcPr>
          <w:p>
            <w:r>
              <w:t>75.9%</w:t>
            </w:r>
          </w:p>
        </w:tc>
        <w:tc>
          <w:tcPr>
            <w:tcW w:type="dxa" w:w="1234"/>
          </w:tcPr>
          <w:p>
            <w:r>
              <w:t>904,540</w:t>
            </w:r>
          </w:p>
        </w:tc>
        <w:tc>
          <w:tcPr>
            <w:tcW w:type="dxa" w:w="1234"/>
          </w:tcPr>
          <w:p>
            <w:r>
              <w:t>78.7%</w:t>
            </w:r>
          </w:p>
        </w:tc>
      </w:tr>
      <w:tr>
        <w:tc>
          <w:tcPr>
            <w:tcW w:type="dxa" w:w="1234"/>
          </w:tcPr>
          <w:p>
            <w:r>
              <w:t>Total</w:t>
            </w:r>
          </w:p>
        </w:tc>
        <w:tc>
          <w:tcPr>
            <w:tcW w:type="dxa" w:w="1234"/>
          </w:tcPr>
          <w:p>
            <w:r>
              <w:t>18,068,559</w:t>
            </w:r>
          </w:p>
        </w:tc>
        <w:tc>
          <w:tcPr>
            <w:tcW w:type="dxa" w:w="1234"/>
          </w:tcPr>
          <w:p>
            <w:r>
              <w:t>14,877,744</w:t>
            </w:r>
          </w:p>
        </w:tc>
        <w:tc>
          <w:tcPr>
            <w:tcW w:type="dxa" w:w="1234"/>
          </w:tcPr>
          <w:p>
            <w:r>
              <w:t>11,125,950</w:t>
            </w:r>
          </w:p>
        </w:tc>
        <w:tc>
          <w:tcPr>
            <w:tcW w:type="dxa" w:w="1234"/>
          </w:tcPr>
          <w:p>
            <w:r>
              <w:t>61.6%</w:t>
            </w:r>
          </w:p>
        </w:tc>
        <w:tc>
          <w:tcPr>
            <w:tcW w:type="dxa" w:w="1234"/>
          </w:tcPr>
          <w:p>
            <w:r>
              <w:t>15,529,848</w:t>
            </w:r>
          </w:p>
        </w:tc>
        <w:tc>
          <w:tcPr>
            <w:tcW w:type="dxa" w:w="1234"/>
          </w:tcPr>
          <w:p>
            <w:r>
              <w:t>71.6%</w:t>
            </w:r>
          </w:p>
        </w:tc>
      </w:tr>
    </w:tbl>
    <w:p>
      <w:pPr>
        <w:jc w:val="center"/>
      </w:pPr>
      <w:r>
        <w:rPr>
          <w:b/>
        </w:rPr>
        <w:t>Intervenciones Pedagógicas - Componente NO CAS (soles)</w:t>
      </w:r>
    </w:p>
    <w:tbl>
      <w:tblPr>
        <w:tblStyle w:val="formatotablaminedu"/>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901,108</w:t>
            </w:r>
          </w:p>
        </w:tc>
        <w:tc>
          <w:tcPr>
            <w:tcW w:type="dxa" w:w="1234"/>
          </w:tcPr>
          <w:p>
            <w:r>
              <w:t>274,223</w:t>
            </w:r>
          </w:p>
        </w:tc>
        <w:tc>
          <w:tcPr>
            <w:tcW w:type="dxa" w:w="1234"/>
          </w:tcPr>
          <w:p>
            <w:r>
              <w:t>209,326</w:t>
            </w:r>
          </w:p>
        </w:tc>
        <w:tc>
          <w:tcPr>
            <w:tcW w:type="dxa" w:w="1234"/>
          </w:tcPr>
          <w:p>
            <w:r>
              <w:t>23.2%</w:t>
            </w:r>
          </w:p>
        </w:tc>
        <w:tc>
          <w:tcPr>
            <w:tcW w:type="dxa" w:w="1234"/>
          </w:tcPr>
          <w:p>
            <w:r>
              <w:t>468,690</w:t>
            </w:r>
          </w:p>
        </w:tc>
        <w:tc>
          <w:tcPr>
            <w:tcW w:type="dxa" w:w="1234"/>
          </w:tcPr>
          <w:p>
            <w:r>
              <w:t>44.7%</w:t>
            </w:r>
          </w:p>
        </w:tc>
      </w:tr>
      <w:tr>
        <w:tc>
          <w:tcPr>
            <w:tcW w:type="dxa" w:w="1234"/>
          </w:tcPr>
          <w:p>
            <w:r>
              <w:t>Acciones comunes del PP 106</w:t>
            </w:r>
          </w:p>
        </w:tc>
        <w:tc>
          <w:tcPr>
            <w:tcW w:type="dxa" w:w="1234"/>
          </w:tcPr>
          <w:p>
            <w:r>
              <w:t>640</w:t>
            </w:r>
          </w:p>
        </w:tc>
        <w:tc>
          <w:tcPr>
            <w:tcW w:type="dxa" w:w="1234"/>
          </w:tcPr>
          <w:p>
            <w:r>
              <w:t>640</w:t>
            </w:r>
          </w:p>
        </w:tc>
        <w:tc>
          <w:tcPr>
            <w:tcW w:type="dxa" w:w="1234"/>
          </w:tcPr>
          <w:p>
            <w:r>
              <w:t>640</w:t>
            </w:r>
          </w:p>
        </w:tc>
        <w:tc>
          <w:tcPr>
            <w:tcW w:type="dxa" w:w="1234"/>
          </w:tcPr>
          <w:p>
            <w:r>
              <w:t>100.0%</w:t>
            </w:r>
          </w:p>
        </w:tc>
        <w:tc>
          <w:tcPr>
            <w:tcW w:type="dxa" w:w="1234"/>
          </w:tcPr>
          <w:p>
            <w:r>
              <w:t>640</w:t>
            </w:r>
          </w:p>
        </w:tc>
        <w:tc>
          <w:tcPr>
            <w:tcW w:type="dxa" w:w="1234"/>
          </w:tcPr>
          <w:p>
            <w:r>
              <w:t>100.0%</w:t>
            </w:r>
          </w:p>
        </w:tc>
      </w:tr>
      <w:tr>
        <w:tc>
          <w:tcPr>
            <w:tcW w:type="dxa" w:w="1234"/>
          </w:tcPr>
          <w:p>
            <w:r>
              <w:t>CRFA</w:t>
            </w:r>
          </w:p>
        </w:tc>
        <w:tc>
          <w:tcPr>
            <w:tcW w:type="dxa" w:w="1234"/>
          </w:tcPr>
          <w:p>
            <w:r>
              <w:t>16,060</w:t>
            </w:r>
          </w:p>
        </w:tc>
        <w:tc>
          <w:tcPr>
            <w:tcW w:type="dxa" w:w="1234"/>
          </w:tcPr>
          <w:p>
            <w:r>
              <w:t>0</w:t>
            </w:r>
          </w:p>
        </w:tc>
        <w:tc>
          <w:tcPr>
            <w:tcW w:type="dxa" w:w="1234"/>
          </w:tcPr>
          <w:p>
            <w:r>
              <w:t>0</w:t>
            </w:r>
          </w:p>
        </w:tc>
        <w:tc>
          <w:tcPr>
            <w:tcW w:type="dxa" w:w="1234"/>
          </w:tcPr>
          <w:p>
            <w:r>
              <w:t>0.0%</w:t>
            </w:r>
          </w:p>
        </w:tc>
        <w:tc>
          <w:tcPr>
            <w:tcW w:type="dxa" w:w="1234"/>
          </w:tcPr>
          <w:p>
            <w:r>
              <w:t>10,680</w:t>
            </w:r>
          </w:p>
        </w:tc>
        <w:tc>
          <w:tcPr>
            <w:tcW w:type="dxa" w:w="1234"/>
          </w:tcPr>
          <w:p>
            <w:r>
              <w:t>0.0%</w:t>
            </w:r>
          </w:p>
        </w:tc>
      </w:tr>
      <w:tr>
        <w:tc>
          <w:tcPr>
            <w:tcW w:type="dxa" w:w="1234"/>
          </w:tcPr>
          <w:p>
            <w:r>
              <w:t>Convivencia Escolar</w:t>
            </w:r>
          </w:p>
        </w:tc>
        <w:tc>
          <w:tcPr>
            <w:tcW w:type="dxa" w:w="1234"/>
          </w:tcPr>
          <w:p>
            <w:r>
              <w:t>228,202</w:t>
            </w:r>
          </w:p>
        </w:tc>
        <w:tc>
          <w:tcPr>
            <w:tcW w:type="dxa" w:w="1234"/>
          </w:tcPr>
          <w:p>
            <w:r>
              <w:t>100,540</w:t>
            </w:r>
          </w:p>
        </w:tc>
        <w:tc>
          <w:tcPr>
            <w:tcW w:type="dxa" w:w="1234"/>
          </w:tcPr>
          <w:p>
            <w:r>
              <w:t>95,540</w:t>
            </w:r>
          </w:p>
        </w:tc>
        <w:tc>
          <w:tcPr>
            <w:tcW w:type="dxa" w:w="1234"/>
          </w:tcPr>
          <w:p>
            <w:r>
              <w:t>41.9%</w:t>
            </w:r>
          </w:p>
        </w:tc>
        <w:tc>
          <w:tcPr>
            <w:tcW w:type="dxa" w:w="1234"/>
          </w:tcPr>
          <w:p>
            <w:r>
              <w:t>190,596</w:t>
            </w:r>
          </w:p>
        </w:tc>
        <w:tc>
          <w:tcPr>
            <w:tcW w:type="dxa" w:w="1234"/>
          </w:tcPr>
          <w:p>
            <w:r>
              <w:t>50.1%</w:t>
            </w:r>
          </w:p>
        </w:tc>
      </w:tr>
      <w:tr>
        <w:tc>
          <w:tcPr>
            <w:tcW w:type="dxa" w:w="1234"/>
          </w:tcPr>
          <w:p>
            <w:r>
              <w:t>Distribución de materiales educativos</w:t>
            </w:r>
          </w:p>
        </w:tc>
        <w:tc>
          <w:tcPr>
            <w:tcW w:type="dxa" w:w="1234"/>
          </w:tcPr>
          <w:p>
            <w:r>
              <w:t>1,962,706</w:t>
            </w:r>
          </w:p>
        </w:tc>
        <w:tc>
          <w:tcPr>
            <w:tcW w:type="dxa" w:w="1234"/>
          </w:tcPr>
          <w:p>
            <w:r>
              <w:t>945,371</w:t>
            </w:r>
          </w:p>
        </w:tc>
        <w:tc>
          <w:tcPr>
            <w:tcW w:type="dxa" w:w="1234"/>
          </w:tcPr>
          <w:p>
            <w:r>
              <w:t>758,939</w:t>
            </w:r>
          </w:p>
        </w:tc>
        <w:tc>
          <w:tcPr>
            <w:tcW w:type="dxa" w:w="1234"/>
          </w:tcPr>
          <w:p>
            <w:r>
              <w:t>38.7%</w:t>
            </w:r>
          </w:p>
        </w:tc>
        <w:tc>
          <w:tcPr>
            <w:tcW w:type="dxa" w:w="1234"/>
          </w:tcPr>
          <w:p>
            <w:r>
              <w:t>1,203,995</w:t>
            </w:r>
          </w:p>
        </w:tc>
        <w:tc>
          <w:tcPr>
            <w:tcW w:type="dxa" w:w="1234"/>
          </w:tcPr>
          <w:p>
            <w:r>
              <w:t>63.0%</w:t>
            </w:r>
          </w:p>
        </w:tc>
      </w:tr>
      <w:tr>
        <w:tc>
          <w:tcPr>
            <w:tcW w:type="dxa" w:w="1234"/>
          </w:tcPr>
          <w:p>
            <w:r>
              <w:t>Fortalecimiento de competencias para uso de dispositivos electrónicos</w:t>
            </w:r>
          </w:p>
        </w:tc>
        <w:tc>
          <w:tcPr>
            <w:tcW w:type="dxa" w:w="1234"/>
          </w:tcPr>
          <w:p>
            <w:r>
              <w:t>693,682</w:t>
            </w:r>
          </w:p>
        </w:tc>
        <w:tc>
          <w:tcPr>
            <w:tcW w:type="dxa" w:w="1234"/>
          </w:tcPr>
          <w:p>
            <w:r>
              <w:t>28,208</w:t>
            </w:r>
          </w:p>
        </w:tc>
        <w:tc>
          <w:tcPr>
            <w:tcW w:type="dxa" w:w="1234"/>
          </w:tcPr>
          <w:p>
            <w:r>
              <w:t>9,656</w:t>
            </w:r>
          </w:p>
        </w:tc>
        <w:tc>
          <w:tcPr>
            <w:tcW w:type="dxa" w:w="1234"/>
          </w:tcPr>
          <w:p>
            <w:r>
              <w:t>1.4%</w:t>
            </w:r>
          </w:p>
        </w:tc>
        <w:tc>
          <w:tcPr>
            <w:tcW w:type="dxa" w:w="1234"/>
          </w:tcPr>
          <w:p>
            <w:r>
              <w:t>692,898</w:t>
            </w:r>
          </w:p>
        </w:tc>
        <w:tc>
          <w:tcPr>
            <w:tcW w:type="dxa" w:w="1234"/>
          </w:tcPr>
          <w:p>
            <w:r>
              <w:t>1.4%</w:t>
            </w:r>
          </w:p>
        </w:tc>
      </w:tr>
      <w:tr>
        <w:tc>
          <w:tcPr>
            <w:tcW w:type="dxa" w:w="1234"/>
          </w:tcPr>
          <w:p>
            <w:r>
              <w:t>Fortalecimiento de las acciones del PP 106</w:t>
            </w:r>
          </w:p>
        </w:tc>
        <w:tc>
          <w:tcPr>
            <w:tcW w:type="dxa" w:w="1234"/>
          </w:tcPr>
          <w:p>
            <w:r>
              <w:t>196,184</w:t>
            </w:r>
          </w:p>
        </w:tc>
        <w:tc>
          <w:tcPr>
            <w:tcW w:type="dxa" w:w="1234"/>
          </w:tcPr>
          <w:p>
            <w:r>
              <w:t>118,008</w:t>
            </w:r>
          </w:p>
        </w:tc>
        <w:tc>
          <w:tcPr>
            <w:tcW w:type="dxa" w:w="1234"/>
          </w:tcPr>
          <w:p>
            <w:r>
              <w:t>113,442</w:t>
            </w:r>
          </w:p>
        </w:tc>
        <w:tc>
          <w:tcPr>
            <w:tcW w:type="dxa" w:w="1234"/>
          </w:tcPr>
          <w:p>
            <w:r>
              <w:t>57.8%</w:t>
            </w:r>
          </w:p>
        </w:tc>
        <w:tc>
          <w:tcPr>
            <w:tcW w:type="dxa" w:w="1234"/>
          </w:tcPr>
          <w:p>
            <w:r>
              <w:t>83,859</w:t>
            </w:r>
          </w:p>
        </w:tc>
        <w:tc>
          <w:tcPr>
            <w:tcW w:type="dxa" w:w="1234"/>
          </w:tcPr>
          <w:p>
            <w:r>
              <w:t>135.3%</w:t>
            </w:r>
          </w:p>
        </w:tc>
      </w:tr>
      <w:tr>
        <w:tc>
          <w:tcPr>
            <w:tcW w:type="dxa" w:w="1234"/>
          </w:tcPr>
          <w:p>
            <w:r>
              <w:t>Kit de impresiones</w:t>
            </w:r>
          </w:p>
        </w:tc>
        <w:tc>
          <w:tcPr>
            <w:tcW w:type="dxa" w:w="1234"/>
          </w:tcPr>
          <w:p>
            <w:r>
              <w:t>1,604,978</w:t>
            </w:r>
          </w:p>
        </w:tc>
        <w:tc>
          <w:tcPr>
            <w:tcW w:type="dxa" w:w="1234"/>
          </w:tcPr>
          <w:p>
            <w:r>
              <w:t>799,653</w:t>
            </w:r>
          </w:p>
        </w:tc>
        <w:tc>
          <w:tcPr>
            <w:tcW w:type="dxa" w:w="1234"/>
          </w:tcPr>
          <w:p>
            <w:r>
              <w:t>721,787</w:t>
            </w:r>
          </w:p>
        </w:tc>
        <w:tc>
          <w:tcPr>
            <w:tcW w:type="dxa" w:w="1234"/>
          </w:tcPr>
          <w:p>
            <w:r>
              <w:t>45.0%</w:t>
            </w:r>
          </w:p>
        </w:tc>
        <w:tc>
          <w:tcPr>
            <w:tcW w:type="dxa" w:w="1234"/>
          </w:tcPr>
          <w:p>
            <w:r>
              <w:t>1,188,180</w:t>
            </w:r>
          </w:p>
        </w:tc>
        <w:tc>
          <w:tcPr>
            <w:tcW w:type="dxa" w:w="1234"/>
          </w:tcPr>
          <w:p>
            <w:r>
              <w:t>60.7%</w:t>
            </w:r>
          </w:p>
        </w:tc>
      </w:tr>
      <w:tr>
        <w:tc>
          <w:tcPr>
            <w:tcW w:type="dxa" w:w="1234"/>
          </w:tcPr>
          <w:p>
            <w:r>
              <w:t>PRONOEI</w:t>
            </w:r>
          </w:p>
        </w:tc>
        <w:tc>
          <w:tcPr>
            <w:tcW w:type="dxa" w:w="1234"/>
          </w:tcPr>
          <w:p>
            <w:r>
              <w:t>12,904,421</w:t>
            </w:r>
          </w:p>
        </w:tc>
        <w:tc>
          <w:tcPr>
            <w:tcW w:type="dxa" w:w="1234"/>
          </w:tcPr>
          <w:p>
            <w:r>
              <w:t>10,895,806</w:t>
            </w:r>
          </w:p>
        </w:tc>
        <w:tc>
          <w:tcPr>
            <w:tcW w:type="dxa" w:w="1234"/>
          </w:tcPr>
          <w:p>
            <w:r>
              <w:t>9,033,710</w:t>
            </w:r>
          </w:p>
        </w:tc>
        <w:tc>
          <w:tcPr>
            <w:tcW w:type="dxa" w:w="1234"/>
          </w:tcPr>
          <w:p>
            <w:r>
              <w:t>70.0%</w:t>
            </w:r>
          </w:p>
        </w:tc>
        <w:tc>
          <w:tcPr>
            <w:tcW w:type="dxa" w:w="1234"/>
          </w:tcPr>
          <w:p>
            <w:r>
              <w:t>10,331,200</w:t>
            </w:r>
          </w:p>
        </w:tc>
        <w:tc>
          <w:tcPr>
            <w:tcW w:type="dxa" w:w="1234"/>
          </w:tcPr>
          <w:p>
            <w:r>
              <w:t>87.4%</w:t>
            </w:r>
          </w:p>
        </w:tc>
      </w:tr>
      <w:tr>
        <w:tc>
          <w:tcPr>
            <w:tcW w:type="dxa" w:w="1234"/>
          </w:tcPr>
          <w:p>
            <w:r>
              <w:t>Plan de Mejora del PP 0107</w:t>
            </w:r>
          </w:p>
        </w:tc>
        <w:tc>
          <w:tcPr>
            <w:tcW w:type="dxa" w:w="1234"/>
          </w:tcPr>
          <w:p>
            <w:r>
              <w:t>308,895</w:t>
            </w:r>
          </w:p>
        </w:tc>
        <w:tc>
          <w:tcPr>
            <w:tcW w:type="dxa" w:w="1234"/>
          </w:tcPr>
          <w:p>
            <w:r>
              <w:t>73,698</w:t>
            </w:r>
          </w:p>
        </w:tc>
        <w:tc>
          <w:tcPr>
            <w:tcW w:type="dxa" w:w="1234"/>
          </w:tcPr>
          <w:p>
            <w:r>
              <w:t>9,116</w:t>
            </w:r>
          </w:p>
        </w:tc>
        <w:tc>
          <w:tcPr>
            <w:tcW w:type="dxa" w:w="1234"/>
          </w:tcPr>
          <w:p>
            <w:r>
              <w:t>3.0%</w:t>
            </w:r>
          </w:p>
        </w:tc>
        <w:tc>
          <w:tcPr>
            <w:tcW w:type="dxa" w:w="1234"/>
          </w:tcPr>
          <w:p>
            <w:r>
              <w:t>236,705</w:t>
            </w:r>
          </w:p>
        </w:tc>
        <w:tc>
          <w:tcPr>
            <w:tcW w:type="dxa" w:w="1234"/>
          </w:tcPr>
          <w:p>
            <w:r>
              <w:t>3.9%</w:t>
            </w:r>
          </w:p>
        </w:tc>
      </w:tr>
      <w:tr>
        <w:tc>
          <w:tcPr>
            <w:tcW w:type="dxa" w:w="1234"/>
          </w:tcPr>
          <w:p>
            <w:r>
              <w:t>Redes Rurales</w:t>
            </w:r>
          </w:p>
        </w:tc>
        <w:tc>
          <w:tcPr>
            <w:tcW w:type="dxa" w:w="1234"/>
          </w:tcPr>
          <w:p>
            <w:r>
              <w:t>4,939</w:t>
            </w:r>
          </w:p>
        </w:tc>
        <w:tc>
          <w:tcPr>
            <w:tcW w:type="dxa" w:w="1234"/>
          </w:tcPr>
          <w:p>
            <w:r>
              <w:t>1,898</w:t>
            </w:r>
          </w:p>
        </w:tc>
        <w:tc>
          <w:tcPr>
            <w:tcW w:type="dxa" w:w="1234"/>
          </w:tcPr>
          <w:p>
            <w:r>
              <w:t>1,898</w:t>
            </w:r>
          </w:p>
        </w:tc>
        <w:tc>
          <w:tcPr>
            <w:tcW w:type="dxa" w:w="1234"/>
          </w:tcPr>
          <w:p>
            <w:r>
              <w:t>38.4%</w:t>
            </w:r>
          </w:p>
        </w:tc>
        <w:tc>
          <w:tcPr>
            <w:tcW w:type="dxa" w:w="1234"/>
          </w:tcPr>
          <w:p>
            <w:r>
              <w:t>4,965</w:t>
            </w:r>
          </w:p>
        </w:tc>
        <w:tc>
          <w:tcPr>
            <w:tcW w:type="dxa" w:w="1234"/>
          </w:tcPr>
          <w:p>
            <w:r>
              <w:t>38.2%</w:t>
            </w:r>
          </w:p>
        </w:tc>
      </w:tr>
      <w:tr>
        <w:tc>
          <w:tcPr>
            <w:tcW w:type="dxa" w:w="1234"/>
          </w:tcPr>
          <w:p>
            <w:r>
              <w:t>Traslado Docente</w:t>
            </w:r>
          </w:p>
        </w:tc>
        <w:tc>
          <w:tcPr>
            <w:tcW w:type="dxa" w:w="1234"/>
          </w:tcPr>
          <w:p>
            <w:r>
              <w:t>9,617</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Total</w:t>
            </w:r>
          </w:p>
        </w:tc>
        <w:tc>
          <w:tcPr>
            <w:tcW w:type="dxa" w:w="1234"/>
          </w:tcPr>
          <w:p>
            <w:r>
              <w:t>18,831,432</w:t>
            </w:r>
          </w:p>
        </w:tc>
        <w:tc>
          <w:tcPr>
            <w:tcW w:type="dxa" w:w="1234"/>
          </w:tcPr>
          <w:p>
            <w:r>
              <w:t>13,238,045</w:t>
            </w:r>
          </w:p>
        </w:tc>
        <w:tc>
          <w:tcPr>
            <w:tcW w:type="dxa" w:w="1234"/>
          </w:tcPr>
          <w:p>
            <w:r>
              <w:t>10,954,055</w:t>
            </w:r>
          </w:p>
        </w:tc>
        <w:tc>
          <w:tcPr>
            <w:tcW w:type="dxa" w:w="1234"/>
          </w:tcPr>
          <w:p>
            <w:r>
              <w:t>58.2%</w:t>
            </w:r>
          </w:p>
        </w:tc>
        <w:tc>
          <w:tcPr>
            <w:tcW w:type="dxa" w:w="1234"/>
          </w:tcPr>
          <w:p>
            <w:r>
              <w:t>14,412,408</w:t>
            </w:r>
          </w:p>
        </w:tc>
        <w:tc>
          <w:tcPr>
            <w:tcW w:type="dxa" w:w="1234"/>
          </w:tcPr>
          <w:p>
            <w:r>
              <w:t>76.0%</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4.4</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28.4%</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PUNO</w:t>
            </w:r>
          </w:p>
        </w:tc>
        <w:tc>
          <w:tcPr>
            <w:tcW w:type="dxa" w:w="1440"/>
          </w:tcPr>
          <w:p>
            <w:r>
              <w:t>150,702</w:t>
            </w:r>
          </w:p>
        </w:tc>
        <w:tc>
          <w:tcPr>
            <w:tcW w:type="dxa" w:w="1440"/>
          </w:tcPr>
          <w:p>
            <w:r>
              <w:t>150,702</w:t>
            </w:r>
          </w:p>
        </w:tc>
        <w:tc>
          <w:tcPr>
            <w:tcW w:type="dxa" w:w="1440"/>
          </w:tcPr>
          <w:p>
            <w:r>
              <w:t>0.0%</w:t>
            </w:r>
          </w:p>
        </w:tc>
        <w:tc>
          <w:tcPr>
            <w:tcW w:type="dxa" w:w="1440"/>
          </w:tcPr>
          <w:p>
            <w:r>
              <w:t>0.0%</w:t>
            </w:r>
          </w:p>
        </w:tc>
        <w:tc>
          <w:tcPr>
            <w:tcW w:type="dxa" w:w="1440"/>
          </w:tcPr>
          <w:p>
            <w:r>
              <w:t>0.0%</w:t>
            </w:r>
          </w:p>
        </w:tc>
      </w:tr>
      <w:tr>
        <w:tc>
          <w:tcPr>
            <w:tcW w:type="dxa" w:w="1440"/>
          </w:tcPr>
          <w:p>
            <w:r>
              <w:t>301. EDUCACION SAN ROMAN</w:t>
            </w:r>
          </w:p>
        </w:tc>
        <w:tc>
          <w:tcPr>
            <w:tcW w:type="dxa" w:w="1440"/>
          </w:tcPr>
          <w:p>
            <w:r>
              <w:t>906,299</w:t>
            </w:r>
          </w:p>
        </w:tc>
        <w:tc>
          <w:tcPr>
            <w:tcW w:type="dxa" w:w="1440"/>
          </w:tcPr>
          <w:p>
            <w:r>
              <w:t>906,299</w:t>
            </w:r>
          </w:p>
        </w:tc>
        <w:tc>
          <w:tcPr>
            <w:tcW w:type="dxa" w:w="1440"/>
          </w:tcPr>
          <w:p>
            <w:r>
              <w:t>74.3%</w:t>
            </w:r>
          </w:p>
        </w:tc>
        <w:tc>
          <w:tcPr>
            <w:tcW w:type="dxa" w:w="1440"/>
          </w:tcPr>
          <w:p>
            <w:r>
              <w:t>0.6%</w:t>
            </w:r>
          </w:p>
        </w:tc>
        <w:tc>
          <w:tcPr>
            <w:tcW w:type="dxa" w:w="1440"/>
          </w:tcPr>
          <w:p>
            <w:r>
              <w:t>0.1%</w:t>
            </w:r>
          </w:p>
        </w:tc>
      </w:tr>
      <w:tr>
        <w:tc>
          <w:tcPr>
            <w:tcW w:type="dxa" w:w="1440"/>
          </w:tcPr>
          <w:p>
            <w:r>
              <w:t>302. EDUCACION MELGAR</w:t>
            </w:r>
          </w:p>
        </w:tc>
        <w:tc>
          <w:tcPr>
            <w:tcW w:type="dxa" w:w="1440"/>
          </w:tcPr>
          <w:p>
            <w:r>
              <w:t>282,993</w:t>
            </w:r>
          </w:p>
        </w:tc>
        <w:tc>
          <w:tcPr>
            <w:tcW w:type="dxa" w:w="1440"/>
          </w:tcPr>
          <w:p>
            <w:r>
              <w:t>282,993</w:t>
            </w:r>
          </w:p>
        </w:tc>
        <w:tc>
          <w:tcPr>
            <w:tcW w:type="dxa" w:w="1440"/>
          </w:tcPr>
          <w:p>
            <w:r>
              <w:t>35.1%</w:t>
            </w:r>
          </w:p>
        </w:tc>
        <w:tc>
          <w:tcPr>
            <w:tcW w:type="dxa" w:w="1440"/>
          </w:tcPr>
          <w:p>
            <w:r>
              <w:t>35.1%</w:t>
            </w:r>
          </w:p>
        </w:tc>
        <w:tc>
          <w:tcPr>
            <w:tcW w:type="dxa" w:w="1440"/>
          </w:tcPr>
          <w:p>
            <w:r>
              <w:t>12.2%</w:t>
            </w:r>
          </w:p>
        </w:tc>
      </w:tr>
      <w:tr>
        <w:tc>
          <w:tcPr>
            <w:tcW w:type="dxa" w:w="1440"/>
          </w:tcPr>
          <w:p>
            <w:r>
              <w:t>303. EDUCACION AZANGARO</w:t>
            </w:r>
          </w:p>
        </w:tc>
        <w:tc>
          <w:tcPr>
            <w:tcW w:type="dxa" w:w="1440"/>
          </w:tcPr>
          <w:p>
            <w:r>
              <w:t>475,602</w:t>
            </w:r>
          </w:p>
        </w:tc>
        <w:tc>
          <w:tcPr>
            <w:tcW w:type="dxa" w:w="1440"/>
          </w:tcPr>
          <w:p>
            <w:r>
              <w:t>475,602</w:t>
            </w:r>
          </w:p>
        </w:tc>
        <w:tc>
          <w:tcPr>
            <w:tcW w:type="dxa" w:w="1440"/>
          </w:tcPr>
          <w:p>
            <w:r>
              <w:t>91.7%</w:t>
            </w:r>
          </w:p>
        </w:tc>
        <w:tc>
          <w:tcPr>
            <w:tcW w:type="dxa" w:w="1440"/>
          </w:tcPr>
          <w:p>
            <w:r>
              <w:t>91.7%</w:t>
            </w:r>
          </w:p>
        </w:tc>
        <w:tc>
          <w:tcPr>
            <w:tcW w:type="dxa" w:w="1440"/>
          </w:tcPr>
          <w:p>
            <w:r>
              <w:t>89.5%</w:t>
            </w:r>
          </w:p>
        </w:tc>
      </w:tr>
      <w:tr>
        <w:tc>
          <w:tcPr>
            <w:tcW w:type="dxa" w:w="1440"/>
          </w:tcPr>
          <w:p>
            <w:r>
              <w:t>304. EDUCACION HUANCANE</w:t>
            </w:r>
          </w:p>
        </w:tc>
        <w:tc>
          <w:tcPr>
            <w:tcW w:type="dxa" w:w="1440"/>
          </w:tcPr>
          <w:p>
            <w:r>
              <w:t>220,975</w:t>
            </w:r>
          </w:p>
        </w:tc>
        <w:tc>
          <w:tcPr>
            <w:tcW w:type="dxa" w:w="1440"/>
          </w:tcPr>
          <w:p>
            <w:r>
              <w:t>220,975</w:t>
            </w:r>
          </w:p>
        </w:tc>
        <w:tc>
          <w:tcPr>
            <w:tcW w:type="dxa" w:w="1440"/>
          </w:tcPr>
          <w:p>
            <w:r>
              <w:t>75.3%</w:t>
            </w:r>
          </w:p>
        </w:tc>
        <w:tc>
          <w:tcPr>
            <w:tcW w:type="dxa" w:w="1440"/>
          </w:tcPr>
          <w:p>
            <w:r>
              <w:t>39.5%</w:t>
            </w:r>
          </w:p>
        </w:tc>
        <w:tc>
          <w:tcPr>
            <w:tcW w:type="dxa" w:w="1440"/>
          </w:tcPr>
          <w:p>
            <w:r>
              <w:t>39.5%</w:t>
            </w:r>
          </w:p>
        </w:tc>
      </w:tr>
      <w:tr>
        <w:tc>
          <w:tcPr>
            <w:tcW w:type="dxa" w:w="1440"/>
          </w:tcPr>
          <w:p>
            <w:r>
              <w:t>305. EDUCACION PUTINA</w:t>
            </w:r>
          </w:p>
        </w:tc>
        <w:tc>
          <w:tcPr>
            <w:tcW w:type="dxa" w:w="1440"/>
          </w:tcPr>
          <w:p>
            <w:r>
              <w:t>126,107</w:t>
            </w:r>
          </w:p>
        </w:tc>
        <w:tc>
          <w:tcPr>
            <w:tcW w:type="dxa" w:w="1440"/>
          </w:tcPr>
          <w:p>
            <w:r>
              <w:t>126,107</w:t>
            </w:r>
          </w:p>
        </w:tc>
        <w:tc>
          <w:tcPr>
            <w:tcW w:type="dxa" w:w="1440"/>
          </w:tcPr>
          <w:p>
            <w:r>
              <w:t>78.7%</w:t>
            </w:r>
          </w:p>
        </w:tc>
        <w:tc>
          <w:tcPr>
            <w:tcW w:type="dxa" w:w="1440"/>
          </w:tcPr>
          <w:p>
            <w:r>
              <w:t>10.8%</w:t>
            </w:r>
          </w:p>
        </w:tc>
        <w:tc>
          <w:tcPr>
            <w:tcW w:type="dxa" w:w="1440"/>
          </w:tcPr>
          <w:p>
            <w:r>
              <w:t>10.8%</w:t>
            </w:r>
          </w:p>
        </w:tc>
      </w:tr>
      <w:tr>
        <w:tc>
          <w:tcPr>
            <w:tcW w:type="dxa" w:w="1440"/>
          </w:tcPr>
          <w:p>
            <w:r>
              <w:t>306. EDUCACION COLLAO</w:t>
            </w:r>
          </w:p>
        </w:tc>
        <w:tc>
          <w:tcPr>
            <w:tcW w:type="dxa" w:w="1440"/>
          </w:tcPr>
          <w:p>
            <w:r>
              <w:t>248,567</w:t>
            </w:r>
          </w:p>
        </w:tc>
        <w:tc>
          <w:tcPr>
            <w:tcW w:type="dxa" w:w="1440"/>
          </w:tcPr>
          <w:p>
            <w:r>
              <w:t>248,567</w:t>
            </w:r>
          </w:p>
        </w:tc>
        <w:tc>
          <w:tcPr>
            <w:tcW w:type="dxa" w:w="1440"/>
          </w:tcPr>
          <w:p>
            <w:r>
              <w:t>11.7%</w:t>
            </w:r>
          </w:p>
        </w:tc>
        <w:tc>
          <w:tcPr>
            <w:tcW w:type="dxa" w:w="1440"/>
          </w:tcPr>
          <w:p>
            <w:r>
              <w:t>11.7%</w:t>
            </w:r>
          </w:p>
        </w:tc>
        <w:tc>
          <w:tcPr>
            <w:tcW w:type="dxa" w:w="1440"/>
          </w:tcPr>
          <w:p>
            <w:r>
              <w:t>11.7%</w:t>
            </w:r>
          </w:p>
        </w:tc>
      </w:tr>
      <w:tr>
        <w:tc>
          <w:tcPr>
            <w:tcW w:type="dxa" w:w="1440"/>
          </w:tcPr>
          <w:p>
            <w:r>
              <w:t>307. EDUCACION CHUCUITO - JULI</w:t>
            </w:r>
          </w:p>
        </w:tc>
        <w:tc>
          <w:tcPr>
            <w:tcW w:type="dxa" w:w="1440"/>
          </w:tcPr>
          <w:p>
            <w:r>
              <w:t>319,577</w:t>
            </w:r>
          </w:p>
        </w:tc>
        <w:tc>
          <w:tcPr>
            <w:tcW w:type="dxa" w:w="1440"/>
          </w:tcPr>
          <w:p>
            <w:r>
              <w:t>319,577</w:t>
            </w:r>
          </w:p>
        </w:tc>
        <w:tc>
          <w:tcPr>
            <w:tcW w:type="dxa" w:w="1440"/>
          </w:tcPr>
          <w:p>
            <w:r>
              <w:t>54.9%</w:t>
            </w:r>
          </w:p>
        </w:tc>
        <w:tc>
          <w:tcPr>
            <w:tcW w:type="dxa" w:w="1440"/>
          </w:tcPr>
          <w:p>
            <w:r>
              <w:t>54.9%</w:t>
            </w:r>
          </w:p>
        </w:tc>
        <w:tc>
          <w:tcPr>
            <w:tcW w:type="dxa" w:w="1440"/>
          </w:tcPr>
          <w:p>
            <w:r>
              <w:t>54.9%</w:t>
            </w:r>
          </w:p>
        </w:tc>
      </w:tr>
      <w:tr>
        <w:tc>
          <w:tcPr>
            <w:tcW w:type="dxa" w:w="1440"/>
          </w:tcPr>
          <w:p>
            <w:r>
              <w:t>308. EDUCACION YUNGUYO</w:t>
            </w:r>
          </w:p>
        </w:tc>
        <w:tc>
          <w:tcPr>
            <w:tcW w:type="dxa" w:w="1440"/>
          </w:tcPr>
          <w:p>
            <w:r>
              <w:t>135,231</w:t>
            </w:r>
          </w:p>
        </w:tc>
        <w:tc>
          <w:tcPr>
            <w:tcW w:type="dxa" w:w="1440"/>
          </w:tcPr>
          <w:p>
            <w:r>
              <w:t>135,231</w:t>
            </w:r>
          </w:p>
        </w:tc>
        <w:tc>
          <w:tcPr>
            <w:tcW w:type="dxa" w:w="1440"/>
          </w:tcPr>
          <w:p>
            <w:r>
              <w:t>44.0%</w:t>
            </w:r>
          </w:p>
        </w:tc>
        <w:tc>
          <w:tcPr>
            <w:tcW w:type="dxa" w:w="1440"/>
          </w:tcPr>
          <w:p>
            <w:r>
              <w:t>44.0%</w:t>
            </w:r>
          </w:p>
        </w:tc>
        <w:tc>
          <w:tcPr>
            <w:tcW w:type="dxa" w:w="1440"/>
          </w:tcPr>
          <w:p>
            <w:r>
              <w:t>44.0%</w:t>
            </w:r>
          </w:p>
        </w:tc>
      </w:tr>
      <w:tr>
        <w:tc>
          <w:tcPr>
            <w:tcW w:type="dxa" w:w="1440"/>
          </w:tcPr>
          <w:p>
            <w:r>
              <w:t>309. EDUCACION CARABAYA - MACUSANI</w:t>
            </w:r>
          </w:p>
        </w:tc>
        <w:tc>
          <w:tcPr>
            <w:tcW w:type="dxa" w:w="1440"/>
          </w:tcPr>
          <w:p>
            <w:r>
              <w:t>243,954</w:t>
            </w:r>
          </w:p>
        </w:tc>
        <w:tc>
          <w:tcPr>
            <w:tcW w:type="dxa" w:w="1440"/>
          </w:tcPr>
          <w:p>
            <w:r>
              <w:t>243,954</w:t>
            </w:r>
          </w:p>
        </w:tc>
        <w:tc>
          <w:tcPr>
            <w:tcW w:type="dxa" w:w="1440"/>
          </w:tcPr>
          <w:p>
            <w:r>
              <w:t>36.6%</w:t>
            </w:r>
          </w:p>
        </w:tc>
        <w:tc>
          <w:tcPr>
            <w:tcW w:type="dxa" w:w="1440"/>
          </w:tcPr>
          <w:p>
            <w:r>
              <w:t>36.6%</w:t>
            </w:r>
          </w:p>
        </w:tc>
        <w:tc>
          <w:tcPr>
            <w:tcW w:type="dxa" w:w="1440"/>
          </w:tcPr>
          <w:p>
            <w:r>
              <w:t>22.4%</w:t>
            </w:r>
          </w:p>
        </w:tc>
      </w:tr>
      <w:tr>
        <w:tc>
          <w:tcPr>
            <w:tcW w:type="dxa" w:w="1440"/>
          </w:tcPr>
          <w:p>
            <w:r>
              <w:t>310. EDUCACION SANDIA</w:t>
            </w:r>
          </w:p>
        </w:tc>
        <w:tc>
          <w:tcPr>
            <w:tcW w:type="dxa" w:w="1440"/>
          </w:tcPr>
          <w:p>
            <w:r>
              <w:t>195,739</w:t>
            </w:r>
          </w:p>
        </w:tc>
        <w:tc>
          <w:tcPr>
            <w:tcW w:type="dxa" w:w="1440"/>
          </w:tcPr>
          <w:p>
            <w:r>
              <w:t>195,739</w:t>
            </w:r>
          </w:p>
        </w:tc>
        <w:tc>
          <w:tcPr>
            <w:tcW w:type="dxa" w:w="1440"/>
          </w:tcPr>
          <w:p>
            <w:r>
              <w:t>100.0%</w:t>
            </w:r>
          </w:p>
        </w:tc>
        <w:tc>
          <w:tcPr>
            <w:tcW w:type="dxa" w:w="1440"/>
          </w:tcPr>
          <w:p>
            <w:r>
              <w:t>100.0%</w:t>
            </w:r>
          </w:p>
        </w:tc>
        <w:tc>
          <w:tcPr>
            <w:tcW w:type="dxa" w:w="1440"/>
          </w:tcPr>
          <w:p>
            <w:r>
              <w:t>100.0%</w:t>
            </w:r>
          </w:p>
        </w:tc>
      </w:tr>
      <w:tr>
        <w:tc>
          <w:tcPr>
            <w:tcW w:type="dxa" w:w="1440"/>
          </w:tcPr>
          <w:p>
            <w:r>
              <w:t>311. UGEL PUNO</w:t>
            </w:r>
          </w:p>
        </w:tc>
        <w:tc>
          <w:tcPr>
            <w:tcW w:type="dxa" w:w="1440"/>
          </w:tcPr>
          <w:p>
            <w:r>
              <w:t>736,477</w:t>
            </w:r>
          </w:p>
        </w:tc>
        <w:tc>
          <w:tcPr>
            <w:tcW w:type="dxa" w:w="1440"/>
          </w:tcPr>
          <w:p>
            <w:r>
              <w:t>736,477</w:t>
            </w:r>
          </w:p>
        </w:tc>
        <w:tc>
          <w:tcPr>
            <w:tcW w:type="dxa" w:w="1440"/>
          </w:tcPr>
          <w:p>
            <w:r>
              <w:t>93.8%</w:t>
            </w:r>
          </w:p>
        </w:tc>
        <w:tc>
          <w:tcPr>
            <w:tcW w:type="dxa" w:w="1440"/>
          </w:tcPr>
          <w:p>
            <w:r>
              <w:t>11.3%</w:t>
            </w:r>
          </w:p>
        </w:tc>
        <w:tc>
          <w:tcPr>
            <w:tcW w:type="dxa" w:w="1440"/>
          </w:tcPr>
          <w:p>
            <w:r>
              <w:t>11.3%</w:t>
            </w:r>
          </w:p>
        </w:tc>
      </w:tr>
      <w:tr>
        <w:tc>
          <w:tcPr>
            <w:tcW w:type="dxa" w:w="1440"/>
          </w:tcPr>
          <w:p>
            <w:r>
              <w:t>312. EDUCACION LAMPA</w:t>
            </w:r>
          </w:p>
        </w:tc>
        <w:tc>
          <w:tcPr>
            <w:tcW w:type="dxa" w:w="1440"/>
          </w:tcPr>
          <w:p>
            <w:r>
              <w:t>153,617</w:t>
            </w:r>
          </w:p>
        </w:tc>
        <w:tc>
          <w:tcPr>
            <w:tcW w:type="dxa" w:w="1440"/>
          </w:tcPr>
          <w:p>
            <w:r>
              <w:t>153,617</w:t>
            </w:r>
          </w:p>
        </w:tc>
        <w:tc>
          <w:tcPr>
            <w:tcW w:type="dxa" w:w="1440"/>
          </w:tcPr>
          <w:p>
            <w:r>
              <w:t>28.3%</w:t>
            </w:r>
          </w:p>
        </w:tc>
        <w:tc>
          <w:tcPr>
            <w:tcW w:type="dxa" w:w="1440"/>
          </w:tcPr>
          <w:p>
            <w:r>
              <w:t>28.3%</w:t>
            </w:r>
          </w:p>
        </w:tc>
        <w:tc>
          <w:tcPr>
            <w:tcW w:type="dxa" w:w="1440"/>
          </w:tcPr>
          <w:p>
            <w:r>
              <w:t>28.3%</w:t>
            </w:r>
          </w:p>
        </w:tc>
      </w:tr>
      <w:tr>
        <w:tc>
          <w:tcPr>
            <w:tcW w:type="dxa" w:w="1440"/>
          </w:tcPr>
          <w:p>
            <w:r>
              <w:t>313. EDUCACION MOHO</w:t>
            </w:r>
          </w:p>
        </w:tc>
        <w:tc>
          <w:tcPr>
            <w:tcW w:type="dxa" w:w="1440"/>
          </w:tcPr>
          <w:p>
            <w:r>
              <w:t>89,931</w:t>
            </w:r>
          </w:p>
        </w:tc>
        <w:tc>
          <w:tcPr>
            <w:tcW w:type="dxa" w:w="1440"/>
          </w:tcPr>
          <w:p>
            <w:r>
              <w:t>89,931</w:t>
            </w:r>
          </w:p>
        </w:tc>
        <w:tc>
          <w:tcPr>
            <w:tcW w:type="dxa" w:w="1440"/>
          </w:tcPr>
          <w:p>
            <w:r>
              <w:t>77.7%</w:t>
            </w:r>
          </w:p>
        </w:tc>
        <w:tc>
          <w:tcPr>
            <w:tcW w:type="dxa" w:w="1440"/>
          </w:tcPr>
          <w:p>
            <w:r>
              <w:t>19.4%</w:t>
            </w:r>
          </w:p>
        </w:tc>
        <w:tc>
          <w:tcPr>
            <w:tcW w:type="dxa" w:w="1440"/>
          </w:tcPr>
          <w:p>
            <w:r>
              <w:t>19.4%</w:t>
            </w:r>
          </w:p>
        </w:tc>
      </w:tr>
      <w:tr>
        <w:tc>
          <w:tcPr>
            <w:tcW w:type="dxa" w:w="1440"/>
          </w:tcPr>
          <w:p>
            <w:r>
              <w:t>314. EDUCACION CRUCERO</w:t>
            </w:r>
          </w:p>
        </w:tc>
        <w:tc>
          <w:tcPr>
            <w:tcW w:type="dxa" w:w="1440"/>
          </w:tcPr>
          <w:p>
            <w:r>
              <w:t>111,695</w:t>
            </w:r>
          </w:p>
        </w:tc>
        <w:tc>
          <w:tcPr>
            <w:tcW w:type="dxa" w:w="1440"/>
          </w:tcPr>
          <w:p>
            <w:r>
              <w:t>111,695</w:t>
            </w:r>
          </w:p>
        </w:tc>
        <w:tc>
          <w:tcPr>
            <w:tcW w:type="dxa" w:w="1440"/>
          </w:tcPr>
          <w:p>
            <w:r>
              <w:t>96.4%</w:t>
            </w:r>
          </w:p>
        </w:tc>
        <w:tc>
          <w:tcPr>
            <w:tcW w:type="dxa" w:w="1440"/>
          </w:tcPr>
          <w:p>
            <w:r>
              <w:t>29.1%</w:t>
            </w:r>
          </w:p>
        </w:tc>
        <w:tc>
          <w:tcPr>
            <w:tcW w:type="dxa" w:w="1440"/>
          </w:tcPr>
          <w:p>
            <w:r>
              <w:t>24.9%</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PUNO</w:t>
      </w:r>
      <w:r>
        <w:t xml:space="preserve"> por la suma de S/. </w:t>
      </w:r>
      <w:r>
        <w:t>8,020,100</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64,500</w:t>
            </w:r>
          </w:p>
        </w:tc>
        <w:tc>
          <w:tcPr>
            <w:tcW w:type="dxa" w:w="1440"/>
          </w:tcPr>
          <w:p>
            <w:r>
              <w:t>0</w:t>
            </w:r>
          </w:p>
        </w:tc>
        <w:tc>
          <w:tcPr>
            <w:tcW w:type="dxa" w:w="1440"/>
          </w:tcPr>
          <w:p>
            <w:r>
              <w:t>46,500</w:t>
            </w:r>
          </w:p>
        </w:tc>
        <w:tc>
          <w:tcPr>
            <w:tcW w:type="dxa" w:w="1440"/>
          </w:tcPr>
          <w:p>
            <w:r>
              <w:t>18,000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60,690</w:t>
            </w:r>
          </w:p>
        </w:tc>
        <w:tc>
          <w:tcPr>
            <w:tcW w:type="dxa" w:w="1440"/>
          </w:tcPr>
          <w:p>
            <w:r>
              <w:t>0</w:t>
            </w:r>
          </w:p>
        </w:tc>
        <w:tc>
          <w:tcPr>
            <w:tcW w:type="dxa" w:w="1440"/>
          </w:tcPr>
          <w:p>
            <w:r>
              <w:t>45,290</w:t>
            </w:r>
          </w:p>
        </w:tc>
        <w:tc>
          <w:tcPr>
            <w:tcW w:type="dxa" w:w="1440"/>
          </w:tcPr>
          <w:p>
            <w:r>
              <w:t>15,400</w:t>
            </w:r>
          </w:p>
        </w:tc>
      </w:tr>
      <w:tr>
        <w:tc>
          <w:tcPr>
            <w:tcW w:type="dxa" w:w="1440"/>
          </w:tcPr>
          <w:p>
            <w:r>
              <w:t>9001. ACCIONES CENTRALES</w:t>
            </w:r>
          </w:p>
        </w:tc>
        <w:tc>
          <w:tcPr>
            <w:tcW w:type="dxa" w:w="1440"/>
          </w:tcPr>
          <w:p>
            <w:r>
              <w:t>2.3. BIENES Y SERVICIOS</w:t>
            </w:r>
          </w:p>
        </w:tc>
        <w:tc>
          <w:tcPr>
            <w:tcW w:type="dxa" w:w="1440"/>
          </w:tcPr>
          <w:p>
            <w:r>
              <w:t>3,190,791</w:t>
            </w:r>
          </w:p>
        </w:tc>
        <w:tc>
          <w:tcPr>
            <w:tcW w:type="dxa" w:w="1440"/>
          </w:tcPr>
          <w:p>
            <w:r>
              <w:t>458,195</w:t>
            </w:r>
          </w:p>
        </w:tc>
        <w:tc>
          <w:tcPr>
            <w:tcW w:type="dxa" w:w="1440"/>
          </w:tcPr>
          <w:p>
            <w:r>
              <w:t>2,000,780</w:t>
            </w:r>
          </w:p>
        </w:tc>
        <w:tc>
          <w:tcPr>
            <w:tcW w:type="dxa" w:w="1440"/>
          </w:tcPr>
          <w:p>
            <w:r>
              <w:t>731,816</w:t>
            </w:r>
          </w:p>
        </w:tc>
      </w:tr>
      <w:tr>
        <w:tc>
          <w:tcPr>
            <w:tcW w:type="dxa" w:w="1440"/>
          </w:tcPr>
          <w:p>
            <w:r>
              <w:t>9001. ACCIONES CENTRALES</w:t>
            </w:r>
          </w:p>
        </w:tc>
        <w:tc>
          <w:tcPr>
            <w:tcW w:type="dxa" w:w="1440"/>
          </w:tcPr>
          <w:p>
            <w:r>
              <w:t>2.6. ADQUISICION DE ACTIVOS NO FINANCIEROS</w:t>
            </w:r>
          </w:p>
        </w:tc>
        <w:tc>
          <w:tcPr>
            <w:tcW w:type="dxa" w:w="1440"/>
          </w:tcPr>
          <w:p>
            <w:r>
              <w:t>694,069</w:t>
            </w:r>
          </w:p>
        </w:tc>
        <w:tc>
          <w:tcPr>
            <w:tcW w:type="dxa" w:w="1440"/>
          </w:tcPr>
          <w:p>
            <w:r>
              <w:t>0</w:t>
            </w:r>
          </w:p>
        </w:tc>
        <w:tc>
          <w:tcPr>
            <w:tcW w:type="dxa" w:w="1440"/>
          </w:tcPr>
          <w:p>
            <w:r>
              <w:t>542,501</w:t>
            </w:r>
          </w:p>
        </w:tc>
        <w:tc>
          <w:tcPr>
            <w:tcW w:type="dxa" w:w="1440"/>
          </w:tcPr>
          <w:p>
            <w:r>
              <w:t>151,568</w:t>
            </w:r>
          </w:p>
        </w:tc>
      </w:tr>
      <w:tr>
        <w:tc>
          <w:tcPr>
            <w:tcW w:type="dxa" w:w="1440"/>
          </w:tcPr>
          <w:p>
            <w:r>
              <w:t>Total</w:t>
            </w:r>
          </w:p>
        </w:tc>
        <w:tc>
          <w:tcPr>
            <w:tcW w:type="dxa" w:w="1440"/>
          </w:tcPr>
          <w:p>
            <w:r>
              <w:t>-</w:t>
            </w:r>
          </w:p>
        </w:tc>
        <w:tc>
          <w:tcPr>
            <w:tcW w:type="dxa" w:w="1440"/>
          </w:tcPr>
          <w:p>
            <w:r>
              <w:t>4,010,050</w:t>
            </w:r>
          </w:p>
        </w:tc>
        <w:tc>
          <w:tcPr>
            <w:tcW w:type="dxa" w:w="1440"/>
          </w:tcPr>
          <w:p>
            <w:r>
              <w:t>458,195</w:t>
            </w:r>
          </w:p>
        </w:tc>
        <w:tc>
          <w:tcPr>
            <w:tcW w:type="dxa" w:w="1440"/>
          </w:tcPr>
          <w:p>
            <w:r>
              <w:t>2,635,071</w:t>
            </w:r>
          </w:p>
        </w:tc>
        <w:tc>
          <w:tcPr>
            <w:tcW w:type="dxa" w:w="1440"/>
          </w:tcPr>
          <w:p>
            <w:r>
              <w:t>916,784</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PUNO, por concepto de encargaturas, </w:t>
      </w:r>
      <w:r>
        <w:t xml:space="preserve">se ha calculado para el </w:t>
      </w:r>
      <w:r>
        <w:t>2021</w:t>
      </w:r>
      <w:r>
        <w:t xml:space="preserve"> un costo de S/.</w:t>
      </w:r>
      <w:r>
        <w:t>35,794,253</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PUNO</w:t>
      </w:r>
      <w:r>
        <w:t xml:space="preserve"> por el monto de S/.</w:t>
      </w:r>
      <w:r>
        <w:t>14,570,750</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3,308,298</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1,087,096</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16,829,333</w:t>
      </w:r>
      <w:r>
        <w:t xml:space="preserve"> a favor de las Unidades Ejecutoras de Educación de la Región </w:t>
      </w:r>
      <w:r>
        <w:t>PUNO</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PUNO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PUNO</w:t>
            </w:r>
          </w:p>
        </w:tc>
        <w:tc>
          <w:tcPr>
            <w:tcW w:type="dxa" w:w="1728"/>
          </w:tcPr>
          <w:p>
            <w:r>
              <w:t>54629.33</w:t>
            </w:r>
          </w:p>
        </w:tc>
        <w:tc>
          <w:tcPr>
            <w:tcW w:type="dxa" w:w="1728"/>
          </w:tcPr>
          <w:p>
            <w:r>
              <w:t>0.0</w:t>
            </w:r>
          </w:p>
        </w:tc>
        <w:tc>
          <w:tcPr>
            <w:tcW w:type="dxa" w:w="1728"/>
          </w:tcPr>
          <w:p>
            <w:r>
              <w:t>43196.0</w:t>
            </w:r>
          </w:p>
        </w:tc>
        <w:tc>
          <w:tcPr>
            <w:tcW w:type="dxa" w:w="1728"/>
          </w:tcPr>
          <w:p>
            <w:r>
              <w:t>11435.0</w:t>
            </w:r>
          </w:p>
        </w:tc>
      </w:tr>
      <w:tr>
        <w:tc>
          <w:tcPr>
            <w:tcW w:type="dxa" w:w="1728"/>
          </w:tcPr>
          <w:p>
            <w:r>
              <w:t>301. EDUCACION SAN ROMAN</w:t>
            </w:r>
          </w:p>
        </w:tc>
        <w:tc>
          <w:tcPr>
            <w:tcW w:type="dxa" w:w="1728"/>
          </w:tcPr>
          <w:p>
            <w:r>
              <w:t>2519083.72</w:t>
            </w:r>
          </w:p>
        </w:tc>
        <w:tc>
          <w:tcPr>
            <w:tcW w:type="dxa" w:w="1728"/>
          </w:tcPr>
          <w:p>
            <w:r>
              <w:t>1035273.0</w:t>
            </w:r>
          </w:p>
        </w:tc>
        <w:tc>
          <w:tcPr>
            <w:tcW w:type="dxa" w:w="1728"/>
          </w:tcPr>
          <w:p>
            <w:r>
              <w:t>0.0</w:t>
            </w:r>
          </w:p>
        </w:tc>
        <w:tc>
          <w:tcPr>
            <w:tcW w:type="dxa" w:w="1728"/>
          </w:tcPr>
          <w:p>
            <w:r>
              <w:t>1483884.0</w:t>
            </w:r>
          </w:p>
        </w:tc>
      </w:tr>
      <w:tr>
        <w:tc>
          <w:tcPr>
            <w:tcW w:type="dxa" w:w="1728"/>
          </w:tcPr>
          <w:p>
            <w:r>
              <w:t>302. EDUCACION MELGAR</w:t>
            </w:r>
          </w:p>
        </w:tc>
        <w:tc>
          <w:tcPr>
            <w:tcW w:type="dxa" w:w="1728"/>
          </w:tcPr>
          <w:p>
            <w:r>
              <w:t>2854464.93</w:t>
            </w:r>
          </w:p>
        </w:tc>
        <w:tc>
          <w:tcPr>
            <w:tcW w:type="dxa" w:w="1728"/>
          </w:tcPr>
          <w:p>
            <w:r>
              <w:t>1322450.0</w:t>
            </w:r>
          </w:p>
        </w:tc>
        <w:tc>
          <w:tcPr>
            <w:tcW w:type="dxa" w:w="1728"/>
          </w:tcPr>
          <w:p>
            <w:r>
              <w:t>49696.0</w:t>
            </w:r>
          </w:p>
        </w:tc>
        <w:tc>
          <w:tcPr>
            <w:tcW w:type="dxa" w:w="1728"/>
          </w:tcPr>
          <w:p>
            <w:r>
              <w:t>1482413.0</w:t>
            </w:r>
          </w:p>
        </w:tc>
      </w:tr>
      <w:tr>
        <w:tc>
          <w:tcPr>
            <w:tcW w:type="dxa" w:w="1728"/>
          </w:tcPr>
          <w:p>
            <w:r>
              <w:t>303. EDUCACION AZANGARO</w:t>
            </w:r>
          </w:p>
        </w:tc>
        <w:tc>
          <w:tcPr>
            <w:tcW w:type="dxa" w:w="1728"/>
          </w:tcPr>
          <w:p>
            <w:r>
              <w:t>5257306.93</w:t>
            </w:r>
          </w:p>
        </w:tc>
        <w:tc>
          <w:tcPr>
            <w:tcW w:type="dxa" w:w="1728"/>
          </w:tcPr>
          <w:p>
            <w:r>
              <w:t>2222996.0</w:t>
            </w:r>
          </w:p>
        </w:tc>
        <w:tc>
          <w:tcPr>
            <w:tcW w:type="dxa" w:w="1728"/>
          </w:tcPr>
          <w:p>
            <w:r>
              <w:t>2119332.0</w:t>
            </w:r>
          </w:p>
        </w:tc>
        <w:tc>
          <w:tcPr>
            <w:tcW w:type="dxa" w:w="1728"/>
          </w:tcPr>
          <w:p>
            <w:r>
              <w:t>915147.0</w:t>
            </w:r>
          </w:p>
        </w:tc>
      </w:tr>
      <w:tr>
        <w:tc>
          <w:tcPr>
            <w:tcW w:type="dxa" w:w="1728"/>
          </w:tcPr>
          <w:p>
            <w:r>
              <w:t>304. EDUCACION HUANCANE</w:t>
            </w:r>
          </w:p>
        </w:tc>
        <w:tc>
          <w:tcPr>
            <w:tcW w:type="dxa" w:w="1728"/>
          </w:tcPr>
          <w:p>
            <w:r>
              <w:t>3285944.42</w:t>
            </w:r>
          </w:p>
        </w:tc>
        <w:tc>
          <w:tcPr>
            <w:tcW w:type="dxa" w:w="1728"/>
          </w:tcPr>
          <w:p>
            <w:r>
              <w:t>1344733.0</w:t>
            </w:r>
          </w:p>
        </w:tc>
        <w:tc>
          <w:tcPr>
            <w:tcW w:type="dxa" w:w="1728"/>
          </w:tcPr>
          <w:p>
            <w:r>
              <w:t>0.0</w:t>
            </w:r>
          </w:p>
        </w:tc>
        <w:tc>
          <w:tcPr>
            <w:tcW w:type="dxa" w:w="1728"/>
          </w:tcPr>
          <w:p>
            <w:r>
              <w:t>1941357.0</w:t>
            </w:r>
          </w:p>
        </w:tc>
      </w:tr>
      <w:tr>
        <w:tc>
          <w:tcPr>
            <w:tcW w:type="dxa" w:w="1728"/>
          </w:tcPr>
          <w:p>
            <w:r>
              <w:t>305. EDUCACION PUTINA</w:t>
            </w:r>
          </w:p>
        </w:tc>
        <w:tc>
          <w:tcPr>
            <w:tcW w:type="dxa" w:w="1728"/>
          </w:tcPr>
          <w:p>
            <w:r>
              <w:t>991480.02</w:t>
            </w:r>
          </w:p>
        </w:tc>
        <w:tc>
          <w:tcPr>
            <w:tcW w:type="dxa" w:w="1728"/>
          </w:tcPr>
          <w:p>
            <w:r>
              <w:t>430965.0</w:t>
            </w:r>
          </w:p>
        </w:tc>
        <w:tc>
          <w:tcPr>
            <w:tcW w:type="dxa" w:w="1728"/>
          </w:tcPr>
          <w:p>
            <w:r>
              <w:t>0.0</w:t>
            </w:r>
          </w:p>
        </w:tc>
        <w:tc>
          <w:tcPr>
            <w:tcW w:type="dxa" w:w="1728"/>
          </w:tcPr>
          <w:p>
            <w:r>
              <w:t>560546.0</w:t>
            </w:r>
          </w:p>
        </w:tc>
      </w:tr>
      <w:tr>
        <w:tc>
          <w:tcPr>
            <w:tcW w:type="dxa" w:w="1728"/>
          </w:tcPr>
          <w:p>
            <w:r>
              <w:t>306. EDUCACION COLLAO</w:t>
            </w:r>
          </w:p>
        </w:tc>
        <w:tc>
          <w:tcPr>
            <w:tcW w:type="dxa" w:w="1728"/>
          </w:tcPr>
          <w:p>
            <w:r>
              <w:t>2582749.05</w:t>
            </w:r>
          </w:p>
        </w:tc>
        <w:tc>
          <w:tcPr>
            <w:tcW w:type="dxa" w:w="1728"/>
          </w:tcPr>
          <w:p>
            <w:r>
              <w:t>1178946.0</w:t>
            </w:r>
          </w:p>
        </w:tc>
        <w:tc>
          <w:tcPr>
            <w:tcW w:type="dxa" w:w="1728"/>
          </w:tcPr>
          <w:p>
            <w:r>
              <w:t>213771.0</w:t>
            </w:r>
          </w:p>
        </w:tc>
        <w:tc>
          <w:tcPr>
            <w:tcW w:type="dxa" w:w="1728"/>
          </w:tcPr>
          <w:p>
            <w:r>
              <w:t>1190111.0</w:t>
            </w:r>
          </w:p>
        </w:tc>
      </w:tr>
      <w:tr>
        <w:tc>
          <w:tcPr>
            <w:tcW w:type="dxa" w:w="1728"/>
          </w:tcPr>
          <w:p>
            <w:r>
              <w:t>307. EDUCACION CHUCUITO - JULI</w:t>
            </w:r>
          </w:p>
        </w:tc>
        <w:tc>
          <w:tcPr>
            <w:tcW w:type="dxa" w:w="1728"/>
          </w:tcPr>
          <w:p>
            <w:r>
              <w:t>3460691.44</w:t>
            </w:r>
          </w:p>
        </w:tc>
        <w:tc>
          <w:tcPr>
            <w:tcW w:type="dxa" w:w="1728"/>
          </w:tcPr>
          <w:p>
            <w:r>
              <w:t>1591820.0</w:t>
            </w:r>
          </w:p>
        </w:tc>
        <w:tc>
          <w:tcPr>
            <w:tcW w:type="dxa" w:w="1728"/>
          </w:tcPr>
          <w:p>
            <w:r>
              <w:t>0.0</w:t>
            </w:r>
          </w:p>
        </w:tc>
        <w:tc>
          <w:tcPr>
            <w:tcW w:type="dxa" w:w="1728"/>
          </w:tcPr>
          <w:p>
            <w:r>
              <w:t>1868988.0</w:t>
            </w:r>
          </w:p>
        </w:tc>
      </w:tr>
      <w:tr>
        <w:tc>
          <w:tcPr>
            <w:tcW w:type="dxa" w:w="1728"/>
          </w:tcPr>
          <w:p>
            <w:r>
              <w:t>308. EDUCACION YUNGUYO</w:t>
            </w:r>
          </w:p>
        </w:tc>
        <w:tc>
          <w:tcPr>
            <w:tcW w:type="dxa" w:w="1728"/>
          </w:tcPr>
          <w:p>
            <w:r>
              <w:t>1054690.98</w:t>
            </w:r>
          </w:p>
        </w:tc>
        <w:tc>
          <w:tcPr>
            <w:tcW w:type="dxa" w:w="1728"/>
          </w:tcPr>
          <w:p>
            <w:r>
              <w:t>567778.0</w:t>
            </w:r>
          </w:p>
        </w:tc>
        <w:tc>
          <w:tcPr>
            <w:tcW w:type="dxa" w:w="1728"/>
          </w:tcPr>
          <w:p>
            <w:r>
              <w:t>42349.0</w:t>
            </w:r>
          </w:p>
        </w:tc>
        <w:tc>
          <w:tcPr>
            <w:tcW w:type="dxa" w:w="1728"/>
          </w:tcPr>
          <w:p>
            <w:r>
              <w:t>444601.0</w:t>
            </w:r>
          </w:p>
        </w:tc>
      </w:tr>
      <w:tr>
        <w:tc>
          <w:tcPr>
            <w:tcW w:type="dxa" w:w="1728"/>
          </w:tcPr>
          <w:p>
            <w:r>
              <w:t>309. EDUCACION CARABAYA - MACUSANI</w:t>
            </w:r>
          </w:p>
        </w:tc>
        <w:tc>
          <w:tcPr>
            <w:tcW w:type="dxa" w:w="1728"/>
          </w:tcPr>
          <w:p>
            <w:r>
              <w:t>1746999.44</w:t>
            </w:r>
          </w:p>
        </w:tc>
        <w:tc>
          <w:tcPr>
            <w:tcW w:type="dxa" w:w="1728"/>
          </w:tcPr>
          <w:p>
            <w:r>
              <w:t>841904.0</w:t>
            </w:r>
          </w:p>
        </w:tc>
        <w:tc>
          <w:tcPr>
            <w:tcW w:type="dxa" w:w="1728"/>
          </w:tcPr>
          <w:p>
            <w:r>
              <w:t>626957.0</w:t>
            </w:r>
          </w:p>
        </w:tc>
        <w:tc>
          <w:tcPr>
            <w:tcW w:type="dxa" w:w="1728"/>
          </w:tcPr>
          <w:p>
            <w:r>
              <w:t>278191.0</w:t>
            </w:r>
          </w:p>
        </w:tc>
      </w:tr>
      <w:tr>
        <w:tc>
          <w:tcPr>
            <w:tcW w:type="dxa" w:w="1728"/>
          </w:tcPr>
          <w:p>
            <w:r>
              <w:t>310. EDUCACION SANDIA</w:t>
            </w:r>
          </w:p>
        </w:tc>
        <w:tc>
          <w:tcPr>
            <w:tcW w:type="dxa" w:w="1728"/>
          </w:tcPr>
          <w:p>
            <w:r>
              <w:t>1971011.57</w:t>
            </w:r>
          </w:p>
        </w:tc>
        <w:tc>
          <w:tcPr>
            <w:tcW w:type="dxa" w:w="1728"/>
          </w:tcPr>
          <w:p>
            <w:r>
              <w:t>942881.0</w:t>
            </w:r>
          </w:p>
        </w:tc>
        <w:tc>
          <w:tcPr>
            <w:tcW w:type="dxa" w:w="1728"/>
          </w:tcPr>
          <w:p>
            <w:r>
              <w:t>0.0</w:t>
            </w:r>
          </w:p>
        </w:tc>
        <w:tc>
          <w:tcPr>
            <w:tcW w:type="dxa" w:w="1728"/>
          </w:tcPr>
          <w:p>
            <w:r>
              <w:t>1028193.0</w:t>
            </w:r>
          </w:p>
        </w:tc>
      </w:tr>
      <w:tr>
        <w:tc>
          <w:tcPr>
            <w:tcW w:type="dxa" w:w="1728"/>
          </w:tcPr>
          <w:p>
            <w:r>
              <w:t>311. UGEL PUNO</w:t>
            </w:r>
          </w:p>
        </w:tc>
        <w:tc>
          <w:tcPr>
            <w:tcW w:type="dxa" w:w="1728"/>
          </w:tcPr>
          <w:p>
            <w:r>
              <w:t>5236635.48</w:t>
            </w:r>
          </w:p>
        </w:tc>
        <w:tc>
          <w:tcPr>
            <w:tcW w:type="dxa" w:w="1728"/>
          </w:tcPr>
          <w:p>
            <w:r>
              <w:t>2392917.0</w:t>
            </w:r>
          </w:p>
        </w:tc>
        <w:tc>
          <w:tcPr>
            <w:tcW w:type="dxa" w:w="1728"/>
          </w:tcPr>
          <w:p>
            <w:r>
              <w:t>0.0</w:t>
            </w:r>
          </w:p>
        </w:tc>
        <w:tc>
          <w:tcPr>
            <w:tcW w:type="dxa" w:w="1728"/>
          </w:tcPr>
          <w:p>
            <w:r>
              <w:t>2843928.0</w:t>
            </w:r>
          </w:p>
        </w:tc>
      </w:tr>
      <w:tr>
        <w:tc>
          <w:tcPr>
            <w:tcW w:type="dxa" w:w="1728"/>
          </w:tcPr>
          <w:p>
            <w:r>
              <w:t>312. EDUCACION LAMPA</w:t>
            </w:r>
          </w:p>
        </w:tc>
        <w:tc>
          <w:tcPr>
            <w:tcW w:type="dxa" w:w="1728"/>
          </w:tcPr>
          <w:p>
            <w:r>
              <w:t>2148182.67</w:t>
            </w:r>
          </w:p>
        </w:tc>
        <w:tc>
          <w:tcPr>
            <w:tcW w:type="dxa" w:w="1728"/>
          </w:tcPr>
          <w:p>
            <w:r>
              <w:t>1006992.0</w:t>
            </w:r>
          </w:p>
        </w:tc>
        <w:tc>
          <w:tcPr>
            <w:tcW w:type="dxa" w:w="1728"/>
          </w:tcPr>
          <w:p>
            <w:r>
              <w:t>0.0</w:t>
            </w:r>
          </w:p>
        </w:tc>
        <w:tc>
          <w:tcPr>
            <w:tcW w:type="dxa" w:w="1728"/>
          </w:tcPr>
          <w:p>
            <w:r>
              <w:t>1141261.0</w:t>
            </w:r>
          </w:p>
        </w:tc>
      </w:tr>
      <w:tr>
        <w:tc>
          <w:tcPr>
            <w:tcW w:type="dxa" w:w="1728"/>
          </w:tcPr>
          <w:p>
            <w:r>
              <w:t>313. EDUCACION MOHO</w:t>
            </w:r>
          </w:p>
        </w:tc>
        <w:tc>
          <w:tcPr>
            <w:tcW w:type="dxa" w:w="1728"/>
          </w:tcPr>
          <w:p>
            <w:r>
              <w:t>1534462.59</w:t>
            </w:r>
          </w:p>
        </w:tc>
        <w:tc>
          <w:tcPr>
            <w:tcW w:type="dxa" w:w="1728"/>
          </w:tcPr>
          <w:p>
            <w:r>
              <w:t>350158.0</w:t>
            </w:r>
          </w:p>
        </w:tc>
        <w:tc>
          <w:tcPr>
            <w:tcW w:type="dxa" w:w="1728"/>
          </w:tcPr>
          <w:p>
            <w:r>
              <w:t>212997.0</w:t>
            </w:r>
          </w:p>
        </w:tc>
        <w:tc>
          <w:tcPr>
            <w:tcW w:type="dxa" w:w="1728"/>
          </w:tcPr>
          <w:p>
            <w:r>
              <w:t>971355.0</w:t>
            </w:r>
          </w:p>
        </w:tc>
      </w:tr>
      <w:tr>
        <w:tc>
          <w:tcPr>
            <w:tcW w:type="dxa" w:w="1728"/>
          </w:tcPr>
          <w:p>
            <w:r>
              <w:t>314. EDUCACION CRUCERO</w:t>
            </w:r>
          </w:p>
        </w:tc>
        <w:tc>
          <w:tcPr>
            <w:tcW w:type="dxa" w:w="1728"/>
          </w:tcPr>
          <w:p>
            <w:r>
              <w:t>1095920.18</w:t>
            </w:r>
          </w:p>
        </w:tc>
        <w:tc>
          <w:tcPr>
            <w:tcW w:type="dxa" w:w="1728"/>
          </w:tcPr>
          <w:p>
            <w:r>
              <w:t>428033.0</w:t>
            </w:r>
          </w:p>
        </w:tc>
        <w:tc>
          <w:tcPr>
            <w:tcW w:type="dxa" w:w="1728"/>
          </w:tcPr>
          <w:p>
            <w:r>
              <w:t>0.0</w:t>
            </w:r>
          </w:p>
        </w:tc>
        <w:tc>
          <w:tcPr>
            <w:tcW w:type="dxa" w:w="1728"/>
          </w:tcPr>
          <w:p>
            <w:r>
              <w:t>667923.0</w:t>
            </w:r>
          </w:p>
        </w:tc>
      </w:tr>
      <w:tr>
        <w:tc>
          <w:tcPr>
            <w:tcW w:type="dxa" w:w="1728"/>
          </w:tcPr>
          <w:p>
            <w:r>
              <w:t>Total</w:t>
            </w:r>
          </w:p>
        </w:tc>
        <w:tc>
          <w:tcPr>
            <w:tcW w:type="dxa" w:w="1728"/>
          </w:tcPr>
          <w:p>
            <w:r>
              <w:t>35794252.75</w:t>
            </w:r>
          </w:p>
        </w:tc>
        <w:tc>
          <w:tcPr>
            <w:tcW w:type="dxa" w:w="1728"/>
          </w:tcPr>
          <w:p>
            <w:r>
              <w:t>15657846.0</w:t>
            </w:r>
          </w:p>
        </w:tc>
        <w:tc>
          <w:tcPr>
            <w:tcW w:type="dxa" w:w="1728"/>
          </w:tcPr>
          <w:p>
            <w:r>
              <w:t>3308298.0</w:t>
            </w:r>
          </w:p>
        </w:tc>
        <w:tc>
          <w:tcPr>
            <w:tcW w:type="dxa" w:w="1728"/>
          </w:tcPr>
          <w:p>
            <w:r>
              <w:t>16829333.0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PUNO</w:t>
      </w:r>
      <w:r>
        <w:t xml:space="preserve">, por concepto de Asignaciones Temporales por prestar servicios en condiciones especiales, se ha calculado para el 2021 un costo de S/ </w:t>
      </w:r>
      <w:r>
        <w:t xml:space="preserve">42,861,788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23,266,818</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19,595,372</w:t>
      </w:r>
      <w:r>
        <w:t xml:space="preserve"> a favor de las Unidades Ejecutoras de Educación de la Región </w:t>
      </w:r>
      <w:r>
        <w:t>PUNO</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PUNO</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301. EDUCACION SAN ROMAN</w:t>
            </w:r>
          </w:p>
        </w:tc>
        <w:tc>
          <w:tcPr>
            <w:tcW w:type="dxa" w:w="2160"/>
          </w:tcPr>
          <w:p>
            <w:r>
              <w:t>668770.0</w:t>
            </w:r>
          </w:p>
        </w:tc>
        <w:tc>
          <w:tcPr>
            <w:tcW w:type="dxa" w:w="2160"/>
          </w:tcPr>
          <w:p>
            <w:r>
              <w:t>393178.0</w:t>
            </w:r>
          </w:p>
        </w:tc>
        <w:tc>
          <w:tcPr>
            <w:tcW w:type="dxa" w:w="2160"/>
          </w:tcPr>
          <w:p>
            <w:r>
              <w:t>275598.0</w:t>
            </w:r>
          </w:p>
        </w:tc>
      </w:tr>
      <w:tr>
        <w:tc>
          <w:tcPr>
            <w:tcW w:type="dxa" w:w="2160"/>
          </w:tcPr>
          <w:p>
            <w:r>
              <w:t>302. EDUCACION MELGAR</w:t>
            </w:r>
          </w:p>
        </w:tc>
        <w:tc>
          <w:tcPr>
            <w:tcW w:type="dxa" w:w="2160"/>
          </w:tcPr>
          <w:p>
            <w:r>
              <w:t>1908009.99</w:t>
            </w:r>
          </w:p>
        </w:tc>
        <w:tc>
          <w:tcPr>
            <w:tcW w:type="dxa" w:w="2160"/>
          </w:tcPr>
          <w:p>
            <w:r>
              <w:t>1062492.0</w:t>
            </w:r>
          </w:p>
        </w:tc>
        <w:tc>
          <w:tcPr>
            <w:tcW w:type="dxa" w:w="2160"/>
          </w:tcPr>
          <w:p>
            <w:r>
              <w:t>845539.0</w:t>
            </w:r>
          </w:p>
        </w:tc>
      </w:tr>
      <w:tr>
        <w:tc>
          <w:tcPr>
            <w:tcW w:type="dxa" w:w="2160"/>
          </w:tcPr>
          <w:p>
            <w:r>
              <w:t>303. EDUCACION AZANGARO</w:t>
            </w:r>
          </w:p>
        </w:tc>
        <w:tc>
          <w:tcPr>
            <w:tcW w:type="dxa" w:w="2160"/>
          </w:tcPr>
          <w:p>
            <w:r>
              <w:t>4446180.03</w:t>
            </w:r>
          </w:p>
        </w:tc>
        <w:tc>
          <w:tcPr>
            <w:tcW w:type="dxa" w:w="2160"/>
          </w:tcPr>
          <w:p>
            <w:r>
              <w:t>2388468.0</w:t>
            </w:r>
          </w:p>
        </w:tc>
        <w:tc>
          <w:tcPr>
            <w:tcW w:type="dxa" w:w="2160"/>
          </w:tcPr>
          <w:p>
            <w:r>
              <w:t>2057738.0</w:t>
            </w:r>
          </w:p>
        </w:tc>
      </w:tr>
      <w:tr>
        <w:tc>
          <w:tcPr>
            <w:tcW w:type="dxa" w:w="2160"/>
          </w:tcPr>
          <w:p>
            <w:r>
              <w:t>304. EDUCACION HUANCANE</w:t>
            </w:r>
          </w:p>
        </w:tc>
        <w:tc>
          <w:tcPr>
            <w:tcW w:type="dxa" w:w="2160"/>
          </w:tcPr>
          <w:p>
            <w:r>
              <w:t>4438235.94</w:t>
            </w:r>
          </w:p>
        </w:tc>
        <w:tc>
          <w:tcPr>
            <w:tcW w:type="dxa" w:w="2160"/>
          </w:tcPr>
          <w:p>
            <w:r>
              <w:t>2424496.0</w:t>
            </w:r>
          </w:p>
        </w:tc>
        <w:tc>
          <w:tcPr>
            <w:tcW w:type="dxa" w:w="2160"/>
          </w:tcPr>
          <w:p>
            <w:r>
              <w:t>2013773.0</w:t>
            </w:r>
          </w:p>
        </w:tc>
      </w:tr>
      <w:tr>
        <w:tc>
          <w:tcPr>
            <w:tcW w:type="dxa" w:w="2160"/>
          </w:tcPr>
          <w:p>
            <w:r>
              <w:t>305. EDUCACION PUTINA</w:t>
            </w:r>
          </w:p>
        </w:tc>
        <w:tc>
          <w:tcPr>
            <w:tcW w:type="dxa" w:w="2160"/>
          </w:tcPr>
          <w:p>
            <w:r>
              <w:t>1023472.0</w:t>
            </w:r>
          </w:p>
        </w:tc>
        <w:tc>
          <w:tcPr>
            <w:tcW w:type="dxa" w:w="2160"/>
          </w:tcPr>
          <w:p>
            <w:r>
              <w:t>575492.0</w:t>
            </w:r>
          </w:p>
        </w:tc>
        <w:tc>
          <w:tcPr>
            <w:tcW w:type="dxa" w:w="2160"/>
          </w:tcPr>
          <w:p>
            <w:r>
              <w:t>447993.0</w:t>
            </w:r>
          </w:p>
        </w:tc>
      </w:tr>
      <w:tr>
        <w:tc>
          <w:tcPr>
            <w:tcW w:type="dxa" w:w="2160"/>
          </w:tcPr>
          <w:p>
            <w:r>
              <w:t>306. EDUCACION COLLAO</w:t>
            </w:r>
          </w:p>
        </w:tc>
        <w:tc>
          <w:tcPr>
            <w:tcW w:type="dxa" w:w="2160"/>
          </w:tcPr>
          <w:p>
            <w:r>
              <w:t>3804815.96</w:t>
            </w:r>
          </w:p>
        </w:tc>
        <w:tc>
          <w:tcPr>
            <w:tcW w:type="dxa" w:w="2160"/>
          </w:tcPr>
          <w:p>
            <w:r>
              <w:t>2067576.0</w:t>
            </w:r>
          </w:p>
        </w:tc>
        <w:tc>
          <w:tcPr>
            <w:tcW w:type="dxa" w:w="2160"/>
          </w:tcPr>
          <w:p>
            <w:r>
              <w:t>1737269.0</w:t>
            </w:r>
          </w:p>
        </w:tc>
      </w:tr>
      <w:tr>
        <w:tc>
          <w:tcPr>
            <w:tcW w:type="dxa" w:w="2160"/>
          </w:tcPr>
          <w:p>
            <w:r>
              <w:t>307. EDUCACION CHUCUITO - JULI</w:t>
            </w:r>
          </w:p>
        </w:tc>
        <w:tc>
          <w:tcPr>
            <w:tcW w:type="dxa" w:w="2160"/>
          </w:tcPr>
          <w:p>
            <w:r>
              <w:t>4968639.28</w:t>
            </w:r>
          </w:p>
        </w:tc>
        <w:tc>
          <w:tcPr>
            <w:tcW w:type="dxa" w:w="2160"/>
          </w:tcPr>
          <w:p>
            <w:r>
              <w:t>2653538.0</w:t>
            </w:r>
          </w:p>
        </w:tc>
        <w:tc>
          <w:tcPr>
            <w:tcW w:type="dxa" w:w="2160"/>
          </w:tcPr>
          <w:p>
            <w:r>
              <w:t>2315180.0</w:t>
            </w:r>
          </w:p>
        </w:tc>
      </w:tr>
      <w:tr>
        <w:tc>
          <w:tcPr>
            <w:tcW w:type="dxa" w:w="2160"/>
          </w:tcPr>
          <w:p>
            <w:r>
              <w:t>308. EDUCACION YUNGUYO</w:t>
            </w:r>
          </w:p>
        </w:tc>
        <w:tc>
          <w:tcPr>
            <w:tcW w:type="dxa" w:w="2160"/>
          </w:tcPr>
          <w:p>
            <w:r>
              <w:t>1780596.0</w:t>
            </w:r>
          </w:p>
        </w:tc>
        <w:tc>
          <w:tcPr>
            <w:tcW w:type="dxa" w:w="2160"/>
          </w:tcPr>
          <w:p>
            <w:r>
              <w:t>955310.0</w:t>
            </w:r>
          </w:p>
        </w:tc>
        <w:tc>
          <w:tcPr>
            <w:tcW w:type="dxa" w:w="2160"/>
          </w:tcPr>
          <w:p>
            <w:r>
              <w:t>825303.0</w:t>
            </w:r>
          </w:p>
        </w:tc>
      </w:tr>
      <w:tr>
        <w:tc>
          <w:tcPr>
            <w:tcW w:type="dxa" w:w="2160"/>
          </w:tcPr>
          <w:p>
            <w:r>
              <w:t>309. EDUCACION CARABAYA - MACUSANI</w:t>
            </w:r>
          </w:p>
        </w:tc>
        <w:tc>
          <w:tcPr>
            <w:tcW w:type="dxa" w:w="2160"/>
          </w:tcPr>
          <w:p>
            <w:r>
              <w:t>2560885.26</w:t>
            </w:r>
          </w:p>
        </w:tc>
        <w:tc>
          <w:tcPr>
            <w:tcW w:type="dxa" w:w="2160"/>
          </w:tcPr>
          <w:p>
            <w:r>
              <w:t>1397532.0</w:t>
            </w:r>
          </w:p>
        </w:tc>
        <w:tc>
          <w:tcPr>
            <w:tcW w:type="dxa" w:w="2160"/>
          </w:tcPr>
          <w:p>
            <w:r>
              <w:t>1163393.0</w:t>
            </w:r>
          </w:p>
        </w:tc>
      </w:tr>
      <w:tr>
        <w:tc>
          <w:tcPr>
            <w:tcW w:type="dxa" w:w="2160"/>
          </w:tcPr>
          <w:p>
            <w:r>
              <w:t>310. EDUCACION SANDIA</w:t>
            </w:r>
          </w:p>
        </w:tc>
        <w:tc>
          <w:tcPr>
            <w:tcW w:type="dxa" w:w="2160"/>
          </w:tcPr>
          <w:p>
            <w:r>
              <w:t>3948872.0</w:t>
            </w:r>
          </w:p>
        </w:tc>
        <w:tc>
          <w:tcPr>
            <w:tcW w:type="dxa" w:w="2160"/>
          </w:tcPr>
          <w:p>
            <w:r>
              <w:t>2129868.0</w:t>
            </w:r>
          </w:p>
        </w:tc>
        <w:tc>
          <w:tcPr>
            <w:tcW w:type="dxa" w:w="2160"/>
          </w:tcPr>
          <w:p>
            <w:r>
              <w:t>1819035.0</w:t>
            </w:r>
          </w:p>
        </w:tc>
      </w:tr>
      <w:tr>
        <w:tc>
          <w:tcPr>
            <w:tcW w:type="dxa" w:w="2160"/>
          </w:tcPr>
          <w:p>
            <w:r>
              <w:t>311. UGEL PUNO</w:t>
            </w:r>
          </w:p>
        </w:tc>
        <w:tc>
          <w:tcPr>
            <w:tcW w:type="dxa" w:w="2160"/>
          </w:tcPr>
          <w:p>
            <w:r>
              <w:t>8207690.62</w:t>
            </w:r>
          </w:p>
        </w:tc>
        <w:tc>
          <w:tcPr>
            <w:tcW w:type="dxa" w:w="2160"/>
          </w:tcPr>
          <w:p>
            <w:r>
              <w:t>4362778.0</w:t>
            </w:r>
          </w:p>
        </w:tc>
        <w:tc>
          <w:tcPr>
            <w:tcW w:type="dxa" w:w="2160"/>
          </w:tcPr>
          <w:p>
            <w:r>
              <w:t>3844977.0</w:t>
            </w:r>
          </w:p>
        </w:tc>
      </w:tr>
      <w:tr>
        <w:tc>
          <w:tcPr>
            <w:tcW w:type="dxa" w:w="2160"/>
          </w:tcPr>
          <w:p>
            <w:r>
              <w:t>312. EDUCACION LAMPA</w:t>
            </w:r>
          </w:p>
        </w:tc>
        <w:tc>
          <w:tcPr>
            <w:tcW w:type="dxa" w:w="2160"/>
          </w:tcPr>
          <w:p>
            <w:r>
              <w:t>1832151.35</w:t>
            </w:r>
          </w:p>
        </w:tc>
        <w:tc>
          <w:tcPr>
            <w:tcW w:type="dxa" w:w="2160"/>
          </w:tcPr>
          <w:p>
            <w:r>
              <w:t>1025160.0</w:t>
            </w:r>
          </w:p>
        </w:tc>
        <w:tc>
          <w:tcPr>
            <w:tcW w:type="dxa" w:w="2160"/>
          </w:tcPr>
          <w:p>
            <w:r>
              <w:t>806996.0</w:t>
            </w:r>
          </w:p>
        </w:tc>
      </w:tr>
      <w:tr>
        <w:tc>
          <w:tcPr>
            <w:tcW w:type="dxa" w:w="2160"/>
          </w:tcPr>
          <w:p>
            <w:r>
              <w:t>313. EDUCACION MOHO</w:t>
            </w:r>
          </w:p>
        </w:tc>
        <w:tc>
          <w:tcPr>
            <w:tcW w:type="dxa" w:w="2160"/>
          </w:tcPr>
          <w:p>
            <w:r>
              <w:t>1892396.64</w:t>
            </w:r>
          </w:p>
        </w:tc>
        <w:tc>
          <w:tcPr>
            <w:tcW w:type="dxa" w:w="2160"/>
          </w:tcPr>
          <w:p>
            <w:r>
              <w:t>1061876.0</w:t>
            </w:r>
          </w:p>
        </w:tc>
        <w:tc>
          <w:tcPr>
            <w:tcW w:type="dxa" w:w="2160"/>
          </w:tcPr>
          <w:p>
            <w:r>
              <w:t>830542.0</w:t>
            </w:r>
          </w:p>
        </w:tc>
      </w:tr>
      <w:tr>
        <w:tc>
          <w:tcPr>
            <w:tcW w:type="dxa" w:w="2160"/>
          </w:tcPr>
          <w:p>
            <w:r>
              <w:t>314. EDUCACION CRUCERO</w:t>
            </w:r>
          </w:p>
        </w:tc>
        <w:tc>
          <w:tcPr>
            <w:tcW w:type="dxa" w:w="2160"/>
          </w:tcPr>
          <w:p>
            <w:r>
              <w:t>1381073.31</w:t>
            </w:r>
          </w:p>
        </w:tc>
        <w:tc>
          <w:tcPr>
            <w:tcW w:type="dxa" w:w="2160"/>
          </w:tcPr>
          <w:p>
            <w:r>
              <w:t>769054.0</w:t>
            </w:r>
          </w:p>
        </w:tc>
        <w:tc>
          <w:tcPr>
            <w:tcW w:type="dxa" w:w="2160"/>
          </w:tcPr>
          <w:p>
            <w:r>
              <w:t>612036.0</w:t>
            </w:r>
          </w:p>
        </w:tc>
      </w:tr>
      <w:tr>
        <w:tc>
          <w:tcPr>
            <w:tcW w:type="dxa" w:w="2160"/>
          </w:tcPr>
          <w:p>
            <w:r>
              <w:t>Total</w:t>
            </w:r>
          </w:p>
        </w:tc>
        <w:tc>
          <w:tcPr>
            <w:tcW w:type="dxa" w:w="2160"/>
          </w:tcPr>
          <w:p>
            <w:r>
              <w:t>42861788.38</w:t>
            </w:r>
          </w:p>
        </w:tc>
        <w:tc>
          <w:tcPr>
            <w:tcW w:type="dxa" w:w="2160"/>
          </w:tcPr>
          <w:p>
            <w:r>
              <w:t>23266818.0</w:t>
            </w:r>
          </w:p>
        </w:tc>
        <w:tc>
          <w:tcPr>
            <w:tcW w:type="dxa" w:w="2160"/>
          </w:tcPr>
          <w:p>
            <w:r>
              <w:t>19595372.0</w:t>
            </w:r>
          </w:p>
        </w:tc>
      </w:tr>
    </w:tbl>
    <w:p/>
    <w:p>
      <w:pPr>
        <w:pStyle w:val="Heading1"/>
      </w:pPr>
      <w:r>
        <w:t>3.Pago de Beneficios Sociales</w:t>
      </w:r>
    </w:p>
    <w:p>
      <w:pPr>
        <w:jc w:val="both"/>
      </w:pPr>
      <w:r>
        <w:t xml:space="preserve">Para la Región </w:t>
      </w:r>
      <w:r>
        <w:t>PUNO</w:t>
      </w:r>
      <w:r>
        <w:t xml:space="preserve">, por concepto de Beneficios Sociales se ha calculado un costo total de S/. </w:t>
      </w:r>
      <w:r>
        <w:t>12,405,186</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7,057,569</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PUNO</w:t>
      </w:r>
      <w:r>
        <w:t xml:space="preserve"> por el monto de S/. </w:t>
      </w:r>
      <w:r>
        <w:t>7,092,314,</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3,496,622.</w:t>
      </w:r>
      <w:r>
        <w:t xml:space="preserve">, a favor de las Unidades Ejecutoras de Educación de la Región </w:t>
      </w:r>
      <w:r>
        <w:t>PUNO</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1,855,309.</w:t>
      </w:r>
      <w:r>
        <w:t xml:space="preserve">  a las Unidades Ejecutoras de Educación de la Región </w:t>
      </w:r>
      <w:r>
        <w:t>PUNO</w:t>
      </w:r>
    </w:p>
    <w:p>
      <w:pPr>
        <w:jc w:val="both"/>
      </w:pPr>
      <w:r>
        <w:t xml:space="preserve">En el siguiente cuadro se muestran el costo y los montos programados/transferidos a la Región </w:t>
      </w:r>
      <w:r>
        <w:t>PUNO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PUNO</w:t>
            </w:r>
          </w:p>
        </w:tc>
        <w:tc>
          <w:tcPr>
            <w:tcW w:type="dxa" w:w="1728"/>
          </w:tcPr>
          <w:p>
            <w:r>
              <w:t>0.0</w:t>
            </w:r>
          </w:p>
        </w:tc>
        <w:tc>
          <w:tcPr>
            <w:tcW w:type="dxa" w:w="1728"/>
          </w:tcPr>
          <w:p>
            <w:r>
              <w:t>0.0</w:t>
            </w:r>
          </w:p>
        </w:tc>
        <w:tc>
          <w:tcPr>
            <w:tcW w:type="dxa" w:w="1728"/>
          </w:tcPr>
          <w:p>
            <w:r>
              <w:t>0.0</w:t>
            </w:r>
          </w:p>
        </w:tc>
        <w:tc>
          <w:tcPr>
            <w:tcW w:type="dxa" w:w="1728"/>
          </w:tcPr>
          <w:p>
            <w:r>
              <w:t>0.0</w:t>
            </w:r>
          </w:p>
        </w:tc>
      </w:tr>
      <w:tr>
        <w:tc>
          <w:tcPr>
            <w:tcW w:type="dxa" w:w="1728"/>
          </w:tcPr>
          <w:p>
            <w:r>
              <w:t>301. EDUCACION SAN ROMAN</w:t>
            </w:r>
          </w:p>
        </w:tc>
        <w:tc>
          <w:tcPr>
            <w:tcW w:type="dxa" w:w="1728"/>
          </w:tcPr>
          <w:p>
            <w:r>
              <w:t>2664494.82</w:t>
            </w:r>
          </w:p>
        </w:tc>
        <w:tc>
          <w:tcPr>
            <w:tcW w:type="dxa" w:w="1728"/>
          </w:tcPr>
          <w:p>
            <w:r>
              <w:t>1523262.0</w:t>
            </w:r>
          </w:p>
        </w:tc>
        <w:tc>
          <w:tcPr>
            <w:tcW w:type="dxa" w:w="1728"/>
          </w:tcPr>
          <w:p>
            <w:r>
              <w:t>1135741.0</w:t>
            </w:r>
          </w:p>
        </w:tc>
        <w:tc>
          <w:tcPr>
            <w:tcW w:type="dxa" w:w="1728"/>
          </w:tcPr>
          <w:p>
            <w:r>
              <w:t>6385.0</w:t>
            </w:r>
          </w:p>
        </w:tc>
      </w:tr>
      <w:tr>
        <w:tc>
          <w:tcPr>
            <w:tcW w:type="dxa" w:w="1728"/>
          </w:tcPr>
          <w:p>
            <w:r>
              <w:t>302. EDUCACION MELGAR</w:t>
            </w:r>
          </w:p>
        </w:tc>
        <w:tc>
          <w:tcPr>
            <w:tcW w:type="dxa" w:w="1728"/>
          </w:tcPr>
          <w:p>
            <w:r>
              <w:t>734196.75</w:t>
            </w:r>
          </w:p>
        </w:tc>
        <w:tc>
          <w:tcPr>
            <w:tcW w:type="dxa" w:w="1728"/>
          </w:tcPr>
          <w:p>
            <w:r>
              <w:t>438875.0</w:t>
            </w:r>
          </w:p>
        </w:tc>
        <w:tc>
          <w:tcPr>
            <w:tcW w:type="dxa" w:w="1728"/>
          </w:tcPr>
          <w:p>
            <w:r>
              <w:t>70974.0</w:t>
            </w:r>
          </w:p>
        </w:tc>
        <w:tc>
          <w:tcPr>
            <w:tcW w:type="dxa" w:w="1728"/>
          </w:tcPr>
          <w:p>
            <w:r>
              <w:t>224898.0</w:t>
            </w:r>
          </w:p>
        </w:tc>
      </w:tr>
      <w:tr>
        <w:tc>
          <w:tcPr>
            <w:tcW w:type="dxa" w:w="1728"/>
          </w:tcPr>
          <w:p>
            <w:r>
              <w:t>303. EDUCACION AZANGARO</w:t>
            </w:r>
          </w:p>
        </w:tc>
        <w:tc>
          <w:tcPr>
            <w:tcW w:type="dxa" w:w="1728"/>
          </w:tcPr>
          <w:p>
            <w:r>
              <w:t>1431949.94</w:t>
            </w:r>
          </w:p>
        </w:tc>
        <w:tc>
          <w:tcPr>
            <w:tcW w:type="dxa" w:w="1728"/>
          </w:tcPr>
          <w:p>
            <w:r>
              <w:t>964080.0</w:t>
            </w:r>
          </w:p>
        </w:tc>
        <w:tc>
          <w:tcPr>
            <w:tcW w:type="dxa" w:w="1728"/>
          </w:tcPr>
          <w:p>
            <w:r>
              <w:t>437195.0</w:t>
            </w:r>
          </w:p>
        </w:tc>
        <w:tc>
          <w:tcPr>
            <w:tcW w:type="dxa" w:w="1728"/>
          </w:tcPr>
          <w:p>
            <w:r>
              <w:t>30746.0</w:t>
            </w:r>
          </w:p>
        </w:tc>
      </w:tr>
      <w:tr>
        <w:tc>
          <w:tcPr>
            <w:tcW w:type="dxa" w:w="1728"/>
          </w:tcPr>
          <w:p>
            <w:r>
              <w:t>304. EDUCACION HUANCANE</w:t>
            </w:r>
          </w:p>
        </w:tc>
        <w:tc>
          <w:tcPr>
            <w:tcW w:type="dxa" w:w="1728"/>
          </w:tcPr>
          <w:p>
            <w:r>
              <w:t>679482.2</w:t>
            </w:r>
          </w:p>
        </w:tc>
        <w:tc>
          <w:tcPr>
            <w:tcW w:type="dxa" w:w="1728"/>
          </w:tcPr>
          <w:p>
            <w:r>
              <w:t>411805.0</w:t>
            </w:r>
          </w:p>
        </w:tc>
        <w:tc>
          <w:tcPr>
            <w:tcW w:type="dxa" w:w="1728"/>
          </w:tcPr>
          <w:p>
            <w:r>
              <w:t>98160.0</w:t>
            </w:r>
          </w:p>
        </w:tc>
        <w:tc>
          <w:tcPr>
            <w:tcW w:type="dxa" w:w="1728"/>
          </w:tcPr>
          <w:p>
            <w:r>
              <w:t>170547.0</w:t>
            </w:r>
          </w:p>
        </w:tc>
      </w:tr>
      <w:tr>
        <w:tc>
          <w:tcPr>
            <w:tcW w:type="dxa" w:w="1728"/>
          </w:tcPr>
          <w:p>
            <w:r>
              <w:t>305. EDUCACION PUTINA</w:t>
            </w:r>
          </w:p>
        </w:tc>
        <w:tc>
          <w:tcPr>
            <w:tcW w:type="dxa" w:w="1728"/>
          </w:tcPr>
          <w:p>
            <w:r>
              <w:t>277007.95</w:t>
            </w:r>
          </w:p>
        </w:tc>
        <w:tc>
          <w:tcPr>
            <w:tcW w:type="dxa" w:w="1728"/>
          </w:tcPr>
          <w:p>
            <w:r>
              <w:t>122149.0</w:t>
            </w:r>
          </w:p>
        </w:tc>
        <w:tc>
          <w:tcPr>
            <w:tcW w:type="dxa" w:w="1728"/>
          </w:tcPr>
          <w:p>
            <w:r>
              <w:t>158493.0</w:t>
            </w:r>
          </w:p>
        </w:tc>
        <w:tc>
          <w:tcPr>
            <w:tcW w:type="dxa" w:w="1728"/>
          </w:tcPr>
          <w:p>
            <w:r>
              <w:t>0.0</w:t>
            </w:r>
          </w:p>
        </w:tc>
      </w:tr>
      <w:tr>
        <w:tc>
          <w:tcPr>
            <w:tcW w:type="dxa" w:w="1728"/>
          </w:tcPr>
          <w:p>
            <w:r>
              <w:t>306. EDUCACION COLLAO</w:t>
            </w:r>
          </w:p>
        </w:tc>
        <w:tc>
          <w:tcPr>
            <w:tcW w:type="dxa" w:w="1728"/>
          </w:tcPr>
          <w:p>
            <w:r>
              <w:t>974369.42</w:t>
            </w:r>
          </w:p>
        </w:tc>
        <w:tc>
          <w:tcPr>
            <w:tcW w:type="dxa" w:w="1728"/>
          </w:tcPr>
          <w:p>
            <w:r>
              <w:t>434349.0</w:t>
            </w:r>
          </w:p>
        </w:tc>
        <w:tc>
          <w:tcPr>
            <w:tcW w:type="dxa" w:w="1728"/>
          </w:tcPr>
          <w:p>
            <w:r>
              <w:t>418117.0</w:t>
            </w:r>
          </w:p>
        </w:tc>
        <w:tc>
          <w:tcPr>
            <w:tcW w:type="dxa" w:w="1728"/>
          </w:tcPr>
          <w:p>
            <w:r>
              <w:t>123264.0</w:t>
            </w:r>
          </w:p>
        </w:tc>
      </w:tr>
      <w:tr>
        <w:tc>
          <w:tcPr>
            <w:tcW w:type="dxa" w:w="1728"/>
          </w:tcPr>
          <w:p>
            <w:r>
              <w:t>307. EDUCACION CHUCUITO - JULI</w:t>
            </w:r>
          </w:p>
        </w:tc>
        <w:tc>
          <w:tcPr>
            <w:tcW w:type="dxa" w:w="1728"/>
          </w:tcPr>
          <w:p>
            <w:r>
              <w:t>774664.52</w:t>
            </w:r>
          </w:p>
        </w:tc>
        <w:tc>
          <w:tcPr>
            <w:tcW w:type="dxa" w:w="1728"/>
          </w:tcPr>
          <w:p>
            <w:r>
              <w:t>343227.0</w:t>
            </w:r>
          </w:p>
        </w:tc>
        <w:tc>
          <w:tcPr>
            <w:tcW w:type="dxa" w:w="1728"/>
          </w:tcPr>
          <w:p>
            <w:r>
              <w:t>131954.0</w:t>
            </w:r>
          </w:p>
        </w:tc>
        <w:tc>
          <w:tcPr>
            <w:tcW w:type="dxa" w:w="1728"/>
          </w:tcPr>
          <w:p>
            <w:r>
              <w:t>300128.0</w:t>
            </w:r>
          </w:p>
        </w:tc>
      </w:tr>
      <w:tr>
        <w:tc>
          <w:tcPr>
            <w:tcW w:type="dxa" w:w="1728"/>
          </w:tcPr>
          <w:p>
            <w:r>
              <w:t>308. EDUCACION YUNGUYO</w:t>
            </w:r>
          </w:p>
        </w:tc>
        <w:tc>
          <w:tcPr>
            <w:tcW w:type="dxa" w:w="1728"/>
          </w:tcPr>
          <w:p>
            <w:r>
              <w:t>449598.61</w:t>
            </w:r>
          </w:p>
        </w:tc>
        <w:tc>
          <w:tcPr>
            <w:tcW w:type="dxa" w:w="1728"/>
          </w:tcPr>
          <w:p>
            <w:r>
              <w:t>201908.0</w:t>
            </w:r>
          </w:p>
        </w:tc>
        <w:tc>
          <w:tcPr>
            <w:tcW w:type="dxa" w:w="1728"/>
          </w:tcPr>
          <w:p>
            <w:r>
              <w:t>226606.0</w:t>
            </w:r>
          </w:p>
        </w:tc>
        <w:tc>
          <w:tcPr>
            <w:tcW w:type="dxa" w:w="1728"/>
          </w:tcPr>
          <w:p>
            <w:r>
              <w:t>23059.0</w:t>
            </w:r>
          </w:p>
        </w:tc>
      </w:tr>
      <w:tr>
        <w:tc>
          <w:tcPr>
            <w:tcW w:type="dxa" w:w="1728"/>
          </w:tcPr>
          <w:p>
            <w:r>
              <w:t>309. EDUCACION CARABAYA - MACUSANI</w:t>
            </w:r>
          </w:p>
        </w:tc>
        <w:tc>
          <w:tcPr>
            <w:tcW w:type="dxa" w:w="1728"/>
          </w:tcPr>
          <w:p>
            <w:r>
              <w:t>473597.59</w:t>
            </w:r>
          </w:p>
        </w:tc>
        <w:tc>
          <w:tcPr>
            <w:tcW w:type="dxa" w:w="1728"/>
          </w:tcPr>
          <w:p>
            <w:r>
              <w:t>80685.0</w:t>
            </w:r>
          </w:p>
        </w:tc>
        <w:tc>
          <w:tcPr>
            <w:tcW w:type="dxa" w:w="1728"/>
          </w:tcPr>
          <w:p>
            <w:r>
              <w:t>56637.0</w:t>
            </w:r>
          </w:p>
        </w:tc>
        <w:tc>
          <w:tcPr>
            <w:tcW w:type="dxa" w:w="1728"/>
          </w:tcPr>
          <w:p>
            <w:r>
              <w:t>337113.0</w:t>
            </w:r>
          </w:p>
        </w:tc>
      </w:tr>
      <w:tr>
        <w:tc>
          <w:tcPr>
            <w:tcW w:type="dxa" w:w="1728"/>
          </w:tcPr>
          <w:p>
            <w:r>
              <w:t>310. EDUCACION SANDIA</w:t>
            </w:r>
          </w:p>
        </w:tc>
        <w:tc>
          <w:tcPr>
            <w:tcW w:type="dxa" w:w="1728"/>
          </w:tcPr>
          <w:p>
            <w:r>
              <w:t>479723.99</w:t>
            </w:r>
          </w:p>
        </w:tc>
        <w:tc>
          <w:tcPr>
            <w:tcW w:type="dxa" w:w="1728"/>
          </w:tcPr>
          <w:p>
            <w:r>
              <w:t>155034.0</w:t>
            </w:r>
          </w:p>
        </w:tc>
        <w:tc>
          <w:tcPr>
            <w:tcW w:type="dxa" w:w="1728"/>
          </w:tcPr>
          <w:p>
            <w:r>
              <w:t>103280.0</w:t>
            </w:r>
          </w:p>
        </w:tc>
        <w:tc>
          <w:tcPr>
            <w:tcW w:type="dxa" w:w="1728"/>
          </w:tcPr>
          <w:p>
            <w:r>
              <w:t>222114.0</w:t>
            </w:r>
          </w:p>
        </w:tc>
      </w:tr>
      <w:tr>
        <w:tc>
          <w:tcPr>
            <w:tcW w:type="dxa" w:w="1728"/>
          </w:tcPr>
          <w:p>
            <w:r>
              <w:t>311. UGEL PUNO</w:t>
            </w:r>
          </w:p>
        </w:tc>
        <w:tc>
          <w:tcPr>
            <w:tcW w:type="dxa" w:w="1728"/>
          </w:tcPr>
          <w:p>
            <w:r>
              <w:t>2511422.33</w:t>
            </w:r>
          </w:p>
        </w:tc>
        <w:tc>
          <w:tcPr>
            <w:tcW w:type="dxa" w:w="1728"/>
          </w:tcPr>
          <w:p>
            <w:r>
              <w:t>1901916.0</w:t>
            </w:r>
          </w:p>
        </w:tc>
        <w:tc>
          <w:tcPr>
            <w:tcW w:type="dxa" w:w="1728"/>
          </w:tcPr>
          <w:p>
            <w:r>
              <w:t>290831.0</w:t>
            </w:r>
          </w:p>
        </w:tc>
        <w:tc>
          <w:tcPr>
            <w:tcW w:type="dxa" w:w="1728"/>
          </w:tcPr>
          <w:p>
            <w:r>
              <w:t>321427.0</w:t>
            </w:r>
          </w:p>
        </w:tc>
      </w:tr>
      <w:tr>
        <w:tc>
          <w:tcPr>
            <w:tcW w:type="dxa" w:w="1728"/>
          </w:tcPr>
          <w:p>
            <w:r>
              <w:t>312. EDUCACION LAMPA</w:t>
            </w:r>
          </w:p>
        </w:tc>
        <w:tc>
          <w:tcPr>
            <w:tcW w:type="dxa" w:w="1728"/>
          </w:tcPr>
          <w:p>
            <w:r>
              <w:t>395910.25</w:t>
            </w:r>
          </w:p>
        </w:tc>
        <w:tc>
          <w:tcPr>
            <w:tcW w:type="dxa" w:w="1728"/>
          </w:tcPr>
          <w:p>
            <w:r>
              <w:t>271996.0</w:t>
            </w:r>
          </w:p>
        </w:tc>
        <w:tc>
          <w:tcPr>
            <w:tcW w:type="dxa" w:w="1728"/>
          </w:tcPr>
          <w:p>
            <w:r>
              <w:t>40541.0</w:t>
            </w:r>
          </w:p>
        </w:tc>
        <w:tc>
          <w:tcPr>
            <w:tcW w:type="dxa" w:w="1728"/>
          </w:tcPr>
          <w:p>
            <w:r>
              <w:t>83628.0</w:t>
            </w:r>
          </w:p>
        </w:tc>
      </w:tr>
      <w:tr>
        <w:tc>
          <w:tcPr>
            <w:tcW w:type="dxa" w:w="1728"/>
          </w:tcPr>
          <w:p>
            <w:r>
              <w:t>313. EDUCACION MOHO</w:t>
            </w:r>
          </w:p>
        </w:tc>
        <w:tc>
          <w:tcPr>
            <w:tcW w:type="dxa" w:w="1728"/>
          </w:tcPr>
          <w:p>
            <w:r>
              <w:t>292585.11</w:t>
            </w:r>
          </w:p>
        </w:tc>
        <w:tc>
          <w:tcPr>
            <w:tcW w:type="dxa" w:w="1728"/>
          </w:tcPr>
          <w:p>
            <w:r>
              <w:t>172726.0</w:t>
            </w:r>
          </w:p>
        </w:tc>
        <w:tc>
          <w:tcPr>
            <w:tcW w:type="dxa" w:w="1728"/>
          </w:tcPr>
          <w:p>
            <w:r>
              <w:t>123775.0</w:t>
            </w:r>
          </w:p>
        </w:tc>
        <w:tc>
          <w:tcPr>
            <w:tcW w:type="dxa" w:w="1728"/>
          </w:tcPr>
          <w:p>
            <w:r>
              <w:t>0.0</w:t>
            </w:r>
          </w:p>
        </w:tc>
      </w:tr>
      <w:tr>
        <w:tc>
          <w:tcPr>
            <w:tcW w:type="dxa" w:w="1728"/>
          </w:tcPr>
          <w:p>
            <w:r>
              <w:t>314. EDUCACION CRUCERO</w:t>
            </w:r>
          </w:p>
        </w:tc>
        <w:tc>
          <w:tcPr>
            <w:tcW w:type="dxa" w:w="1728"/>
          </w:tcPr>
          <w:p>
            <w:r>
              <w:t>266182.19</w:t>
            </w:r>
          </w:p>
        </w:tc>
        <w:tc>
          <w:tcPr>
            <w:tcW w:type="dxa" w:w="1728"/>
          </w:tcPr>
          <w:p>
            <w:r>
              <w:t>70302.0</w:t>
            </w:r>
          </w:p>
        </w:tc>
        <w:tc>
          <w:tcPr>
            <w:tcW w:type="dxa" w:w="1728"/>
          </w:tcPr>
          <w:p>
            <w:r>
              <w:t>204318.0</w:t>
            </w:r>
          </w:p>
        </w:tc>
        <w:tc>
          <w:tcPr>
            <w:tcW w:type="dxa" w:w="1728"/>
          </w:tcPr>
          <w:p>
            <w:r>
              <w:t>12000.0</w:t>
            </w:r>
          </w:p>
        </w:tc>
      </w:tr>
      <w:tr>
        <w:tc>
          <w:tcPr>
            <w:tcW w:type="dxa" w:w="1728"/>
          </w:tcPr>
          <w:p>
            <w:r>
              <w:t>Total</w:t>
            </w:r>
          </w:p>
        </w:tc>
        <w:tc>
          <w:tcPr>
            <w:tcW w:type="dxa" w:w="1728"/>
          </w:tcPr>
          <w:p>
            <w:r>
              <w:t>12405185.66</w:t>
            </w:r>
          </w:p>
        </w:tc>
        <w:tc>
          <w:tcPr>
            <w:tcW w:type="dxa" w:w="1728"/>
          </w:tcPr>
          <w:p>
            <w:r>
              <w:t>7092314.0</w:t>
            </w:r>
          </w:p>
        </w:tc>
        <w:tc>
          <w:tcPr>
            <w:tcW w:type="dxa" w:w="1728"/>
          </w:tcPr>
          <w:p>
            <w:r>
              <w:t>3496622.0</w:t>
            </w:r>
          </w:p>
        </w:tc>
        <w:tc>
          <w:tcPr>
            <w:tcW w:type="dxa" w:w="1728"/>
          </w:tcPr>
          <w:p>
            <w:r>
              <w:t>1855309.0</w:t>
            </w:r>
          </w:p>
        </w:tc>
      </w:tr>
    </w:tbl>
    <w:p/>
    <w:p>
      <w:pPr>
        <w:jc w:val="both"/>
      </w:pPr>
      <w:r>
        <w:t xml:space="preserve"> De la misma forma, durante el presente año, para la Región </w:t>
      </w:r>
      <w:r>
        <w:t>PUNO</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3,570,799</w:t>
            </w:r>
          </w:p>
        </w:tc>
      </w:tr>
      <w:tr>
        <w:tc>
          <w:tcPr>
            <w:tcW w:type="dxa" w:w="2880"/>
          </w:tcPr>
          <w:p>
            <w:r>
              <w:t>DECRETO SUPREMO N 078-2021-EF</w:t>
            </w:r>
          </w:p>
        </w:tc>
        <w:tc>
          <w:tcPr>
            <w:tcW w:type="dxa" w:w="2880"/>
          </w:tcPr>
          <w:p>
            <w:r>
              <w:t>RACIONALIZACIÓN 2020</w:t>
            </w:r>
          </w:p>
        </w:tc>
        <w:tc>
          <w:tcPr>
            <w:tcW w:type="dxa" w:w="2880"/>
          </w:tcPr>
          <w:p>
            <w:r>
              <w:t>937,163</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PUNO</w:t>
      </w:r>
      <w:r>
        <w:t xml:space="preserve"> un total de </w:t>
      </w:r>
      <w:r>
        <w:rPr>
          <w:b/>
        </w:rPr>
        <w:t>1,050</w:t>
      </w:r>
      <w:r>
        <w:rPr>
          <w:b/>
        </w:rPr>
        <w:t xml:space="preserve"> plazas de docentes de aula excedentes </w:t>
      </w:r>
      <w:r>
        <w:t xml:space="preserve">y </w:t>
      </w:r>
      <w:r>
        <w:rPr>
          <w:b/>
        </w:rPr>
        <w:t>310</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AZANGARO</w:t>
            </w:r>
          </w:p>
        </w:tc>
        <w:tc>
          <w:tcPr>
            <w:tcW w:type="dxa" w:w="1080"/>
          </w:tcPr>
          <w:p>
            <w:r>
              <w:t>22</w:t>
            </w:r>
          </w:p>
        </w:tc>
        <w:tc>
          <w:tcPr>
            <w:tcW w:type="dxa" w:w="1080"/>
          </w:tcPr>
          <w:p>
            <w:r>
              <w:t>162</w:t>
            </w:r>
          </w:p>
        </w:tc>
        <w:tc>
          <w:tcPr>
            <w:tcW w:type="dxa" w:w="1080"/>
          </w:tcPr>
          <w:p>
            <w:r>
              <w:t>15</w:t>
            </w:r>
          </w:p>
        </w:tc>
        <w:tc>
          <w:tcPr>
            <w:tcW w:type="dxa" w:w="1080"/>
          </w:tcPr>
          <w:p>
            <w:r>
              <w:t>91</w:t>
            </w:r>
          </w:p>
        </w:tc>
        <w:tc>
          <w:tcPr>
            <w:tcW w:type="dxa" w:w="1080"/>
          </w:tcPr>
          <w:p>
            <w:r>
              <w:t>56</w:t>
            </w:r>
          </w:p>
        </w:tc>
        <w:tc>
          <w:tcPr>
            <w:tcW w:type="dxa" w:w="1080"/>
          </w:tcPr>
          <w:p>
            <w:r>
              <w:t>0</w:t>
            </w:r>
          </w:p>
        </w:tc>
        <w:tc>
          <w:tcPr>
            <w:tcW w:type="dxa" w:w="1080"/>
          </w:tcPr>
          <w:p>
            <w:r>
              <w:t>49</w:t>
            </w:r>
          </w:p>
        </w:tc>
      </w:tr>
      <w:tr>
        <w:tc>
          <w:tcPr>
            <w:tcW w:type="dxa" w:w="1080"/>
          </w:tcPr>
          <w:p>
            <w:r>
              <w:t>UGEL CARABAYA</w:t>
            </w:r>
          </w:p>
        </w:tc>
        <w:tc>
          <w:tcPr>
            <w:tcW w:type="dxa" w:w="1080"/>
          </w:tcPr>
          <w:p>
            <w:r>
              <w:t>86</w:t>
            </w:r>
          </w:p>
        </w:tc>
        <w:tc>
          <w:tcPr>
            <w:tcW w:type="dxa" w:w="1080"/>
          </w:tcPr>
          <w:p>
            <w:r>
              <w:t>43</w:t>
            </w:r>
          </w:p>
        </w:tc>
        <w:tc>
          <w:tcPr>
            <w:tcW w:type="dxa" w:w="1080"/>
          </w:tcPr>
          <w:p>
            <w:r>
              <w:t>1</w:t>
            </w:r>
          </w:p>
        </w:tc>
        <w:tc>
          <w:tcPr>
            <w:tcW w:type="dxa" w:w="1080"/>
          </w:tcPr>
          <w:p>
            <w:r>
              <w:t>0</w:t>
            </w:r>
          </w:p>
        </w:tc>
        <w:tc>
          <w:tcPr>
            <w:tcW w:type="dxa" w:w="1080"/>
          </w:tcPr>
          <w:p>
            <w:r>
              <w:t>42</w:t>
            </w:r>
          </w:p>
        </w:tc>
        <w:tc>
          <w:tcPr>
            <w:tcW w:type="dxa" w:w="1080"/>
          </w:tcPr>
          <w:p>
            <w:r>
              <w:t>43</w:t>
            </w:r>
          </w:p>
        </w:tc>
        <w:tc>
          <w:tcPr>
            <w:tcW w:type="dxa" w:w="1080"/>
          </w:tcPr>
          <w:p>
            <w:r>
              <w:t>0</w:t>
            </w:r>
          </w:p>
        </w:tc>
      </w:tr>
      <w:tr>
        <w:tc>
          <w:tcPr>
            <w:tcW w:type="dxa" w:w="1080"/>
          </w:tcPr>
          <w:p>
            <w:r>
              <w:t>UGEL CHUCUITO</w:t>
            </w:r>
          </w:p>
        </w:tc>
        <w:tc>
          <w:tcPr>
            <w:tcW w:type="dxa" w:w="1080"/>
          </w:tcPr>
          <w:p>
            <w:r>
              <w:t>12</w:t>
            </w:r>
          </w:p>
        </w:tc>
        <w:tc>
          <w:tcPr>
            <w:tcW w:type="dxa" w:w="1080"/>
          </w:tcPr>
          <w:p>
            <w:r>
              <w:t>35</w:t>
            </w:r>
          </w:p>
        </w:tc>
        <w:tc>
          <w:tcPr>
            <w:tcW w:type="dxa" w:w="1080"/>
          </w:tcPr>
          <w:p>
            <w:r>
              <w:t>4</w:t>
            </w:r>
          </w:p>
        </w:tc>
        <w:tc>
          <w:tcPr>
            <w:tcW w:type="dxa" w:w="1080"/>
          </w:tcPr>
          <w:p>
            <w:r>
              <w:t>8</w:t>
            </w:r>
          </w:p>
        </w:tc>
        <w:tc>
          <w:tcPr>
            <w:tcW w:type="dxa" w:w="1080"/>
          </w:tcPr>
          <w:p>
            <w:r>
              <w:t>23</w:t>
            </w:r>
          </w:p>
        </w:tc>
        <w:tc>
          <w:tcPr>
            <w:tcW w:type="dxa" w:w="1080"/>
          </w:tcPr>
          <w:p>
            <w:r>
              <w:t>0</w:t>
            </w:r>
          </w:p>
        </w:tc>
        <w:tc>
          <w:tcPr>
            <w:tcW w:type="dxa" w:w="1080"/>
          </w:tcPr>
          <w:p>
            <w:r>
              <w:t>15</w:t>
            </w:r>
          </w:p>
        </w:tc>
      </w:tr>
      <w:tr>
        <w:tc>
          <w:tcPr>
            <w:tcW w:type="dxa" w:w="1080"/>
          </w:tcPr>
          <w:p>
            <w:r>
              <w:t>UGEL CRUCERO</w:t>
            </w:r>
          </w:p>
        </w:tc>
        <w:tc>
          <w:tcPr>
            <w:tcW w:type="dxa" w:w="1080"/>
          </w:tcPr>
          <w:p>
            <w:r>
              <w:t>27</w:t>
            </w:r>
          </w:p>
        </w:tc>
        <w:tc>
          <w:tcPr>
            <w:tcW w:type="dxa" w:w="1080"/>
          </w:tcPr>
          <w:p>
            <w:r>
              <w:t>37</w:t>
            </w:r>
          </w:p>
        </w:tc>
        <w:tc>
          <w:tcPr>
            <w:tcW w:type="dxa" w:w="1080"/>
          </w:tcPr>
          <w:p>
            <w:r>
              <w:t>0</w:t>
            </w:r>
          </w:p>
        </w:tc>
        <w:tc>
          <w:tcPr>
            <w:tcW w:type="dxa" w:w="1080"/>
          </w:tcPr>
          <w:p>
            <w:r>
              <w:t>2</w:t>
            </w:r>
          </w:p>
        </w:tc>
        <w:tc>
          <w:tcPr>
            <w:tcW w:type="dxa" w:w="1080"/>
          </w:tcPr>
          <w:p>
            <w:r>
              <w:t>35</w:t>
            </w:r>
          </w:p>
        </w:tc>
        <w:tc>
          <w:tcPr>
            <w:tcW w:type="dxa" w:w="1080"/>
          </w:tcPr>
          <w:p>
            <w:r>
              <w:t>0</w:t>
            </w:r>
          </w:p>
        </w:tc>
        <w:tc>
          <w:tcPr>
            <w:tcW w:type="dxa" w:w="1080"/>
          </w:tcPr>
          <w:p>
            <w:r>
              <w:t>8</w:t>
            </w:r>
          </w:p>
        </w:tc>
      </w:tr>
      <w:tr>
        <w:tc>
          <w:tcPr>
            <w:tcW w:type="dxa" w:w="1080"/>
          </w:tcPr>
          <w:p>
            <w:r>
              <w:t>UGEL EL COLLAO</w:t>
            </w:r>
          </w:p>
        </w:tc>
        <w:tc>
          <w:tcPr>
            <w:tcW w:type="dxa" w:w="1080"/>
          </w:tcPr>
          <w:p>
            <w:r>
              <w:t>10</w:t>
            </w:r>
          </w:p>
        </w:tc>
        <w:tc>
          <w:tcPr>
            <w:tcW w:type="dxa" w:w="1080"/>
          </w:tcPr>
          <w:p>
            <w:r>
              <w:t>64</w:t>
            </w:r>
          </w:p>
        </w:tc>
        <w:tc>
          <w:tcPr>
            <w:tcW w:type="dxa" w:w="1080"/>
          </w:tcPr>
          <w:p>
            <w:r>
              <w:t>1</w:t>
            </w:r>
          </w:p>
        </w:tc>
        <w:tc>
          <w:tcPr>
            <w:tcW w:type="dxa" w:w="1080"/>
          </w:tcPr>
          <w:p>
            <w:r>
              <w:t>29</w:t>
            </w:r>
          </w:p>
        </w:tc>
        <w:tc>
          <w:tcPr>
            <w:tcW w:type="dxa" w:w="1080"/>
          </w:tcPr>
          <w:p>
            <w:r>
              <w:t>34</w:t>
            </w:r>
          </w:p>
        </w:tc>
        <w:tc>
          <w:tcPr>
            <w:tcW w:type="dxa" w:w="1080"/>
          </w:tcPr>
          <w:p>
            <w:r>
              <w:t>0</w:t>
            </w:r>
          </w:p>
        </w:tc>
        <w:tc>
          <w:tcPr>
            <w:tcW w:type="dxa" w:w="1080"/>
          </w:tcPr>
          <w:p>
            <w:r>
              <w:t>25</w:t>
            </w:r>
          </w:p>
        </w:tc>
      </w:tr>
      <w:tr>
        <w:tc>
          <w:tcPr>
            <w:tcW w:type="dxa" w:w="1080"/>
          </w:tcPr>
          <w:p>
            <w:r>
              <w:t>UGEL HUANCANE</w:t>
            </w:r>
          </w:p>
        </w:tc>
        <w:tc>
          <w:tcPr>
            <w:tcW w:type="dxa" w:w="1080"/>
          </w:tcPr>
          <w:p>
            <w:r>
              <w:t>27</w:t>
            </w:r>
          </w:p>
        </w:tc>
        <w:tc>
          <w:tcPr>
            <w:tcW w:type="dxa" w:w="1080"/>
          </w:tcPr>
          <w:p>
            <w:r>
              <w:t>185</w:t>
            </w:r>
          </w:p>
        </w:tc>
        <w:tc>
          <w:tcPr>
            <w:tcW w:type="dxa" w:w="1080"/>
          </w:tcPr>
          <w:p>
            <w:r>
              <w:t>11</w:t>
            </w:r>
          </w:p>
        </w:tc>
        <w:tc>
          <w:tcPr>
            <w:tcW w:type="dxa" w:w="1080"/>
          </w:tcPr>
          <w:p>
            <w:r>
              <w:t>126</w:t>
            </w:r>
          </w:p>
        </w:tc>
        <w:tc>
          <w:tcPr>
            <w:tcW w:type="dxa" w:w="1080"/>
          </w:tcPr>
          <w:p>
            <w:r>
              <w:t>48</w:t>
            </w:r>
          </w:p>
        </w:tc>
        <w:tc>
          <w:tcPr>
            <w:tcW w:type="dxa" w:w="1080"/>
          </w:tcPr>
          <w:p>
            <w:r>
              <w:t>0</w:t>
            </w:r>
          </w:p>
        </w:tc>
        <w:tc>
          <w:tcPr>
            <w:tcW w:type="dxa" w:w="1080"/>
          </w:tcPr>
          <w:p>
            <w:r>
              <w:t>32</w:t>
            </w:r>
          </w:p>
        </w:tc>
      </w:tr>
      <w:tr>
        <w:tc>
          <w:tcPr>
            <w:tcW w:type="dxa" w:w="1080"/>
          </w:tcPr>
          <w:p>
            <w:r>
              <w:t>UGEL LAMPA</w:t>
            </w:r>
          </w:p>
        </w:tc>
        <w:tc>
          <w:tcPr>
            <w:tcW w:type="dxa" w:w="1080"/>
          </w:tcPr>
          <w:p>
            <w:r>
              <w:t>6</w:t>
            </w:r>
          </w:p>
        </w:tc>
        <w:tc>
          <w:tcPr>
            <w:tcW w:type="dxa" w:w="1080"/>
          </w:tcPr>
          <w:p>
            <w:r>
              <w:t>52</w:t>
            </w:r>
          </w:p>
        </w:tc>
        <w:tc>
          <w:tcPr>
            <w:tcW w:type="dxa" w:w="1080"/>
          </w:tcPr>
          <w:p>
            <w:r>
              <w:t>3</w:t>
            </w:r>
          </w:p>
        </w:tc>
        <w:tc>
          <w:tcPr>
            <w:tcW w:type="dxa" w:w="1080"/>
          </w:tcPr>
          <w:p>
            <w:r>
              <w:t>25</w:t>
            </w:r>
          </w:p>
        </w:tc>
        <w:tc>
          <w:tcPr>
            <w:tcW w:type="dxa" w:w="1080"/>
          </w:tcPr>
          <w:p>
            <w:r>
              <w:t>24</w:t>
            </w:r>
          </w:p>
        </w:tc>
        <w:tc>
          <w:tcPr>
            <w:tcW w:type="dxa" w:w="1080"/>
          </w:tcPr>
          <w:p>
            <w:r>
              <w:t>0</w:t>
            </w:r>
          </w:p>
        </w:tc>
        <w:tc>
          <w:tcPr>
            <w:tcW w:type="dxa" w:w="1080"/>
          </w:tcPr>
          <w:p>
            <w:r>
              <w:t>21</w:t>
            </w:r>
          </w:p>
        </w:tc>
      </w:tr>
      <w:tr>
        <w:tc>
          <w:tcPr>
            <w:tcW w:type="dxa" w:w="1080"/>
          </w:tcPr>
          <w:p>
            <w:r>
              <w:t>UGEL MELGAR</w:t>
            </w:r>
          </w:p>
        </w:tc>
        <w:tc>
          <w:tcPr>
            <w:tcW w:type="dxa" w:w="1080"/>
          </w:tcPr>
          <w:p>
            <w:r>
              <w:t>11</w:t>
            </w:r>
          </w:p>
        </w:tc>
        <w:tc>
          <w:tcPr>
            <w:tcW w:type="dxa" w:w="1080"/>
          </w:tcPr>
          <w:p>
            <w:r>
              <w:t>50</w:t>
            </w:r>
          </w:p>
        </w:tc>
        <w:tc>
          <w:tcPr>
            <w:tcW w:type="dxa" w:w="1080"/>
          </w:tcPr>
          <w:p>
            <w:r>
              <w:t>2</w:t>
            </w:r>
          </w:p>
        </w:tc>
        <w:tc>
          <w:tcPr>
            <w:tcW w:type="dxa" w:w="1080"/>
          </w:tcPr>
          <w:p>
            <w:r>
              <w:t>24</w:t>
            </w:r>
          </w:p>
        </w:tc>
        <w:tc>
          <w:tcPr>
            <w:tcW w:type="dxa" w:w="1080"/>
          </w:tcPr>
          <w:p>
            <w:r>
              <w:t>24</w:t>
            </w:r>
          </w:p>
        </w:tc>
        <w:tc>
          <w:tcPr>
            <w:tcW w:type="dxa" w:w="1080"/>
          </w:tcPr>
          <w:p>
            <w:r>
              <w:t>0</w:t>
            </w:r>
          </w:p>
        </w:tc>
        <w:tc>
          <w:tcPr>
            <w:tcW w:type="dxa" w:w="1080"/>
          </w:tcPr>
          <w:p>
            <w:r>
              <w:t>15</w:t>
            </w:r>
          </w:p>
        </w:tc>
      </w:tr>
      <w:tr>
        <w:tc>
          <w:tcPr>
            <w:tcW w:type="dxa" w:w="1080"/>
          </w:tcPr>
          <w:p>
            <w:r>
              <w:t>UGEL MOHO</w:t>
            </w:r>
          </w:p>
        </w:tc>
        <w:tc>
          <w:tcPr>
            <w:tcW w:type="dxa" w:w="1080"/>
          </w:tcPr>
          <w:p>
            <w:r>
              <w:t>9</w:t>
            </w:r>
          </w:p>
        </w:tc>
        <w:tc>
          <w:tcPr>
            <w:tcW w:type="dxa" w:w="1080"/>
          </w:tcPr>
          <w:p>
            <w:r>
              <w:t>48</w:t>
            </w:r>
          </w:p>
        </w:tc>
        <w:tc>
          <w:tcPr>
            <w:tcW w:type="dxa" w:w="1080"/>
          </w:tcPr>
          <w:p>
            <w:r>
              <w:t>4</w:t>
            </w:r>
          </w:p>
        </w:tc>
        <w:tc>
          <w:tcPr>
            <w:tcW w:type="dxa" w:w="1080"/>
          </w:tcPr>
          <w:p>
            <w:r>
              <w:t>19</w:t>
            </w:r>
          </w:p>
        </w:tc>
        <w:tc>
          <w:tcPr>
            <w:tcW w:type="dxa" w:w="1080"/>
          </w:tcPr>
          <w:p>
            <w:r>
              <w:t>25</w:t>
            </w:r>
          </w:p>
        </w:tc>
        <w:tc>
          <w:tcPr>
            <w:tcW w:type="dxa" w:w="1080"/>
          </w:tcPr>
          <w:p>
            <w:r>
              <w:t>0</w:t>
            </w:r>
          </w:p>
        </w:tc>
        <w:tc>
          <w:tcPr>
            <w:tcW w:type="dxa" w:w="1080"/>
          </w:tcPr>
          <w:p>
            <w:r>
              <w:t>20</w:t>
            </w:r>
          </w:p>
        </w:tc>
      </w:tr>
      <w:tr>
        <w:tc>
          <w:tcPr>
            <w:tcW w:type="dxa" w:w="1080"/>
          </w:tcPr>
          <w:p>
            <w:r>
              <w:t>UGEL PUNO</w:t>
            </w:r>
          </w:p>
        </w:tc>
        <w:tc>
          <w:tcPr>
            <w:tcW w:type="dxa" w:w="1080"/>
          </w:tcPr>
          <w:p>
            <w:r>
              <w:t>17</w:t>
            </w:r>
          </w:p>
        </w:tc>
        <w:tc>
          <w:tcPr>
            <w:tcW w:type="dxa" w:w="1080"/>
          </w:tcPr>
          <w:p>
            <w:r>
              <w:t>197</w:t>
            </w:r>
          </w:p>
        </w:tc>
        <w:tc>
          <w:tcPr>
            <w:tcW w:type="dxa" w:w="1080"/>
          </w:tcPr>
          <w:p>
            <w:r>
              <w:t>6</w:t>
            </w:r>
          </w:p>
        </w:tc>
        <w:tc>
          <w:tcPr>
            <w:tcW w:type="dxa" w:w="1080"/>
          </w:tcPr>
          <w:p>
            <w:r>
              <w:t>116</w:t>
            </w:r>
          </w:p>
        </w:tc>
        <w:tc>
          <w:tcPr>
            <w:tcW w:type="dxa" w:w="1080"/>
          </w:tcPr>
          <w:p>
            <w:r>
              <w:t>75</w:t>
            </w:r>
          </w:p>
        </w:tc>
        <w:tc>
          <w:tcPr>
            <w:tcW w:type="dxa" w:w="1080"/>
          </w:tcPr>
          <w:p>
            <w:r>
              <w:t>0</w:t>
            </w:r>
          </w:p>
        </w:tc>
        <w:tc>
          <w:tcPr>
            <w:tcW w:type="dxa" w:w="1080"/>
          </w:tcPr>
          <w:p>
            <w:r>
              <w:t>64</w:t>
            </w:r>
          </w:p>
        </w:tc>
      </w:tr>
      <w:tr>
        <w:tc>
          <w:tcPr>
            <w:tcW w:type="dxa" w:w="1080"/>
          </w:tcPr>
          <w:p>
            <w:r>
              <w:t>UGEL SAN ANTONIO DE PUTINA</w:t>
            </w:r>
          </w:p>
        </w:tc>
        <w:tc>
          <w:tcPr>
            <w:tcW w:type="dxa" w:w="1080"/>
          </w:tcPr>
          <w:p>
            <w:r>
              <w:t>12</w:t>
            </w:r>
          </w:p>
        </w:tc>
        <w:tc>
          <w:tcPr>
            <w:tcW w:type="dxa" w:w="1080"/>
          </w:tcPr>
          <w:p>
            <w:r>
              <w:t>25</w:t>
            </w:r>
          </w:p>
        </w:tc>
        <w:tc>
          <w:tcPr>
            <w:tcW w:type="dxa" w:w="1080"/>
          </w:tcPr>
          <w:p>
            <w:r>
              <w:t>3</w:t>
            </w:r>
          </w:p>
        </w:tc>
        <w:tc>
          <w:tcPr>
            <w:tcW w:type="dxa" w:w="1080"/>
          </w:tcPr>
          <w:p>
            <w:r>
              <w:t>2</w:t>
            </w:r>
          </w:p>
        </w:tc>
        <w:tc>
          <w:tcPr>
            <w:tcW w:type="dxa" w:w="1080"/>
          </w:tcPr>
          <w:p>
            <w:r>
              <w:t>20</w:t>
            </w:r>
          </w:p>
        </w:tc>
        <w:tc>
          <w:tcPr>
            <w:tcW w:type="dxa" w:w="1080"/>
          </w:tcPr>
          <w:p>
            <w:r>
              <w:t>0</w:t>
            </w:r>
          </w:p>
        </w:tc>
        <w:tc>
          <w:tcPr>
            <w:tcW w:type="dxa" w:w="1080"/>
          </w:tcPr>
          <w:p>
            <w:r>
              <w:t>11</w:t>
            </w:r>
          </w:p>
        </w:tc>
      </w:tr>
      <w:tr>
        <w:tc>
          <w:tcPr>
            <w:tcW w:type="dxa" w:w="1080"/>
          </w:tcPr>
          <w:p>
            <w:r>
              <w:t>UGEL SAN ROMAN</w:t>
            </w:r>
          </w:p>
        </w:tc>
        <w:tc>
          <w:tcPr>
            <w:tcW w:type="dxa" w:w="1080"/>
          </w:tcPr>
          <w:p>
            <w:r>
              <w:t>34</w:t>
            </w:r>
          </w:p>
        </w:tc>
        <w:tc>
          <w:tcPr>
            <w:tcW w:type="dxa" w:w="1080"/>
          </w:tcPr>
          <w:p>
            <w:r>
              <w:t>45</w:t>
            </w:r>
          </w:p>
        </w:tc>
        <w:tc>
          <w:tcPr>
            <w:tcW w:type="dxa" w:w="1080"/>
          </w:tcPr>
          <w:p>
            <w:r>
              <w:t>7</w:t>
            </w:r>
          </w:p>
        </w:tc>
        <w:tc>
          <w:tcPr>
            <w:tcW w:type="dxa" w:w="1080"/>
          </w:tcPr>
          <w:p>
            <w:r>
              <w:t>0</w:t>
            </w:r>
          </w:p>
        </w:tc>
        <w:tc>
          <w:tcPr>
            <w:tcW w:type="dxa" w:w="1080"/>
          </w:tcPr>
          <w:p>
            <w:r>
              <w:t>38</w:t>
            </w:r>
          </w:p>
        </w:tc>
        <w:tc>
          <w:tcPr>
            <w:tcW w:type="dxa" w:w="1080"/>
          </w:tcPr>
          <w:p>
            <w:r>
              <w:t>0</w:t>
            </w:r>
          </w:p>
        </w:tc>
        <w:tc>
          <w:tcPr>
            <w:tcW w:type="dxa" w:w="1080"/>
          </w:tcPr>
          <w:p>
            <w:r>
              <w:t>11</w:t>
            </w:r>
          </w:p>
        </w:tc>
      </w:tr>
      <w:tr>
        <w:tc>
          <w:tcPr>
            <w:tcW w:type="dxa" w:w="1080"/>
          </w:tcPr>
          <w:p>
            <w:r>
              <w:t>UGEL SANDIA</w:t>
            </w:r>
          </w:p>
        </w:tc>
        <w:tc>
          <w:tcPr>
            <w:tcW w:type="dxa" w:w="1080"/>
          </w:tcPr>
          <w:p>
            <w:r>
              <w:t>30</w:t>
            </w:r>
          </w:p>
        </w:tc>
        <w:tc>
          <w:tcPr>
            <w:tcW w:type="dxa" w:w="1080"/>
          </w:tcPr>
          <w:p>
            <w:r>
              <w:t>28</w:t>
            </w:r>
          </w:p>
        </w:tc>
        <w:tc>
          <w:tcPr>
            <w:tcW w:type="dxa" w:w="1080"/>
          </w:tcPr>
          <w:p>
            <w:r>
              <w:t>5</w:t>
            </w:r>
          </w:p>
        </w:tc>
        <w:tc>
          <w:tcPr>
            <w:tcW w:type="dxa" w:w="1080"/>
          </w:tcPr>
          <w:p>
            <w:r>
              <w:t>0</w:t>
            </w:r>
          </w:p>
        </w:tc>
        <w:tc>
          <w:tcPr>
            <w:tcW w:type="dxa" w:w="1080"/>
          </w:tcPr>
          <w:p>
            <w:r>
              <w:t>23</w:t>
            </w:r>
          </w:p>
        </w:tc>
        <w:tc>
          <w:tcPr>
            <w:tcW w:type="dxa" w:w="1080"/>
          </w:tcPr>
          <w:p>
            <w:r>
              <w:t>2</w:t>
            </w:r>
          </w:p>
        </w:tc>
        <w:tc>
          <w:tcPr>
            <w:tcW w:type="dxa" w:w="1080"/>
          </w:tcPr>
          <w:p>
            <w:r>
              <w:t>0</w:t>
            </w:r>
          </w:p>
        </w:tc>
      </w:tr>
      <w:tr>
        <w:tc>
          <w:tcPr>
            <w:tcW w:type="dxa" w:w="1080"/>
          </w:tcPr>
          <w:p>
            <w:r>
              <w:t>UGEL YUNGUYO</w:t>
            </w:r>
          </w:p>
        </w:tc>
        <w:tc>
          <w:tcPr>
            <w:tcW w:type="dxa" w:w="1080"/>
          </w:tcPr>
          <w:p>
            <w:r>
              <w:t>7</w:t>
            </w:r>
          </w:p>
        </w:tc>
        <w:tc>
          <w:tcPr>
            <w:tcW w:type="dxa" w:w="1080"/>
          </w:tcPr>
          <w:p>
            <w:r>
              <w:t>79</w:t>
            </w:r>
          </w:p>
        </w:tc>
        <w:tc>
          <w:tcPr>
            <w:tcW w:type="dxa" w:w="1080"/>
          </w:tcPr>
          <w:p>
            <w:r>
              <w:t>2</w:t>
            </w:r>
          </w:p>
        </w:tc>
        <w:tc>
          <w:tcPr>
            <w:tcW w:type="dxa" w:w="1080"/>
          </w:tcPr>
          <w:p>
            <w:r>
              <w:t>35</w:t>
            </w:r>
          </w:p>
        </w:tc>
        <w:tc>
          <w:tcPr>
            <w:tcW w:type="dxa" w:w="1080"/>
          </w:tcPr>
          <w:p>
            <w:r>
              <w:t>42</w:t>
            </w:r>
          </w:p>
        </w:tc>
        <w:tc>
          <w:tcPr>
            <w:tcW w:type="dxa" w:w="1080"/>
          </w:tcPr>
          <w:p>
            <w:r>
              <w:t>0</w:t>
            </w:r>
          </w:p>
        </w:tc>
        <w:tc>
          <w:tcPr>
            <w:tcW w:type="dxa" w:w="1080"/>
          </w:tcPr>
          <w:p>
            <w:r>
              <w:t>37</w:t>
            </w:r>
          </w:p>
        </w:tc>
      </w:tr>
      <w:tr>
        <w:tc>
          <w:tcPr>
            <w:tcW w:type="dxa" w:w="1080"/>
          </w:tcPr>
          <w:p>
            <w:r>
              <w:t>Total</w:t>
            </w:r>
          </w:p>
        </w:tc>
        <w:tc>
          <w:tcPr>
            <w:tcW w:type="dxa" w:w="1080"/>
          </w:tcPr>
          <w:p>
            <w:r>
              <w:t>310</w:t>
            </w:r>
          </w:p>
        </w:tc>
        <w:tc>
          <w:tcPr>
            <w:tcW w:type="dxa" w:w="1080"/>
          </w:tcPr>
          <w:p>
            <w:r>
              <w:t>1050</w:t>
            </w:r>
          </w:p>
        </w:tc>
        <w:tc>
          <w:tcPr>
            <w:tcW w:type="dxa" w:w="1080"/>
          </w:tcPr>
          <w:p>
            <w:r>
              <w:t>64</w:t>
            </w:r>
          </w:p>
        </w:tc>
        <w:tc>
          <w:tcPr>
            <w:tcW w:type="dxa" w:w="1080"/>
          </w:tcPr>
          <w:p>
            <w:r>
              <w:t>477</w:t>
            </w:r>
          </w:p>
        </w:tc>
        <w:tc>
          <w:tcPr>
            <w:tcW w:type="dxa" w:w="1080"/>
          </w:tcPr>
          <w:p>
            <w:r>
              <w:t>509</w:t>
            </w:r>
          </w:p>
        </w:tc>
        <w:tc>
          <w:tcPr>
            <w:tcW w:type="dxa" w:w="1080"/>
          </w:tcPr>
          <w:p>
            <w:r>
              <w:t>45</w:t>
            </w:r>
          </w:p>
        </w:tc>
        <w:tc>
          <w:tcPr>
            <w:tcW w:type="dxa" w:w="1080"/>
          </w:tcPr>
          <w:p>
            <w:r>
              <w:t>308</w:t>
            </w:r>
          </w:p>
        </w:tc>
      </w:tr>
    </w:tbl>
    <w:p/>
    <w:p>
      <w:pPr>
        <w:pStyle w:val="ListBullet"/>
        <w:jc w:val="both"/>
      </w:pPr>
      <w:r>
        <w:t xml:space="preserve"> Por lo tanto, a nivel regional se contaba con una brecha interna de </w:t>
      </w:r>
      <w:r>
        <w:t>45</w:t>
      </w:r>
      <w:r>
        <w:t xml:space="preserve"> plazas en </w:t>
      </w:r>
      <w:r>
        <w:t>2</w:t>
      </w:r>
      <w:r>
        <w:t xml:space="preserve"> UGEL, y un excedente neto de plazas vacantes ascendente a </w:t>
      </w:r>
      <w:r>
        <w:t>308</w:t>
      </w:r>
      <w:r>
        <w:t xml:space="preserve"> plazas en </w:t>
      </w:r>
      <w:r>
        <w:t>12</w:t>
      </w:r>
      <w:r>
        <w:t xml:space="preserve"> UGEL. Con ello, se obtuvo </w:t>
      </w:r>
      <w:r>
        <w:rPr>
          <w:b/>
        </w:rPr>
        <w:t xml:space="preserve">una excedencia neta a nivel regional igual a </w:t>
      </w:r>
      <w:r>
        <w:rPr>
          <w:b/>
        </w:rPr>
        <w:t>263</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45</w:t>
      </w:r>
      <w:r>
        <w:t xml:space="preserve"> plazas de docentes de aula en el marco de los resultados del proceso de racionalización </w:t>
      </w:r>
      <w:r>
        <w:t xml:space="preserve">2020 </w:t>
      </w:r>
      <w:r>
        <w:t xml:space="preserve">en servicios educativos públicos de la región </w:t>
      </w:r>
      <w:r>
        <w:t>PUNO</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CARABAYA</w:t>
            </w:r>
          </w:p>
        </w:tc>
        <w:tc>
          <w:tcPr>
            <w:tcW w:type="dxa" w:w="1728"/>
          </w:tcPr>
          <w:p>
            <w:r>
              <w:t>1</w:t>
            </w:r>
          </w:p>
        </w:tc>
        <w:tc>
          <w:tcPr>
            <w:tcW w:type="dxa" w:w="1728"/>
          </w:tcPr>
          <w:p>
            <w:r>
              <w:t>3</w:t>
            </w:r>
          </w:p>
        </w:tc>
        <w:tc>
          <w:tcPr>
            <w:tcW w:type="dxa" w:w="1728"/>
          </w:tcPr>
          <w:p>
            <w:r>
              <w:t>32</w:t>
            </w:r>
          </w:p>
        </w:tc>
        <w:tc>
          <w:tcPr>
            <w:tcW w:type="dxa" w:w="1728"/>
          </w:tcPr>
          <w:p>
            <w:r>
              <w:t>36</w:t>
            </w:r>
          </w:p>
        </w:tc>
      </w:tr>
      <w:tr>
        <w:tc>
          <w:tcPr>
            <w:tcW w:type="dxa" w:w="1728"/>
          </w:tcPr>
          <w:p>
            <w:r>
              <w:t>UGEL SANDIA</w:t>
            </w:r>
          </w:p>
        </w:tc>
        <w:tc>
          <w:tcPr>
            <w:tcW w:type="dxa" w:w="1728"/>
          </w:tcPr>
          <w:p>
            <w:r>
              <w:t>1</w:t>
            </w:r>
          </w:p>
        </w:tc>
        <w:tc>
          <w:tcPr>
            <w:tcW w:type="dxa" w:w="1728"/>
          </w:tcPr>
          <w:p>
            <w:r>
              <w:t>8</w:t>
            </w:r>
          </w:p>
        </w:tc>
        <w:tc>
          <w:tcPr>
            <w:tcW w:type="dxa" w:w="1728"/>
          </w:tcPr>
          <w:p>
            <w:r>
              <w:t>0</w:t>
            </w:r>
          </w:p>
        </w:tc>
        <w:tc>
          <w:tcPr>
            <w:tcW w:type="dxa" w:w="1728"/>
          </w:tcPr>
          <w:p>
            <w:r>
              <w:t>9</w:t>
            </w:r>
          </w:p>
        </w:tc>
      </w:tr>
      <w:tr>
        <w:tc>
          <w:tcPr>
            <w:tcW w:type="dxa" w:w="1728"/>
          </w:tcPr>
          <w:p>
            <w:r>
              <w:t>Total</w:t>
            </w:r>
          </w:p>
        </w:tc>
        <w:tc>
          <w:tcPr>
            <w:tcW w:type="dxa" w:w="1728"/>
          </w:tcPr>
          <w:p>
            <w:r>
              <w:t>2</w:t>
            </w:r>
          </w:p>
        </w:tc>
        <w:tc>
          <w:tcPr>
            <w:tcW w:type="dxa" w:w="1728"/>
          </w:tcPr>
          <w:p>
            <w:r>
              <w:t>11</w:t>
            </w:r>
          </w:p>
        </w:tc>
        <w:tc>
          <w:tcPr>
            <w:tcW w:type="dxa" w:w="1728"/>
          </w:tcPr>
          <w:p>
            <w:r>
              <w:t>32</w:t>
            </w:r>
          </w:p>
        </w:tc>
        <w:tc>
          <w:tcPr>
            <w:tcW w:type="dxa" w:w="1728"/>
          </w:tcPr>
          <w:p>
            <w:r>
              <w:t>45</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PUNO</w:t>
      </w:r>
      <w:r>
        <w:t xml:space="preserve"> se inhabilitaron </w:t>
      </w:r>
      <w:r>
        <w:t>62</w:t>
      </w:r>
      <w:r>
        <w:t xml:space="preserve"> plazas de un total de </w:t>
      </w:r>
      <w:r>
        <w:t>308</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Anexos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