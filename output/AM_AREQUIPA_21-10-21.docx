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AREQUIPA</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AREQUIPA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AREQUIPA</w:t>
      </w:r>
      <w:r>
        <w:t xml:space="preserve"> cuentan con </w:t>
      </w:r>
      <w:r>
        <w:t>17,846,111</w:t>
      </w:r>
      <w:r>
        <w:t xml:space="preserve"> millones en su Presupuesto Institucional Modificado (PIM) para el     financiamiento de intervenciones y acciones pedagógicas, de los cuales se han ejecutado S/ </w:t>
      </w:r>
      <w:r>
        <w:t>10,482,036</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28,489</w:t>
            </w:r>
          </w:p>
        </w:tc>
        <w:tc>
          <w:tcPr>
            <w:tcW w:type="dxa" w:w="1234"/>
          </w:tcPr>
          <w:p>
            <w:r>
              <w:t>17,822</w:t>
            </w:r>
          </w:p>
        </w:tc>
        <w:tc>
          <w:tcPr>
            <w:tcW w:type="dxa" w:w="1234"/>
          </w:tcPr>
          <w:p>
            <w:r>
              <w:t>17,822</w:t>
            </w:r>
          </w:p>
        </w:tc>
        <w:tc>
          <w:tcPr>
            <w:tcW w:type="dxa" w:w="1234"/>
          </w:tcPr>
          <w:p>
            <w:r>
              <w:t>62.6%</w:t>
            </w:r>
          </w:p>
        </w:tc>
        <w:tc>
          <w:tcPr>
            <w:tcW w:type="dxa" w:w="1234"/>
          </w:tcPr>
          <w:p>
            <w:r>
              <w:t>27,644</w:t>
            </w:r>
          </w:p>
        </w:tc>
        <w:tc>
          <w:tcPr>
            <w:tcW w:type="dxa" w:w="1234"/>
          </w:tcPr>
          <w:p>
            <w:r>
              <w:t>64.5%</w:t>
            </w:r>
          </w:p>
        </w:tc>
      </w:tr>
      <w:tr>
        <w:tc>
          <w:tcPr>
            <w:tcW w:type="dxa" w:w="1234"/>
          </w:tcPr>
          <w:p>
            <w:r>
              <w:t>Absorción</w:t>
            </w:r>
          </w:p>
        </w:tc>
        <w:tc>
          <w:tcPr>
            <w:tcW w:type="dxa" w:w="1234"/>
          </w:tcPr>
          <w:p>
            <w:r>
              <w:t>84,425</w:t>
            </w:r>
          </w:p>
        </w:tc>
        <w:tc>
          <w:tcPr>
            <w:tcW w:type="dxa" w:w="1234"/>
          </w:tcPr>
          <w:p>
            <w:r>
              <w:t>63,085</w:t>
            </w:r>
          </w:p>
        </w:tc>
        <w:tc>
          <w:tcPr>
            <w:tcW w:type="dxa" w:w="1234"/>
          </w:tcPr>
          <w:p>
            <w:r>
              <w:t>63,081</w:t>
            </w:r>
          </w:p>
        </w:tc>
        <w:tc>
          <w:tcPr>
            <w:tcW w:type="dxa" w:w="1234"/>
          </w:tcPr>
          <w:p>
            <w:r>
              <w:t>74.7%</w:t>
            </w:r>
          </w:p>
        </w:tc>
        <w:tc>
          <w:tcPr>
            <w:tcW w:type="dxa" w:w="1234"/>
          </w:tcPr>
          <w:p>
            <w:r>
              <w:t>79,680</w:t>
            </w:r>
          </w:p>
        </w:tc>
        <w:tc>
          <w:tcPr>
            <w:tcW w:type="dxa" w:w="1234"/>
          </w:tcPr>
          <w:p>
            <w:r>
              <w:t>79.2%</w:t>
            </w:r>
          </w:p>
        </w:tc>
      </w:tr>
      <w:tr>
        <w:tc>
          <w:tcPr>
            <w:tcW w:type="dxa" w:w="1234"/>
          </w:tcPr>
          <w:p>
            <w:r>
              <w:t>Acciones comunes del PP 107</w:t>
            </w:r>
          </w:p>
        </w:tc>
        <w:tc>
          <w:tcPr>
            <w:tcW w:type="dxa" w:w="1234"/>
          </w:tcPr>
          <w:p>
            <w:r>
              <w:t>34,416</w:t>
            </w:r>
          </w:p>
        </w:tc>
        <w:tc>
          <w:tcPr>
            <w:tcW w:type="dxa" w:w="1234"/>
          </w:tcPr>
          <w:p>
            <w:r>
              <w:t>25,442</w:t>
            </w:r>
          </w:p>
        </w:tc>
        <w:tc>
          <w:tcPr>
            <w:tcW w:type="dxa" w:w="1234"/>
          </w:tcPr>
          <w:p>
            <w:r>
              <w:t>25,442</w:t>
            </w:r>
          </w:p>
        </w:tc>
        <w:tc>
          <w:tcPr>
            <w:tcW w:type="dxa" w:w="1234"/>
          </w:tcPr>
          <w:p>
            <w:r>
              <w:t>73.9%</w:t>
            </w:r>
          </w:p>
        </w:tc>
        <w:tc>
          <w:tcPr>
            <w:tcW w:type="dxa" w:w="1234"/>
          </w:tcPr>
          <w:p>
            <w:r>
              <w:t>28,480</w:t>
            </w:r>
          </w:p>
        </w:tc>
        <w:tc>
          <w:tcPr>
            <w:tcW w:type="dxa" w:w="1234"/>
          </w:tcPr>
          <w:p>
            <w:r>
              <w:t>89.3%</w:t>
            </w:r>
          </w:p>
        </w:tc>
      </w:tr>
      <w:tr>
        <w:tc>
          <w:tcPr>
            <w:tcW w:type="dxa" w:w="1234"/>
          </w:tcPr>
          <w:p>
            <w:r>
              <w:t>Acciones comunes del PP 90</w:t>
            </w:r>
          </w:p>
        </w:tc>
        <w:tc>
          <w:tcPr>
            <w:tcW w:type="dxa" w:w="1234"/>
          </w:tcPr>
          <w:p>
            <w:r>
              <w:t>20,706</w:t>
            </w:r>
          </w:p>
        </w:tc>
        <w:tc>
          <w:tcPr>
            <w:tcW w:type="dxa" w:w="1234"/>
          </w:tcPr>
          <w:p>
            <w:r>
              <w:t>12,286</w:t>
            </w:r>
          </w:p>
        </w:tc>
        <w:tc>
          <w:tcPr>
            <w:tcW w:type="dxa" w:w="1234"/>
          </w:tcPr>
          <w:p>
            <w:r>
              <w:t>12,286</w:t>
            </w:r>
          </w:p>
        </w:tc>
        <w:tc>
          <w:tcPr>
            <w:tcW w:type="dxa" w:w="1234"/>
          </w:tcPr>
          <w:p>
            <w:r>
              <w:t>59.3%</w:t>
            </w:r>
          </w:p>
        </w:tc>
        <w:tc>
          <w:tcPr>
            <w:tcW w:type="dxa" w:w="1234"/>
          </w:tcPr>
          <w:p>
            <w:r>
              <w:t>15,053</w:t>
            </w:r>
          </w:p>
        </w:tc>
        <w:tc>
          <w:tcPr>
            <w:tcW w:type="dxa" w:w="1234"/>
          </w:tcPr>
          <w:p>
            <w:r>
              <w:t>81.6%</w:t>
            </w:r>
          </w:p>
        </w:tc>
      </w:tr>
      <w:tr>
        <w:tc>
          <w:tcPr>
            <w:tcW w:type="dxa" w:w="1234"/>
          </w:tcPr>
          <w:p>
            <w:r>
              <w:t>CAS UGEL</w:t>
            </w:r>
          </w:p>
        </w:tc>
        <w:tc>
          <w:tcPr>
            <w:tcW w:type="dxa" w:w="1234"/>
          </w:tcPr>
          <w:p>
            <w:r>
              <w:t>403,892</w:t>
            </w:r>
          </w:p>
        </w:tc>
        <w:tc>
          <w:tcPr>
            <w:tcW w:type="dxa" w:w="1234"/>
          </w:tcPr>
          <w:p>
            <w:r>
              <w:t>286,636</w:t>
            </w:r>
          </w:p>
        </w:tc>
        <w:tc>
          <w:tcPr>
            <w:tcW w:type="dxa" w:w="1234"/>
          </w:tcPr>
          <w:p>
            <w:r>
              <w:t>262,031</w:t>
            </w:r>
          </w:p>
        </w:tc>
        <w:tc>
          <w:tcPr>
            <w:tcW w:type="dxa" w:w="1234"/>
          </w:tcPr>
          <w:p>
            <w:r>
              <w:t>64.9%</w:t>
            </w:r>
          </w:p>
        </w:tc>
        <w:tc>
          <w:tcPr>
            <w:tcW w:type="dxa" w:w="1234"/>
          </w:tcPr>
          <w:p>
            <w:r>
              <w:t>397,068</w:t>
            </w:r>
          </w:p>
        </w:tc>
        <w:tc>
          <w:tcPr>
            <w:tcW w:type="dxa" w:w="1234"/>
          </w:tcPr>
          <w:p>
            <w:r>
              <w:t>66.0%</w:t>
            </w:r>
          </w:p>
        </w:tc>
      </w:tr>
      <w:tr>
        <w:tc>
          <w:tcPr>
            <w:tcW w:type="dxa" w:w="1234"/>
          </w:tcPr>
          <w:p>
            <w:r>
              <w:t>CRFA</w:t>
            </w:r>
          </w:p>
        </w:tc>
        <w:tc>
          <w:tcPr>
            <w:tcW w:type="dxa" w:w="1234"/>
          </w:tcPr>
          <w:p>
            <w:r>
              <w:t>204,531</w:t>
            </w:r>
          </w:p>
        </w:tc>
        <w:tc>
          <w:tcPr>
            <w:tcW w:type="dxa" w:w="1234"/>
          </w:tcPr>
          <w:p>
            <w:r>
              <w:t>120,799</w:t>
            </w:r>
          </w:p>
        </w:tc>
        <w:tc>
          <w:tcPr>
            <w:tcW w:type="dxa" w:w="1234"/>
          </w:tcPr>
          <w:p>
            <w:r>
              <w:t>120,799</w:t>
            </w:r>
          </w:p>
        </w:tc>
        <w:tc>
          <w:tcPr>
            <w:tcW w:type="dxa" w:w="1234"/>
          </w:tcPr>
          <w:p>
            <w:r>
              <w:t>59.1%</w:t>
            </w:r>
          </w:p>
        </w:tc>
        <w:tc>
          <w:tcPr>
            <w:tcW w:type="dxa" w:w="1234"/>
          </w:tcPr>
          <w:p>
            <w:r>
              <w:t>173,732</w:t>
            </w:r>
          </w:p>
        </w:tc>
        <w:tc>
          <w:tcPr>
            <w:tcW w:type="dxa" w:w="1234"/>
          </w:tcPr>
          <w:p>
            <w:r>
              <w:t>69.5%</w:t>
            </w:r>
          </w:p>
        </w:tc>
      </w:tr>
      <w:tr>
        <w:tc>
          <w:tcPr>
            <w:tcW w:type="dxa" w:w="1234"/>
          </w:tcPr>
          <w:p>
            <w:r>
              <w:t>Convivencia Escolar</w:t>
            </w:r>
          </w:p>
        </w:tc>
        <w:tc>
          <w:tcPr>
            <w:tcW w:type="dxa" w:w="1234"/>
          </w:tcPr>
          <w:p>
            <w:r>
              <w:t>884,753</w:t>
            </w:r>
          </w:p>
        </w:tc>
        <w:tc>
          <w:tcPr>
            <w:tcW w:type="dxa" w:w="1234"/>
          </w:tcPr>
          <w:p>
            <w:r>
              <w:t>699,291</w:t>
            </w:r>
          </w:p>
        </w:tc>
        <w:tc>
          <w:tcPr>
            <w:tcW w:type="dxa" w:w="1234"/>
          </w:tcPr>
          <w:p>
            <w:r>
              <w:t>646,630</w:t>
            </w:r>
          </w:p>
        </w:tc>
        <w:tc>
          <w:tcPr>
            <w:tcW w:type="dxa" w:w="1234"/>
          </w:tcPr>
          <w:p>
            <w:r>
              <w:t>73.1%</w:t>
            </w:r>
          </w:p>
        </w:tc>
        <w:tc>
          <w:tcPr>
            <w:tcW w:type="dxa" w:w="1234"/>
          </w:tcPr>
          <w:p>
            <w:r>
              <w:t>806,384</w:t>
            </w:r>
          </w:p>
        </w:tc>
        <w:tc>
          <w:tcPr>
            <w:tcW w:type="dxa" w:w="1234"/>
          </w:tcPr>
          <w:p>
            <w:r>
              <w:t>80.2%</w:t>
            </w:r>
          </w:p>
        </w:tc>
      </w:tr>
      <w:tr>
        <w:tc>
          <w:tcPr>
            <w:tcW w:type="dxa" w:w="1234"/>
          </w:tcPr>
          <w:p>
            <w:r>
              <w:t>Fortalecimiento de acciones del PP 107</w:t>
            </w:r>
          </w:p>
        </w:tc>
        <w:tc>
          <w:tcPr>
            <w:tcW w:type="dxa" w:w="1234"/>
          </w:tcPr>
          <w:p>
            <w:r>
              <w:t>187,776</w:t>
            </w:r>
          </w:p>
        </w:tc>
        <w:tc>
          <w:tcPr>
            <w:tcW w:type="dxa" w:w="1234"/>
          </w:tcPr>
          <w:p>
            <w:r>
              <w:t>138,978</w:t>
            </w:r>
          </w:p>
        </w:tc>
        <w:tc>
          <w:tcPr>
            <w:tcW w:type="dxa" w:w="1234"/>
          </w:tcPr>
          <w:p>
            <w:r>
              <w:t>138,978</w:t>
            </w:r>
          </w:p>
        </w:tc>
        <w:tc>
          <w:tcPr>
            <w:tcW w:type="dxa" w:w="1234"/>
          </w:tcPr>
          <w:p>
            <w:r>
              <w:t>74.0%</w:t>
            </w:r>
          </w:p>
        </w:tc>
        <w:tc>
          <w:tcPr>
            <w:tcW w:type="dxa" w:w="1234"/>
          </w:tcPr>
          <w:p>
            <w:r>
              <w:t>154,080</w:t>
            </w:r>
          </w:p>
        </w:tc>
        <w:tc>
          <w:tcPr>
            <w:tcW w:type="dxa" w:w="1234"/>
          </w:tcPr>
          <w:p>
            <w:r>
              <w:t>90.2%</w:t>
            </w:r>
          </w:p>
        </w:tc>
      </w:tr>
      <w:tr>
        <w:tc>
          <w:tcPr>
            <w:tcW w:type="dxa" w:w="1234"/>
          </w:tcPr>
          <w:p>
            <w:r>
              <w:t>Fortalecimiento de competencias para uso de dispositivos electrónicos</w:t>
            </w:r>
          </w:p>
        </w:tc>
        <w:tc>
          <w:tcPr>
            <w:tcW w:type="dxa" w:w="1234"/>
          </w:tcPr>
          <w:p>
            <w:r>
              <w:t>1,022,524</w:t>
            </w:r>
          </w:p>
        </w:tc>
        <w:tc>
          <w:tcPr>
            <w:tcW w:type="dxa" w:w="1234"/>
          </w:tcPr>
          <w:p>
            <w:r>
              <w:t>627,490</w:t>
            </w:r>
          </w:p>
        </w:tc>
        <w:tc>
          <w:tcPr>
            <w:tcW w:type="dxa" w:w="1234"/>
          </w:tcPr>
          <w:p>
            <w:r>
              <w:t>589,763</w:t>
            </w:r>
          </w:p>
        </w:tc>
        <w:tc>
          <w:tcPr>
            <w:tcW w:type="dxa" w:w="1234"/>
          </w:tcPr>
          <w:p>
            <w:r>
              <w:t>57.7%</w:t>
            </w:r>
          </w:p>
        </w:tc>
        <w:tc>
          <w:tcPr>
            <w:tcW w:type="dxa" w:w="1234"/>
          </w:tcPr>
          <w:p>
            <w:r>
              <w:t>954,432</w:t>
            </w:r>
          </w:p>
        </w:tc>
        <w:tc>
          <w:tcPr>
            <w:tcW w:type="dxa" w:w="1234"/>
          </w:tcPr>
          <w:p>
            <w:r>
              <w:t>61.8%</w:t>
            </w:r>
          </w:p>
        </w:tc>
      </w:tr>
      <w:tr>
        <w:tc>
          <w:tcPr>
            <w:tcW w:type="dxa" w:w="1234"/>
          </w:tcPr>
          <w:p>
            <w:r>
              <w:t>Fortalecimiento de las acciones del PP 106</w:t>
            </w:r>
          </w:p>
        </w:tc>
        <w:tc>
          <w:tcPr>
            <w:tcW w:type="dxa" w:w="1234"/>
          </w:tcPr>
          <w:p>
            <w:r>
              <w:t>608,035</w:t>
            </w:r>
          </w:p>
        </w:tc>
        <w:tc>
          <w:tcPr>
            <w:tcW w:type="dxa" w:w="1234"/>
          </w:tcPr>
          <w:p>
            <w:r>
              <w:t>437,891</w:t>
            </w:r>
          </w:p>
        </w:tc>
        <w:tc>
          <w:tcPr>
            <w:tcW w:type="dxa" w:w="1234"/>
          </w:tcPr>
          <w:p>
            <w:r>
              <w:t>371,801</w:t>
            </w:r>
          </w:p>
        </w:tc>
        <w:tc>
          <w:tcPr>
            <w:tcW w:type="dxa" w:w="1234"/>
          </w:tcPr>
          <w:p>
            <w:r>
              <w:t>61.1%</w:t>
            </w:r>
          </w:p>
        </w:tc>
        <w:tc>
          <w:tcPr>
            <w:tcW w:type="dxa" w:w="1234"/>
          </w:tcPr>
          <w:p>
            <w:r>
              <w:t>523,712</w:t>
            </w:r>
          </w:p>
        </w:tc>
        <w:tc>
          <w:tcPr>
            <w:tcW w:type="dxa" w:w="1234"/>
          </w:tcPr>
          <w:p>
            <w:r>
              <w:t>71.0%</w:t>
            </w:r>
          </w:p>
        </w:tc>
      </w:tr>
      <w:tr>
        <w:tc>
          <w:tcPr>
            <w:tcW w:type="dxa" w:w="1234"/>
          </w:tcPr>
          <w:p>
            <w:r>
              <w:t>JEC</w:t>
            </w:r>
          </w:p>
        </w:tc>
        <w:tc>
          <w:tcPr>
            <w:tcW w:type="dxa" w:w="1234"/>
          </w:tcPr>
          <w:p>
            <w:r>
              <w:t>5,441,138</w:t>
            </w:r>
          </w:p>
        </w:tc>
        <w:tc>
          <w:tcPr>
            <w:tcW w:type="dxa" w:w="1234"/>
          </w:tcPr>
          <w:p>
            <w:r>
              <w:t>4,010,798</w:t>
            </w:r>
          </w:p>
        </w:tc>
        <w:tc>
          <w:tcPr>
            <w:tcW w:type="dxa" w:w="1234"/>
          </w:tcPr>
          <w:p>
            <w:r>
              <w:t>3,379,679</w:t>
            </w:r>
          </w:p>
        </w:tc>
        <w:tc>
          <w:tcPr>
            <w:tcW w:type="dxa" w:w="1234"/>
          </w:tcPr>
          <w:p>
            <w:r>
              <w:t>62.1%</w:t>
            </w:r>
          </w:p>
        </w:tc>
        <w:tc>
          <w:tcPr>
            <w:tcW w:type="dxa" w:w="1234"/>
          </w:tcPr>
          <w:p>
            <w:r>
              <w:t>4,323,660</w:t>
            </w:r>
          </w:p>
        </w:tc>
        <w:tc>
          <w:tcPr>
            <w:tcW w:type="dxa" w:w="1234"/>
          </w:tcPr>
          <w:p>
            <w:r>
              <w:t>78.2%</w:t>
            </w:r>
          </w:p>
        </w:tc>
      </w:tr>
      <w:tr>
        <w:tc>
          <w:tcPr>
            <w:tcW w:type="dxa" w:w="1234"/>
          </w:tcPr>
          <w:p>
            <w:r>
              <w:t>Orquestando</w:t>
            </w:r>
          </w:p>
        </w:tc>
        <w:tc>
          <w:tcPr>
            <w:tcW w:type="dxa" w:w="1234"/>
          </w:tcPr>
          <w:p>
            <w:r>
              <w:t>176,380</w:t>
            </w:r>
          </w:p>
        </w:tc>
        <w:tc>
          <w:tcPr>
            <w:tcW w:type="dxa" w:w="1234"/>
          </w:tcPr>
          <w:p>
            <w:r>
              <w:t>146,299</w:t>
            </w:r>
          </w:p>
        </w:tc>
        <w:tc>
          <w:tcPr>
            <w:tcW w:type="dxa" w:w="1234"/>
          </w:tcPr>
          <w:p>
            <w:r>
              <w:t>115,415</w:t>
            </w:r>
          </w:p>
        </w:tc>
        <w:tc>
          <w:tcPr>
            <w:tcW w:type="dxa" w:w="1234"/>
          </w:tcPr>
          <w:p>
            <w:r>
              <w:t>65.4%</w:t>
            </w:r>
          </w:p>
        </w:tc>
        <w:tc>
          <w:tcPr>
            <w:tcW w:type="dxa" w:w="1234"/>
          </w:tcPr>
          <w:p>
            <w:r>
              <w:t>155,872</w:t>
            </w:r>
          </w:p>
        </w:tc>
        <w:tc>
          <w:tcPr>
            <w:tcW w:type="dxa" w:w="1234"/>
          </w:tcPr>
          <w:p>
            <w:r>
              <w:t>74.0%</w:t>
            </w:r>
          </w:p>
        </w:tc>
      </w:tr>
      <w:tr>
        <w:tc>
          <w:tcPr>
            <w:tcW w:type="dxa" w:w="1234"/>
          </w:tcPr>
          <w:p>
            <w:r>
              <w:t>SEHO</w:t>
            </w:r>
          </w:p>
        </w:tc>
        <w:tc>
          <w:tcPr>
            <w:tcW w:type="dxa" w:w="1234"/>
          </w:tcPr>
          <w:p>
            <w:r>
              <w:t>174,148</w:t>
            </w:r>
          </w:p>
        </w:tc>
        <w:tc>
          <w:tcPr>
            <w:tcW w:type="dxa" w:w="1234"/>
          </w:tcPr>
          <w:p>
            <w:r>
              <w:t>106,720</w:t>
            </w:r>
          </w:p>
        </w:tc>
        <w:tc>
          <w:tcPr>
            <w:tcW w:type="dxa" w:w="1234"/>
          </w:tcPr>
          <w:p>
            <w:r>
              <w:t>106,720</w:t>
            </w:r>
          </w:p>
        </w:tc>
        <w:tc>
          <w:tcPr>
            <w:tcW w:type="dxa" w:w="1234"/>
          </w:tcPr>
          <w:p>
            <w:r>
              <w:t>61.3%</w:t>
            </w:r>
          </w:p>
        </w:tc>
        <w:tc>
          <w:tcPr>
            <w:tcW w:type="dxa" w:w="1234"/>
          </w:tcPr>
          <w:p>
            <w:r>
              <w:t>176,226</w:t>
            </w:r>
          </w:p>
        </w:tc>
        <w:tc>
          <w:tcPr>
            <w:tcW w:type="dxa" w:w="1234"/>
          </w:tcPr>
          <w:p>
            <w:r>
              <w:t>60.6%</w:t>
            </w:r>
          </w:p>
        </w:tc>
      </w:tr>
      <w:tr>
        <w:tc>
          <w:tcPr>
            <w:tcW w:type="dxa" w:w="1234"/>
          </w:tcPr>
          <w:p>
            <w:r>
              <w:t>Supervisión de IIEE privadas</w:t>
            </w:r>
          </w:p>
        </w:tc>
        <w:tc>
          <w:tcPr>
            <w:tcW w:type="dxa" w:w="1234"/>
          </w:tcPr>
          <w:p>
            <w:r>
              <w:t>1,159,996</w:t>
            </w:r>
          </w:p>
        </w:tc>
        <w:tc>
          <w:tcPr>
            <w:tcW w:type="dxa" w:w="1234"/>
          </w:tcPr>
          <w:p>
            <w:r>
              <w:t>857,272</w:t>
            </w:r>
          </w:p>
        </w:tc>
        <w:tc>
          <w:tcPr>
            <w:tcW w:type="dxa" w:w="1234"/>
          </w:tcPr>
          <w:p>
            <w:r>
              <w:t>728,820</w:t>
            </w:r>
          </w:p>
        </w:tc>
        <w:tc>
          <w:tcPr>
            <w:tcW w:type="dxa" w:w="1234"/>
          </w:tcPr>
          <w:p>
            <w:r>
              <w:t>62.8%</w:t>
            </w:r>
          </w:p>
        </w:tc>
        <w:tc>
          <w:tcPr>
            <w:tcW w:type="dxa" w:w="1234"/>
          </w:tcPr>
          <w:p>
            <w:r>
              <w:t>1,085,232</w:t>
            </w:r>
          </w:p>
        </w:tc>
        <w:tc>
          <w:tcPr>
            <w:tcW w:type="dxa" w:w="1234"/>
          </w:tcPr>
          <w:p>
            <w:r>
              <w:t>67.2%</w:t>
            </w:r>
          </w:p>
        </w:tc>
      </w:tr>
      <w:tr>
        <w:tc>
          <w:tcPr>
            <w:tcW w:type="dxa" w:w="1234"/>
          </w:tcPr>
          <w:p>
            <w:r>
              <w:t>Total</w:t>
            </w:r>
          </w:p>
        </w:tc>
        <w:tc>
          <w:tcPr>
            <w:tcW w:type="dxa" w:w="1234"/>
          </w:tcPr>
          <w:p>
            <w:r>
              <w:t>10,431,209</w:t>
            </w:r>
          </w:p>
        </w:tc>
        <w:tc>
          <w:tcPr>
            <w:tcW w:type="dxa" w:w="1234"/>
          </w:tcPr>
          <w:p>
            <w:r>
              <w:t>7,550,810</w:t>
            </w:r>
          </w:p>
        </w:tc>
        <w:tc>
          <w:tcPr>
            <w:tcW w:type="dxa" w:w="1234"/>
          </w:tcPr>
          <w:p>
            <w:r>
              <w:t>6,579,268</w:t>
            </w:r>
          </w:p>
        </w:tc>
        <w:tc>
          <w:tcPr>
            <w:tcW w:type="dxa" w:w="1234"/>
          </w:tcPr>
          <w:p>
            <w:r>
              <w:t>63.1%</w:t>
            </w:r>
          </w:p>
        </w:tc>
        <w:tc>
          <w:tcPr>
            <w:tcW w:type="dxa" w:w="1234"/>
          </w:tcPr>
          <w:p>
            <w:r>
              <w:t>8,901,255</w:t>
            </w:r>
          </w:p>
        </w:tc>
        <w:tc>
          <w:tcPr>
            <w:tcW w:type="dxa" w:w="1234"/>
          </w:tcPr>
          <w:p>
            <w:r>
              <w:t>73.9%</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621,971</w:t>
            </w:r>
          </w:p>
        </w:tc>
        <w:tc>
          <w:tcPr>
            <w:tcW w:type="dxa" w:w="1234"/>
          </w:tcPr>
          <w:p>
            <w:r>
              <w:t>412,679</w:t>
            </w:r>
          </w:p>
        </w:tc>
        <w:tc>
          <w:tcPr>
            <w:tcW w:type="dxa" w:w="1234"/>
          </w:tcPr>
          <w:p>
            <w:r>
              <w:t>257,595</w:t>
            </w:r>
          </w:p>
        </w:tc>
        <w:tc>
          <w:tcPr>
            <w:tcW w:type="dxa" w:w="1234"/>
          </w:tcPr>
          <w:p>
            <w:r>
              <w:t>41.4%</w:t>
            </w:r>
          </w:p>
        </w:tc>
        <w:tc>
          <w:tcPr>
            <w:tcW w:type="dxa" w:w="1234"/>
          </w:tcPr>
          <w:p>
            <w:r>
              <w:t>553,050</w:t>
            </w:r>
          </w:p>
        </w:tc>
        <w:tc>
          <w:tcPr>
            <w:tcW w:type="dxa" w:w="1234"/>
          </w:tcPr>
          <w:p>
            <w:r>
              <w:t>46.6%</w:t>
            </w:r>
          </w:p>
        </w:tc>
      </w:tr>
      <w:tr>
        <w:tc>
          <w:tcPr>
            <w:tcW w:type="dxa" w:w="1234"/>
          </w:tcPr>
          <w:p>
            <w:r>
              <w:t>Acciones comunes - Acompañatic</w:t>
            </w:r>
          </w:p>
        </w:tc>
        <w:tc>
          <w:tcPr>
            <w:tcW w:type="dxa" w:w="1234"/>
          </w:tcPr>
          <w:p>
            <w:r>
              <w:t>40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320</w:t>
            </w:r>
          </w:p>
        </w:tc>
        <w:tc>
          <w:tcPr>
            <w:tcW w:type="dxa" w:w="1234"/>
          </w:tcPr>
          <w:p>
            <w:r>
              <w:t>225</w:t>
            </w:r>
          </w:p>
        </w:tc>
        <w:tc>
          <w:tcPr>
            <w:tcW w:type="dxa" w:w="1234"/>
          </w:tcPr>
          <w:p>
            <w:r>
              <w:t>0</w:t>
            </w:r>
          </w:p>
        </w:tc>
        <w:tc>
          <w:tcPr>
            <w:tcW w:type="dxa" w:w="1234"/>
          </w:tcPr>
          <w:p>
            <w:r>
              <w:t>0.0%</w:t>
            </w:r>
          </w:p>
        </w:tc>
        <w:tc>
          <w:tcPr>
            <w:tcW w:type="dxa" w:w="1234"/>
          </w:tcPr>
          <w:p>
            <w:r>
              <w:t>320</w:t>
            </w:r>
          </w:p>
        </w:tc>
        <w:tc>
          <w:tcPr>
            <w:tcW w:type="dxa" w:w="1234"/>
          </w:tcPr>
          <w:p>
            <w:r>
              <w:t>0.0%</w:t>
            </w:r>
          </w:p>
        </w:tc>
      </w:tr>
      <w:tr>
        <w:tc>
          <w:tcPr>
            <w:tcW w:type="dxa" w:w="1234"/>
          </w:tcPr>
          <w:p>
            <w:r>
              <w:t>CRFA</w:t>
            </w:r>
          </w:p>
        </w:tc>
        <w:tc>
          <w:tcPr>
            <w:tcW w:type="dxa" w:w="1234"/>
          </w:tcPr>
          <w:p>
            <w:r>
              <w:t>36,030</w:t>
            </w:r>
          </w:p>
        </w:tc>
        <w:tc>
          <w:tcPr>
            <w:tcW w:type="dxa" w:w="1234"/>
          </w:tcPr>
          <w:p>
            <w:r>
              <w:t>8,900</w:t>
            </w:r>
          </w:p>
        </w:tc>
        <w:tc>
          <w:tcPr>
            <w:tcW w:type="dxa" w:w="1234"/>
          </w:tcPr>
          <w:p>
            <w:r>
              <w:t>1,140</w:t>
            </w:r>
          </w:p>
        </w:tc>
        <w:tc>
          <w:tcPr>
            <w:tcW w:type="dxa" w:w="1234"/>
          </w:tcPr>
          <w:p>
            <w:r>
              <w:t>3.2%</w:t>
            </w:r>
          </w:p>
        </w:tc>
        <w:tc>
          <w:tcPr>
            <w:tcW w:type="dxa" w:w="1234"/>
          </w:tcPr>
          <w:p>
            <w:r>
              <w:t>24,020</w:t>
            </w:r>
          </w:p>
        </w:tc>
        <w:tc>
          <w:tcPr>
            <w:tcW w:type="dxa" w:w="1234"/>
          </w:tcPr>
          <w:p>
            <w:r>
              <w:t>4.7%</w:t>
            </w:r>
          </w:p>
        </w:tc>
      </w:tr>
      <w:tr>
        <w:tc>
          <w:tcPr>
            <w:tcW w:type="dxa" w:w="1234"/>
          </w:tcPr>
          <w:p>
            <w:r>
              <w:t>Convivencia Escolar</w:t>
            </w:r>
          </w:p>
        </w:tc>
        <w:tc>
          <w:tcPr>
            <w:tcW w:type="dxa" w:w="1234"/>
          </w:tcPr>
          <w:p>
            <w:r>
              <w:t>270,456</w:t>
            </w:r>
          </w:p>
        </w:tc>
        <w:tc>
          <w:tcPr>
            <w:tcW w:type="dxa" w:w="1234"/>
          </w:tcPr>
          <w:p>
            <w:r>
              <w:t>163,804</w:t>
            </w:r>
          </w:p>
        </w:tc>
        <w:tc>
          <w:tcPr>
            <w:tcW w:type="dxa" w:w="1234"/>
          </w:tcPr>
          <w:p>
            <w:r>
              <w:t>109,179</w:t>
            </w:r>
          </w:p>
        </w:tc>
        <w:tc>
          <w:tcPr>
            <w:tcW w:type="dxa" w:w="1234"/>
          </w:tcPr>
          <w:p>
            <w:r>
              <w:t>40.4%</w:t>
            </w:r>
          </w:p>
        </w:tc>
        <w:tc>
          <w:tcPr>
            <w:tcW w:type="dxa" w:w="1234"/>
          </w:tcPr>
          <w:p>
            <w:r>
              <w:t>229,084</w:t>
            </w:r>
          </w:p>
        </w:tc>
        <w:tc>
          <w:tcPr>
            <w:tcW w:type="dxa" w:w="1234"/>
          </w:tcPr>
          <w:p>
            <w:r>
              <w:t>47.7%</w:t>
            </w:r>
          </w:p>
        </w:tc>
      </w:tr>
      <w:tr>
        <w:tc>
          <w:tcPr>
            <w:tcW w:type="dxa" w:w="1234"/>
          </w:tcPr>
          <w:p>
            <w:r>
              <w:t>Distribución de materiales educativos</w:t>
            </w:r>
          </w:p>
        </w:tc>
        <w:tc>
          <w:tcPr>
            <w:tcW w:type="dxa" w:w="1234"/>
          </w:tcPr>
          <w:p>
            <w:r>
              <w:t>794,738</w:t>
            </w:r>
          </w:p>
        </w:tc>
        <w:tc>
          <w:tcPr>
            <w:tcW w:type="dxa" w:w="1234"/>
          </w:tcPr>
          <w:p>
            <w:r>
              <w:t>407,418</w:t>
            </w:r>
          </w:p>
        </w:tc>
        <w:tc>
          <w:tcPr>
            <w:tcW w:type="dxa" w:w="1234"/>
          </w:tcPr>
          <w:p>
            <w:r>
              <w:t>355,256</w:t>
            </w:r>
          </w:p>
        </w:tc>
        <w:tc>
          <w:tcPr>
            <w:tcW w:type="dxa" w:w="1234"/>
          </w:tcPr>
          <w:p>
            <w:r>
              <w:t>44.7%</w:t>
            </w:r>
          </w:p>
        </w:tc>
        <w:tc>
          <w:tcPr>
            <w:tcW w:type="dxa" w:w="1234"/>
          </w:tcPr>
          <w:p>
            <w:r>
              <w:t>623,645</w:t>
            </w:r>
          </w:p>
        </w:tc>
        <w:tc>
          <w:tcPr>
            <w:tcW w:type="dxa" w:w="1234"/>
          </w:tcPr>
          <w:p>
            <w:r>
              <w:t>57.0%</w:t>
            </w:r>
          </w:p>
        </w:tc>
      </w:tr>
      <w:tr>
        <w:tc>
          <w:tcPr>
            <w:tcW w:type="dxa" w:w="1234"/>
          </w:tcPr>
          <w:p>
            <w:r>
              <w:t>Fortalecimiento de competencias para uso de dispositivos electrónicos</w:t>
            </w:r>
          </w:p>
        </w:tc>
        <w:tc>
          <w:tcPr>
            <w:tcW w:type="dxa" w:w="1234"/>
          </w:tcPr>
          <w:p>
            <w:r>
              <w:t>184,572</w:t>
            </w:r>
          </w:p>
        </w:tc>
        <w:tc>
          <w:tcPr>
            <w:tcW w:type="dxa" w:w="1234"/>
          </w:tcPr>
          <w:p>
            <w:r>
              <w:t>1,500</w:t>
            </w:r>
          </w:p>
        </w:tc>
        <w:tc>
          <w:tcPr>
            <w:tcW w:type="dxa" w:w="1234"/>
          </w:tcPr>
          <w:p>
            <w:r>
              <w:t>600</w:t>
            </w:r>
          </w:p>
        </w:tc>
        <w:tc>
          <w:tcPr>
            <w:tcW w:type="dxa" w:w="1234"/>
          </w:tcPr>
          <w:p>
            <w:r>
              <w:t>0.3%</w:t>
            </w:r>
          </w:p>
        </w:tc>
        <w:tc>
          <w:tcPr>
            <w:tcW w:type="dxa" w:w="1234"/>
          </w:tcPr>
          <w:p>
            <w:r>
              <w:t>184,538</w:t>
            </w:r>
          </w:p>
        </w:tc>
        <w:tc>
          <w:tcPr>
            <w:tcW w:type="dxa" w:w="1234"/>
          </w:tcPr>
          <w:p>
            <w:r>
              <w:t>0.3%</w:t>
            </w:r>
          </w:p>
        </w:tc>
      </w:tr>
      <w:tr>
        <w:tc>
          <w:tcPr>
            <w:tcW w:type="dxa" w:w="1234"/>
          </w:tcPr>
          <w:p>
            <w:r>
              <w:t>Fortalecimiento de las acciones del PP 106</w:t>
            </w:r>
          </w:p>
        </w:tc>
        <w:tc>
          <w:tcPr>
            <w:tcW w:type="dxa" w:w="1234"/>
          </w:tcPr>
          <w:p>
            <w:r>
              <w:t>354,900</w:t>
            </w:r>
          </w:p>
        </w:tc>
        <w:tc>
          <w:tcPr>
            <w:tcW w:type="dxa" w:w="1234"/>
          </w:tcPr>
          <w:p>
            <w:r>
              <w:t>145,274</w:t>
            </w:r>
          </w:p>
        </w:tc>
        <w:tc>
          <w:tcPr>
            <w:tcW w:type="dxa" w:w="1234"/>
          </w:tcPr>
          <w:p>
            <w:r>
              <w:t>114,400</w:t>
            </w:r>
          </w:p>
        </w:tc>
        <w:tc>
          <w:tcPr>
            <w:tcW w:type="dxa" w:w="1234"/>
          </w:tcPr>
          <w:p>
            <w:r>
              <w:t>32.2%</w:t>
            </w:r>
          </w:p>
        </w:tc>
        <w:tc>
          <w:tcPr>
            <w:tcW w:type="dxa" w:w="1234"/>
          </w:tcPr>
          <w:p>
            <w:r>
              <w:t>204,941</w:t>
            </w:r>
          </w:p>
        </w:tc>
        <w:tc>
          <w:tcPr>
            <w:tcW w:type="dxa" w:w="1234"/>
          </w:tcPr>
          <w:p>
            <w:r>
              <w:t>55.8%</w:t>
            </w:r>
          </w:p>
        </w:tc>
      </w:tr>
      <w:tr>
        <w:tc>
          <w:tcPr>
            <w:tcW w:type="dxa" w:w="1234"/>
          </w:tcPr>
          <w:p>
            <w:r>
              <w:t>Kit de impresiones</w:t>
            </w:r>
          </w:p>
        </w:tc>
        <w:tc>
          <w:tcPr>
            <w:tcW w:type="dxa" w:w="1234"/>
          </w:tcPr>
          <w:p>
            <w:r>
              <w:t>1,045,306</w:t>
            </w:r>
          </w:p>
        </w:tc>
        <w:tc>
          <w:tcPr>
            <w:tcW w:type="dxa" w:w="1234"/>
          </w:tcPr>
          <w:p>
            <w:r>
              <w:t>360,405</w:t>
            </w:r>
          </w:p>
        </w:tc>
        <w:tc>
          <w:tcPr>
            <w:tcW w:type="dxa" w:w="1234"/>
          </w:tcPr>
          <w:p>
            <w:r>
              <w:t>307,429</w:t>
            </w:r>
          </w:p>
        </w:tc>
        <w:tc>
          <w:tcPr>
            <w:tcW w:type="dxa" w:w="1234"/>
          </w:tcPr>
          <w:p>
            <w:r>
              <w:t>29.4%</w:t>
            </w:r>
          </w:p>
        </w:tc>
        <w:tc>
          <w:tcPr>
            <w:tcW w:type="dxa" w:w="1234"/>
          </w:tcPr>
          <w:p>
            <w:r>
              <w:t>789,374</w:t>
            </w:r>
          </w:p>
        </w:tc>
        <w:tc>
          <w:tcPr>
            <w:tcW w:type="dxa" w:w="1234"/>
          </w:tcPr>
          <w:p>
            <w:r>
              <w:t>38.9%</w:t>
            </w:r>
          </w:p>
        </w:tc>
      </w:tr>
      <w:tr>
        <w:tc>
          <w:tcPr>
            <w:tcW w:type="dxa" w:w="1234"/>
          </w:tcPr>
          <w:p>
            <w:r>
              <w:t>PRONOEI</w:t>
            </w:r>
          </w:p>
        </w:tc>
        <w:tc>
          <w:tcPr>
            <w:tcW w:type="dxa" w:w="1234"/>
          </w:tcPr>
          <w:p>
            <w:r>
              <w:t>3,775,800</w:t>
            </w:r>
          </w:p>
        </w:tc>
        <w:tc>
          <w:tcPr>
            <w:tcW w:type="dxa" w:w="1234"/>
          </w:tcPr>
          <w:p>
            <w:r>
              <w:t>2,646,600</w:t>
            </w:r>
          </w:p>
        </w:tc>
        <w:tc>
          <w:tcPr>
            <w:tcW w:type="dxa" w:w="1234"/>
          </w:tcPr>
          <w:p>
            <w:r>
              <w:t>2,646,600</w:t>
            </w:r>
          </w:p>
        </w:tc>
        <w:tc>
          <w:tcPr>
            <w:tcW w:type="dxa" w:w="1234"/>
          </w:tcPr>
          <w:p>
            <w:r>
              <w:t>70.1%</w:t>
            </w:r>
          </w:p>
        </w:tc>
        <w:tc>
          <w:tcPr>
            <w:tcW w:type="dxa" w:w="1234"/>
          </w:tcPr>
          <w:p>
            <w:r>
              <w:t>3,019,200</w:t>
            </w:r>
          </w:p>
        </w:tc>
        <w:tc>
          <w:tcPr>
            <w:tcW w:type="dxa" w:w="1234"/>
          </w:tcPr>
          <w:p>
            <w:r>
              <w:t>87.7%</w:t>
            </w:r>
          </w:p>
        </w:tc>
      </w:tr>
      <w:tr>
        <w:tc>
          <w:tcPr>
            <w:tcW w:type="dxa" w:w="1234"/>
          </w:tcPr>
          <w:p>
            <w:r>
              <w:t>Plan de Mejora del PP 0107</w:t>
            </w:r>
          </w:p>
        </w:tc>
        <w:tc>
          <w:tcPr>
            <w:tcW w:type="dxa" w:w="1234"/>
          </w:tcPr>
          <w:p>
            <w:r>
              <w:t>247,965</w:t>
            </w:r>
          </w:p>
        </w:tc>
        <w:tc>
          <w:tcPr>
            <w:tcW w:type="dxa" w:w="1234"/>
          </w:tcPr>
          <w:p>
            <w:r>
              <w:t>190,151</w:t>
            </w:r>
          </w:p>
        </w:tc>
        <w:tc>
          <w:tcPr>
            <w:tcW w:type="dxa" w:w="1234"/>
          </w:tcPr>
          <w:p>
            <w:r>
              <w:t>104,300</w:t>
            </w:r>
          </w:p>
        </w:tc>
        <w:tc>
          <w:tcPr>
            <w:tcW w:type="dxa" w:w="1234"/>
          </w:tcPr>
          <w:p>
            <w:r>
              <w:t>42.1%</w:t>
            </w:r>
          </w:p>
        </w:tc>
        <w:tc>
          <w:tcPr>
            <w:tcW w:type="dxa" w:w="1234"/>
          </w:tcPr>
          <w:p>
            <w:r>
              <w:t>267,865</w:t>
            </w:r>
          </w:p>
        </w:tc>
        <w:tc>
          <w:tcPr>
            <w:tcW w:type="dxa" w:w="1234"/>
          </w:tcPr>
          <w:p>
            <w:r>
              <w:t>38.9%</w:t>
            </w:r>
          </w:p>
        </w:tc>
      </w:tr>
      <w:tr>
        <w:tc>
          <w:tcPr>
            <w:tcW w:type="dxa" w:w="1234"/>
          </w:tcPr>
          <w:p>
            <w:r>
              <w:t>SEHO</w:t>
            </w:r>
          </w:p>
        </w:tc>
        <w:tc>
          <w:tcPr>
            <w:tcW w:type="dxa" w:w="1234"/>
          </w:tcPr>
          <w:p>
            <w:r>
              <w:t>42,094</w:t>
            </w:r>
          </w:p>
        </w:tc>
        <w:tc>
          <w:tcPr>
            <w:tcW w:type="dxa" w:w="1234"/>
          </w:tcPr>
          <w:p>
            <w:r>
              <w:t>0</w:t>
            </w:r>
          </w:p>
        </w:tc>
        <w:tc>
          <w:tcPr>
            <w:tcW w:type="dxa" w:w="1234"/>
          </w:tcPr>
          <w:p>
            <w:r>
              <w:t>0</w:t>
            </w:r>
          </w:p>
        </w:tc>
        <w:tc>
          <w:tcPr>
            <w:tcW w:type="dxa" w:w="1234"/>
          </w:tcPr>
          <w:p>
            <w:r>
              <w:t>0.0%</w:t>
            </w:r>
          </w:p>
        </w:tc>
        <w:tc>
          <w:tcPr>
            <w:tcW w:type="dxa" w:w="1234"/>
          </w:tcPr>
          <w:p>
            <w:r>
              <w:t>41,562</w:t>
            </w:r>
          </w:p>
        </w:tc>
        <w:tc>
          <w:tcPr>
            <w:tcW w:type="dxa" w:w="1234"/>
          </w:tcPr>
          <w:p>
            <w:r>
              <w:t>0.0%</w:t>
            </w:r>
          </w:p>
        </w:tc>
      </w:tr>
      <w:tr>
        <w:tc>
          <w:tcPr>
            <w:tcW w:type="dxa" w:w="1234"/>
          </w:tcPr>
          <w:p>
            <w:r>
              <w:t>Supervisión de IIEE privadas</w:t>
            </w:r>
          </w:p>
        </w:tc>
        <w:tc>
          <w:tcPr>
            <w:tcW w:type="dxa" w:w="1234"/>
          </w:tcPr>
          <w:p>
            <w:r>
              <w:t>16,960</w:t>
            </w:r>
          </w:p>
        </w:tc>
        <w:tc>
          <w:tcPr>
            <w:tcW w:type="dxa" w:w="1234"/>
          </w:tcPr>
          <w:p>
            <w:r>
              <w:t>6,269</w:t>
            </w:r>
          </w:p>
        </w:tc>
        <w:tc>
          <w:tcPr>
            <w:tcW w:type="dxa" w:w="1234"/>
          </w:tcPr>
          <w:p>
            <w:r>
              <w:t>6,269</w:t>
            </w:r>
          </w:p>
        </w:tc>
        <w:tc>
          <w:tcPr>
            <w:tcW w:type="dxa" w:w="1234"/>
          </w:tcPr>
          <w:p>
            <w:r>
              <w:t>37.0%</w:t>
            </w:r>
          </w:p>
        </w:tc>
        <w:tc>
          <w:tcPr>
            <w:tcW w:type="dxa" w:w="1234"/>
          </w:tcPr>
          <w:p>
            <w:r>
              <w:t>14,928</w:t>
            </w:r>
          </w:p>
        </w:tc>
        <w:tc>
          <w:tcPr>
            <w:tcW w:type="dxa" w:w="1234"/>
          </w:tcPr>
          <w:p>
            <w:r>
              <w:t>42.0%</w:t>
            </w:r>
          </w:p>
        </w:tc>
      </w:tr>
      <w:tr>
        <w:tc>
          <w:tcPr>
            <w:tcW w:type="dxa" w:w="1234"/>
          </w:tcPr>
          <w:p>
            <w:r>
              <w:t>Traslado Docente</w:t>
            </w:r>
          </w:p>
        </w:tc>
        <w:tc>
          <w:tcPr>
            <w:tcW w:type="dxa" w:w="1234"/>
          </w:tcPr>
          <w:p>
            <w:r>
              <w:t>23,750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7,414,902</w:t>
            </w:r>
          </w:p>
        </w:tc>
        <w:tc>
          <w:tcPr>
            <w:tcW w:type="dxa" w:w="1234"/>
          </w:tcPr>
          <w:p>
            <w:r>
              <w:t>4,343,227</w:t>
            </w:r>
          </w:p>
        </w:tc>
        <w:tc>
          <w:tcPr>
            <w:tcW w:type="dxa" w:w="1234"/>
          </w:tcPr>
          <w:p>
            <w:r>
              <w:t>3,902,768</w:t>
            </w:r>
          </w:p>
        </w:tc>
        <w:tc>
          <w:tcPr>
            <w:tcW w:type="dxa" w:w="1234"/>
          </w:tcPr>
          <w:p>
            <w:r>
              <w:t>52.6%</w:t>
            </w:r>
          </w:p>
        </w:tc>
        <w:tc>
          <w:tcPr>
            <w:tcW w:type="dxa" w:w="1234"/>
          </w:tcPr>
          <w:p>
            <w:r>
              <w:t>5,952,527</w:t>
            </w:r>
          </w:p>
        </w:tc>
        <w:tc>
          <w:tcPr>
            <w:tcW w:type="dxa" w:w="1234"/>
          </w:tcPr>
          <w:p>
            <w:r>
              <w:t>65.6%</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3.5</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27.0%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AREQUIPA</w:t>
            </w:r>
          </w:p>
        </w:tc>
        <w:tc>
          <w:tcPr>
            <w:tcW w:type="dxa" w:w="1440"/>
          </w:tcPr>
          <w:p>
            <w:r>
              <w:t>118,639</w:t>
            </w:r>
          </w:p>
        </w:tc>
        <w:tc>
          <w:tcPr>
            <w:tcW w:type="dxa" w:w="1440"/>
          </w:tcPr>
          <w:p>
            <w:r>
              <w:t>118,639</w:t>
            </w:r>
          </w:p>
        </w:tc>
        <w:tc>
          <w:tcPr>
            <w:tcW w:type="dxa" w:w="1440"/>
          </w:tcPr>
          <w:p>
            <w:r>
              <w:t>0.0%</w:t>
            </w:r>
          </w:p>
        </w:tc>
        <w:tc>
          <w:tcPr>
            <w:tcW w:type="dxa" w:w="1440"/>
          </w:tcPr>
          <w:p>
            <w:r>
              <w:t>0.0%</w:t>
            </w:r>
          </w:p>
        </w:tc>
        <w:tc>
          <w:tcPr>
            <w:tcW w:type="dxa" w:w="1440"/>
          </w:tcPr>
          <w:p>
            <w:r>
              <w:t>0.0%</w:t>
            </w:r>
          </w:p>
        </w:tc>
      </w:tr>
      <w:tr>
        <w:tc>
          <w:tcPr>
            <w:tcW w:type="dxa" w:w="1440"/>
          </w:tcPr>
          <w:p>
            <w:r>
              <w:t>302. EDUCACION AREQUIPA NORTE</w:t>
            </w:r>
          </w:p>
        </w:tc>
        <w:tc>
          <w:tcPr>
            <w:tcW w:type="dxa" w:w="1440"/>
          </w:tcPr>
          <w:p>
            <w:r>
              <w:t>1,026,410</w:t>
            </w:r>
          </w:p>
        </w:tc>
        <w:tc>
          <w:tcPr>
            <w:tcW w:type="dxa" w:w="1440"/>
          </w:tcPr>
          <w:p>
            <w:r>
              <w:t>1,026,410</w:t>
            </w:r>
          </w:p>
        </w:tc>
        <w:tc>
          <w:tcPr>
            <w:tcW w:type="dxa" w:w="1440"/>
          </w:tcPr>
          <w:p>
            <w:r>
              <w:t>40.4%</w:t>
            </w:r>
          </w:p>
        </w:tc>
        <w:tc>
          <w:tcPr>
            <w:tcW w:type="dxa" w:w="1440"/>
          </w:tcPr>
          <w:p>
            <w:r>
              <w:t>40.4%</w:t>
            </w:r>
          </w:p>
        </w:tc>
        <w:tc>
          <w:tcPr>
            <w:tcW w:type="dxa" w:w="1440"/>
          </w:tcPr>
          <w:p>
            <w:r>
              <w:t>40.4%</w:t>
            </w:r>
          </w:p>
        </w:tc>
      </w:tr>
      <w:tr>
        <w:tc>
          <w:tcPr>
            <w:tcW w:type="dxa" w:w="1440"/>
          </w:tcPr>
          <w:p>
            <w:r>
              <w:t>303. EDUCACION AREQUIPA SUR</w:t>
            </w:r>
          </w:p>
        </w:tc>
        <w:tc>
          <w:tcPr>
            <w:tcW w:type="dxa" w:w="1440"/>
          </w:tcPr>
          <w:p>
            <w:r>
              <w:t>1,102,709</w:t>
            </w:r>
          </w:p>
        </w:tc>
        <w:tc>
          <w:tcPr>
            <w:tcW w:type="dxa" w:w="1440"/>
          </w:tcPr>
          <w:p>
            <w:r>
              <w:t>1,102,709</w:t>
            </w:r>
          </w:p>
        </w:tc>
        <w:tc>
          <w:tcPr>
            <w:tcW w:type="dxa" w:w="1440"/>
          </w:tcPr>
          <w:p>
            <w:r>
              <w:t>95.7%</w:t>
            </w:r>
          </w:p>
        </w:tc>
        <w:tc>
          <w:tcPr>
            <w:tcW w:type="dxa" w:w="1440"/>
          </w:tcPr>
          <w:p>
            <w:r>
              <w:t>54.5%</w:t>
            </w:r>
          </w:p>
        </w:tc>
        <w:tc>
          <w:tcPr>
            <w:tcW w:type="dxa" w:w="1440"/>
          </w:tcPr>
          <w:p>
            <w:r>
              <w:t>29.3%</w:t>
            </w:r>
          </w:p>
        </w:tc>
      </w:tr>
      <w:tr>
        <w:tc>
          <w:tcPr>
            <w:tcW w:type="dxa" w:w="1440"/>
          </w:tcPr>
          <w:p>
            <w:r>
              <w:t>304. UGEL CAMANA</w:t>
            </w:r>
          </w:p>
        </w:tc>
        <w:tc>
          <w:tcPr>
            <w:tcW w:type="dxa" w:w="1440"/>
          </w:tcPr>
          <w:p>
            <w:r>
              <w:t>200,792</w:t>
            </w:r>
          </w:p>
        </w:tc>
        <w:tc>
          <w:tcPr>
            <w:tcW w:type="dxa" w:w="1440"/>
          </w:tcPr>
          <w:p>
            <w:r>
              <w:t>200,792</w:t>
            </w:r>
          </w:p>
        </w:tc>
        <w:tc>
          <w:tcPr>
            <w:tcW w:type="dxa" w:w="1440"/>
          </w:tcPr>
          <w:p>
            <w:r>
              <w:t>11.4%</w:t>
            </w:r>
          </w:p>
        </w:tc>
        <w:tc>
          <w:tcPr>
            <w:tcW w:type="dxa" w:w="1440"/>
          </w:tcPr>
          <w:p>
            <w:r>
              <w:t>11.4%</w:t>
            </w:r>
          </w:p>
        </w:tc>
        <w:tc>
          <w:tcPr>
            <w:tcW w:type="dxa" w:w="1440"/>
          </w:tcPr>
          <w:p>
            <w:r>
              <w:t>0.0%</w:t>
            </w:r>
          </w:p>
        </w:tc>
      </w:tr>
      <w:tr>
        <w:tc>
          <w:tcPr>
            <w:tcW w:type="dxa" w:w="1440"/>
          </w:tcPr>
          <w:p>
            <w:r>
              <w:t>305. UGEL CARAVELI</w:t>
            </w:r>
          </w:p>
        </w:tc>
        <w:tc>
          <w:tcPr>
            <w:tcW w:type="dxa" w:w="1440"/>
          </w:tcPr>
          <w:p>
            <w:r>
              <w:t>149,139</w:t>
            </w:r>
          </w:p>
        </w:tc>
        <w:tc>
          <w:tcPr>
            <w:tcW w:type="dxa" w:w="1440"/>
          </w:tcPr>
          <w:p>
            <w:r>
              <w:t>149,139</w:t>
            </w:r>
          </w:p>
        </w:tc>
        <w:tc>
          <w:tcPr>
            <w:tcW w:type="dxa" w:w="1440"/>
          </w:tcPr>
          <w:p>
            <w:r>
              <w:t>11.7%</w:t>
            </w:r>
          </w:p>
        </w:tc>
        <w:tc>
          <w:tcPr>
            <w:tcW w:type="dxa" w:w="1440"/>
          </w:tcPr>
          <w:p>
            <w:r>
              <w:t>11.7%</w:t>
            </w:r>
          </w:p>
        </w:tc>
        <w:tc>
          <w:tcPr>
            <w:tcW w:type="dxa" w:w="1440"/>
          </w:tcPr>
          <w:p>
            <w:r>
              <w:t>11.7%</w:t>
            </w:r>
          </w:p>
        </w:tc>
      </w:tr>
      <w:tr>
        <w:tc>
          <w:tcPr>
            <w:tcW w:type="dxa" w:w="1440"/>
          </w:tcPr>
          <w:p>
            <w:r>
              <w:t>306. UGEL CASTILLA</w:t>
            </w:r>
          </w:p>
        </w:tc>
        <w:tc>
          <w:tcPr>
            <w:tcW w:type="dxa" w:w="1440"/>
          </w:tcPr>
          <w:p>
            <w:r>
              <w:t>123,458</w:t>
            </w:r>
          </w:p>
        </w:tc>
        <w:tc>
          <w:tcPr>
            <w:tcW w:type="dxa" w:w="1440"/>
          </w:tcPr>
          <w:p>
            <w:r>
              <w:t>123,458</w:t>
            </w:r>
          </w:p>
        </w:tc>
        <w:tc>
          <w:tcPr>
            <w:tcW w:type="dxa" w:w="1440"/>
          </w:tcPr>
          <w:p>
            <w:r>
              <w:t>6.4%</w:t>
            </w:r>
          </w:p>
        </w:tc>
        <w:tc>
          <w:tcPr>
            <w:tcW w:type="dxa" w:w="1440"/>
          </w:tcPr>
          <w:p>
            <w:r>
              <w:t>6.4%</w:t>
            </w:r>
          </w:p>
        </w:tc>
        <w:tc>
          <w:tcPr>
            <w:tcW w:type="dxa" w:w="1440"/>
          </w:tcPr>
          <w:p>
            <w:r>
              <w:t>6.4%</w:t>
            </w:r>
          </w:p>
        </w:tc>
      </w:tr>
      <w:tr>
        <w:tc>
          <w:tcPr>
            <w:tcW w:type="dxa" w:w="1440"/>
          </w:tcPr>
          <w:p>
            <w:r>
              <w:t>307. UGEL CONDESUYOS</w:t>
            </w:r>
          </w:p>
        </w:tc>
        <w:tc>
          <w:tcPr>
            <w:tcW w:type="dxa" w:w="1440"/>
          </w:tcPr>
          <w:p>
            <w:r>
              <w:t>62,565</w:t>
            </w:r>
          </w:p>
        </w:tc>
        <w:tc>
          <w:tcPr>
            <w:tcW w:type="dxa" w:w="1440"/>
          </w:tcPr>
          <w:p>
            <w:r>
              <w:t>62,565</w:t>
            </w:r>
          </w:p>
        </w:tc>
        <w:tc>
          <w:tcPr>
            <w:tcW w:type="dxa" w:w="1440"/>
          </w:tcPr>
          <w:p>
            <w:r>
              <w:t>95.1%</w:t>
            </w:r>
          </w:p>
        </w:tc>
        <w:tc>
          <w:tcPr>
            <w:tcW w:type="dxa" w:w="1440"/>
          </w:tcPr>
          <w:p>
            <w:r>
              <w:t>95.1%</w:t>
            </w:r>
          </w:p>
        </w:tc>
        <w:tc>
          <w:tcPr>
            <w:tcW w:type="dxa" w:w="1440"/>
          </w:tcPr>
          <w:p>
            <w:r>
              <w:t>93.3%</w:t>
            </w:r>
          </w:p>
        </w:tc>
      </w:tr>
      <w:tr>
        <w:tc>
          <w:tcPr>
            <w:tcW w:type="dxa" w:w="1440"/>
          </w:tcPr>
          <w:p>
            <w:r>
              <w:t>308. UGEL ISLAY</w:t>
            </w:r>
          </w:p>
        </w:tc>
        <w:tc>
          <w:tcPr>
            <w:tcW w:type="dxa" w:w="1440"/>
          </w:tcPr>
          <w:p>
            <w:r>
              <w:t>148,905</w:t>
            </w:r>
          </w:p>
        </w:tc>
        <w:tc>
          <w:tcPr>
            <w:tcW w:type="dxa" w:w="1440"/>
          </w:tcPr>
          <w:p>
            <w:r>
              <w:t>148,905</w:t>
            </w:r>
          </w:p>
        </w:tc>
        <w:tc>
          <w:tcPr>
            <w:tcW w:type="dxa" w:w="1440"/>
          </w:tcPr>
          <w:p>
            <w:r>
              <w:t>6.6%</w:t>
            </w:r>
          </w:p>
        </w:tc>
        <w:tc>
          <w:tcPr>
            <w:tcW w:type="dxa" w:w="1440"/>
          </w:tcPr>
          <w:p>
            <w:r>
              <w:t>6.6%</w:t>
            </w:r>
          </w:p>
        </w:tc>
        <w:tc>
          <w:tcPr>
            <w:tcW w:type="dxa" w:w="1440"/>
          </w:tcPr>
          <w:p>
            <w:r>
              <w:t>1.5%</w:t>
            </w:r>
          </w:p>
        </w:tc>
      </w:tr>
      <w:tr>
        <w:tc>
          <w:tcPr>
            <w:tcW w:type="dxa" w:w="1440"/>
          </w:tcPr>
          <w:p>
            <w:r>
              <w:t>309. UGEL LA UNION</w:t>
            </w:r>
          </w:p>
        </w:tc>
        <w:tc>
          <w:tcPr>
            <w:tcW w:type="dxa" w:w="1440"/>
          </w:tcPr>
          <w:p>
            <w:r>
              <w:t>68,367</w:t>
            </w:r>
          </w:p>
        </w:tc>
        <w:tc>
          <w:tcPr>
            <w:tcW w:type="dxa" w:w="1440"/>
          </w:tcPr>
          <w:p>
            <w:r>
              <w:t>68,367</w:t>
            </w:r>
          </w:p>
        </w:tc>
        <w:tc>
          <w:tcPr>
            <w:tcW w:type="dxa" w:w="1440"/>
          </w:tcPr>
          <w:p>
            <w:r>
              <w:t>85.6%</w:t>
            </w:r>
          </w:p>
        </w:tc>
        <w:tc>
          <w:tcPr>
            <w:tcW w:type="dxa" w:w="1440"/>
          </w:tcPr>
          <w:p>
            <w:r>
              <w:t>85.6%</w:t>
            </w:r>
          </w:p>
        </w:tc>
        <w:tc>
          <w:tcPr>
            <w:tcW w:type="dxa" w:w="1440"/>
          </w:tcPr>
          <w:p>
            <w:r>
              <w:t>85.6%</w:t>
            </w:r>
          </w:p>
        </w:tc>
      </w:tr>
      <w:tr>
        <w:tc>
          <w:tcPr>
            <w:tcW w:type="dxa" w:w="1440"/>
          </w:tcPr>
          <w:p>
            <w:r>
              <w:t>310. UGEL CAYLLOMA</w:t>
            </w:r>
          </w:p>
        </w:tc>
        <w:tc>
          <w:tcPr>
            <w:tcW w:type="dxa" w:w="1440"/>
          </w:tcPr>
          <w:p>
            <w:r>
              <w:t>124,934</w:t>
            </w:r>
          </w:p>
        </w:tc>
        <w:tc>
          <w:tcPr>
            <w:tcW w:type="dxa" w:w="1440"/>
          </w:tcPr>
          <w:p>
            <w:r>
              <w:t>124,934</w:t>
            </w:r>
          </w:p>
        </w:tc>
        <w:tc>
          <w:tcPr>
            <w:tcW w:type="dxa" w:w="1440"/>
          </w:tcPr>
          <w:p>
            <w:r>
              <w:t>81.3%</w:t>
            </w:r>
          </w:p>
        </w:tc>
        <w:tc>
          <w:tcPr>
            <w:tcW w:type="dxa" w:w="1440"/>
          </w:tcPr>
          <w:p>
            <w:r>
              <w:t>4.6%</w:t>
            </w:r>
          </w:p>
        </w:tc>
        <w:tc>
          <w:tcPr>
            <w:tcW w:type="dxa" w:w="1440"/>
          </w:tcPr>
          <w:p>
            <w:r>
              <w:t>0.0%</w:t>
            </w:r>
          </w:p>
        </w:tc>
      </w:tr>
      <w:tr>
        <w:tc>
          <w:tcPr>
            <w:tcW w:type="dxa" w:w="1440"/>
          </w:tcPr>
          <w:p>
            <w:r>
              <w:t>311. UGEL LA JOYA</w:t>
            </w:r>
          </w:p>
        </w:tc>
        <w:tc>
          <w:tcPr>
            <w:tcW w:type="dxa" w:w="1440"/>
          </w:tcPr>
          <w:p>
            <w:r>
              <w:t>333,705</w:t>
            </w:r>
          </w:p>
        </w:tc>
        <w:tc>
          <w:tcPr>
            <w:tcW w:type="dxa" w:w="1440"/>
          </w:tcPr>
          <w:p>
            <w:r>
              <w:t>333,705</w:t>
            </w:r>
          </w:p>
        </w:tc>
        <w:tc>
          <w:tcPr>
            <w:tcW w:type="dxa" w:w="1440"/>
          </w:tcPr>
          <w:p>
            <w:r>
              <w:t>95.7%</w:t>
            </w:r>
          </w:p>
        </w:tc>
        <w:tc>
          <w:tcPr>
            <w:tcW w:type="dxa" w:w="1440"/>
          </w:tcPr>
          <w:p>
            <w:r>
              <w:t>15.6%</w:t>
            </w:r>
          </w:p>
        </w:tc>
        <w:tc>
          <w:tcPr>
            <w:tcW w:type="dxa" w:w="1440"/>
          </w:tcPr>
          <w:p>
            <w:r>
              <w:t>15.6%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AREQUIPA</w:t>
      </w:r>
      <w:r>
        <w:t xml:space="preserve"> por la suma de S/. </w:t>
      </w:r>
      <w:r>
        <w:t>14,860,050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5,902,215</w:t>
            </w:r>
          </w:p>
        </w:tc>
        <w:tc>
          <w:tcPr>
            <w:tcW w:type="dxa" w:w="1440"/>
          </w:tcPr>
          <w:p>
            <w:r>
              <w:t>388,265</w:t>
            </w:r>
          </w:p>
        </w:tc>
        <w:tc>
          <w:tcPr>
            <w:tcW w:type="dxa" w:w="1440"/>
          </w:tcPr>
          <w:p>
            <w:r>
              <w:t>4,632,284</w:t>
            </w:r>
          </w:p>
        </w:tc>
        <w:tc>
          <w:tcPr>
            <w:tcW w:type="dxa" w:w="1440"/>
          </w:tcPr>
          <w:p>
            <w:r>
              <w:t>881,666</w:t>
            </w:r>
          </w:p>
        </w:tc>
      </w:tr>
      <w:tr>
        <w:tc>
          <w:tcPr>
            <w:tcW w:type="dxa" w:w="1440"/>
          </w:tcPr>
          <w:p>
            <w:r>
              <w:t>9001. ACCIONES CENTRALES</w:t>
            </w:r>
          </w:p>
        </w:tc>
        <w:tc>
          <w:tcPr>
            <w:tcW w:type="dxa" w:w="1440"/>
          </w:tcPr>
          <w:p>
            <w:r>
              <w:t>2.6. ADQUISICION DE ACTIVOS NO FINANCIEROS</w:t>
            </w:r>
          </w:p>
        </w:tc>
        <w:tc>
          <w:tcPr>
            <w:tcW w:type="dxa" w:w="1440"/>
          </w:tcPr>
          <w:p>
            <w:r>
              <w:t>1,490,810</w:t>
            </w:r>
          </w:p>
        </w:tc>
        <w:tc>
          <w:tcPr>
            <w:tcW w:type="dxa" w:w="1440"/>
          </w:tcPr>
          <w:p>
            <w:r>
              <w:t>0</w:t>
            </w:r>
          </w:p>
        </w:tc>
        <w:tc>
          <w:tcPr>
            <w:tcW w:type="dxa" w:w="1440"/>
          </w:tcPr>
          <w:p>
            <w:r>
              <w:t>1,419,899</w:t>
            </w:r>
          </w:p>
        </w:tc>
        <w:tc>
          <w:tcPr>
            <w:tcW w:type="dxa" w:w="1440"/>
          </w:tcPr>
          <w:p>
            <w:r>
              <w:t>70,911</w:t>
            </w:r>
          </w:p>
        </w:tc>
      </w:tr>
      <w:tr>
        <w:tc>
          <w:tcPr>
            <w:tcW w:type="dxa" w:w="1440"/>
          </w:tcPr>
          <w:p>
            <w:r>
              <w:t>Total</w:t>
            </w:r>
          </w:p>
        </w:tc>
        <w:tc>
          <w:tcPr>
            <w:tcW w:type="dxa" w:w="1440"/>
          </w:tcPr>
          <w:p>
            <w:r>
              <w:t>-</w:t>
            </w:r>
          </w:p>
        </w:tc>
        <w:tc>
          <w:tcPr>
            <w:tcW w:type="dxa" w:w="1440"/>
          </w:tcPr>
          <w:p>
            <w:r>
              <w:t>7,430,025</w:t>
            </w:r>
          </w:p>
        </w:tc>
        <w:tc>
          <w:tcPr>
            <w:tcW w:type="dxa" w:w="1440"/>
          </w:tcPr>
          <w:p>
            <w:r>
              <w:t>388,265</w:t>
            </w:r>
          </w:p>
        </w:tc>
        <w:tc>
          <w:tcPr>
            <w:tcW w:type="dxa" w:w="1440"/>
          </w:tcPr>
          <w:p>
            <w:r>
              <w:t>6,082,583</w:t>
            </w:r>
          </w:p>
        </w:tc>
        <w:tc>
          <w:tcPr>
            <w:tcW w:type="dxa" w:w="1440"/>
          </w:tcPr>
          <w:p>
            <w:r>
              <w:t>959,177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AREQUIPA, por concepto de encargaturas, </w:t>
      </w:r>
      <w:r>
        <w:t xml:space="preserve">se ha calculado para el </w:t>
      </w:r>
      <w:r>
        <w:t>2021</w:t>
      </w:r>
      <w:r>
        <w:t xml:space="preserve"> un costo de S/.</w:t>
      </w:r>
      <w:r>
        <w:t>12,235,358</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AREQUIPA</w:t>
      </w:r>
      <w:r>
        <w:t xml:space="preserve"> por el monto de S/.</w:t>
      </w:r>
      <w:r>
        <w:t>5,402,036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353,639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381,618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6,123,785</w:t>
      </w:r>
      <w:r>
        <w:t xml:space="preserve"> a favor de las Unidades Ejecutoras de Educación de la Región </w:t>
      </w:r>
      <w:r>
        <w:t>AREQUIPA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AREQUIPA</w:t>
            </w:r>
          </w:p>
        </w:tc>
        <w:tc>
          <w:tcPr>
            <w:tcW w:type="dxa" w:w="1728"/>
          </w:tcPr>
          <w:p>
            <w:r>
              <w:t>109766.8</w:t>
            </w:r>
          </w:p>
        </w:tc>
        <w:tc>
          <w:tcPr>
            <w:tcW w:type="dxa" w:w="1728"/>
          </w:tcPr>
          <w:p>
            <w:r>
              <w:t>39601.0</w:t>
            </w:r>
          </w:p>
        </w:tc>
        <w:tc>
          <w:tcPr>
            <w:tcW w:type="dxa" w:w="1728"/>
          </w:tcPr>
          <w:p>
            <w:r>
              <w:t>0.0</w:t>
            </w:r>
          </w:p>
        </w:tc>
        <w:tc>
          <w:tcPr>
            <w:tcW w:type="dxa" w:w="1728"/>
          </w:tcPr>
          <w:p>
            <w:r>
              <w:t>70169.0</w:t>
            </w:r>
          </w:p>
        </w:tc>
      </w:tr>
      <w:tr>
        <w:tc>
          <w:tcPr>
            <w:tcW w:type="dxa" w:w="1728"/>
          </w:tcPr>
          <w:p>
            <w:r>
              <w:t>301. COLEGIO MILITAR FRANCISCO BOLOGNESI</w:t>
            </w:r>
          </w:p>
        </w:tc>
        <w:tc>
          <w:tcPr>
            <w:tcW w:type="dxa" w:w="1728"/>
          </w:tcPr>
          <w:p>
            <w:r>
              <w:t>91489.15</w:t>
            </w:r>
          </w:p>
        </w:tc>
        <w:tc>
          <w:tcPr>
            <w:tcW w:type="dxa" w:w="1728"/>
          </w:tcPr>
          <w:p>
            <w:r>
              <w:t>54466.0</w:t>
            </w:r>
          </w:p>
        </w:tc>
        <w:tc>
          <w:tcPr>
            <w:tcW w:type="dxa" w:w="1728"/>
          </w:tcPr>
          <w:p>
            <w:r>
              <w:t>0.0</w:t>
            </w:r>
          </w:p>
        </w:tc>
        <w:tc>
          <w:tcPr>
            <w:tcW w:type="dxa" w:w="1728"/>
          </w:tcPr>
          <w:p>
            <w:r>
              <w:t>37025.0</w:t>
            </w:r>
          </w:p>
        </w:tc>
      </w:tr>
      <w:tr>
        <w:tc>
          <w:tcPr>
            <w:tcW w:type="dxa" w:w="1728"/>
          </w:tcPr>
          <w:p>
            <w:r>
              <w:t>302. EDUCACION AREQUIPA NORTE</w:t>
            </w:r>
          </w:p>
        </w:tc>
        <w:tc>
          <w:tcPr>
            <w:tcW w:type="dxa" w:w="1728"/>
          </w:tcPr>
          <w:p>
            <w:r>
              <w:t>2348810.71</w:t>
            </w:r>
          </w:p>
        </w:tc>
        <w:tc>
          <w:tcPr>
            <w:tcW w:type="dxa" w:w="1728"/>
          </w:tcPr>
          <w:p>
            <w:r>
              <w:t>1224681.0</w:t>
            </w:r>
          </w:p>
        </w:tc>
        <w:tc>
          <w:tcPr>
            <w:tcW w:type="dxa" w:w="1728"/>
          </w:tcPr>
          <w:p>
            <w:r>
              <w:t>0.0</w:t>
            </w:r>
          </w:p>
        </w:tc>
        <w:tc>
          <w:tcPr>
            <w:tcW w:type="dxa" w:w="1728"/>
          </w:tcPr>
          <w:p>
            <w:r>
              <w:t>1124194.0</w:t>
            </w:r>
          </w:p>
        </w:tc>
      </w:tr>
      <w:tr>
        <w:tc>
          <w:tcPr>
            <w:tcW w:type="dxa" w:w="1728"/>
          </w:tcPr>
          <w:p>
            <w:r>
              <w:t>303. EDUCACION AREQUIPA SUR</w:t>
            </w:r>
          </w:p>
        </w:tc>
        <w:tc>
          <w:tcPr>
            <w:tcW w:type="dxa" w:w="1728"/>
          </w:tcPr>
          <w:p>
            <w:r>
              <w:t>2511615.33</w:t>
            </w:r>
          </w:p>
        </w:tc>
        <w:tc>
          <w:tcPr>
            <w:tcW w:type="dxa" w:w="1728"/>
          </w:tcPr>
          <w:p>
            <w:r>
              <w:t>1212734.0</w:t>
            </w:r>
          </w:p>
        </w:tc>
        <w:tc>
          <w:tcPr>
            <w:tcW w:type="dxa" w:w="1728"/>
          </w:tcPr>
          <w:p>
            <w:r>
              <w:t>0.0</w:t>
            </w:r>
          </w:p>
        </w:tc>
        <w:tc>
          <w:tcPr>
            <w:tcW w:type="dxa" w:w="1728"/>
          </w:tcPr>
          <w:p>
            <w:r>
              <w:t>1298959.0</w:t>
            </w:r>
          </w:p>
        </w:tc>
      </w:tr>
      <w:tr>
        <w:tc>
          <w:tcPr>
            <w:tcW w:type="dxa" w:w="1728"/>
          </w:tcPr>
          <w:p>
            <w:r>
              <w:t>304. UGEL CAMANA</w:t>
            </w:r>
          </w:p>
        </w:tc>
        <w:tc>
          <w:tcPr>
            <w:tcW w:type="dxa" w:w="1728"/>
          </w:tcPr>
          <w:p>
            <w:r>
              <w:t>870459.02</w:t>
            </w:r>
          </w:p>
        </w:tc>
        <w:tc>
          <w:tcPr>
            <w:tcW w:type="dxa" w:w="1728"/>
          </w:tcPr>
          <w:p>
            <w:r>
              <w:t>401842.0</w:t>
            </w:r>
          </w:p>
        </w:tc>
        <w:tc>
          <w:tcPr>
            <w:tcW w:type="dxa" w:w="1728"/>
          </w:tcPr>
          <w:p>
            <w:r>
              <w:t>0.0</w:t>
            </w:r>
          </w:p>
        </w:tc>
        <w:tc>
          <w:tcPr>
            <w:tcW w:type="dxa" w:w="1728"/>
          </w:tcPr>
          <w:p>
            <w:r>
              <w:t>468643.0</w:t>
            </w:r>
          </w:p>
        </w:tc>
      </w:tr>
      <w:tr>
        <w:tc>
          <w:tcPr>
            <w:tcW w:type="dxa" w:w="1728"/>
          </w:tcPr>
          <w:p>
            <w:r>
              <w:t>305. UGEL CARAVELI</w:t>
            </w:r>
          </w:p>
        </w:tc>
        <w:tc>
          <w:tcPr>
            <w:tcW w:type="dxa" w:w="1728"/>
          </w:tcPr>
          <w:p>
            <w:r>
              <w:t>948038.46</w:t>
            </w:r>
          </w:p>
        </w:tc>
        <w:tc>
          <w:tcPr>
            <w:tcW w:type="dxa" w:w="1728"/>
          </w:tcPr>
          <w:p>
            <w:r>
              <w:t>415526.0</w:t>
            </w:r>
          </w:p>
        </w:tc>
        <w:tc>
          <w:tcPr>
            <w:tcW w:type="dxa" w:w="1728"/>
          </w:tcPr>
          <w:p>
            <w:r>
              <w:t>0.0</w:t>
            </w:r>
          </w:p>
        </w:tc>
        <w:tc>
          <w:tcPr>
            <w:tcW w:type="dxa" w:w="1728"/>
          </w:tcPr>
          <w:p>
            <w:r>
              <w:t>532546.0</w:t>
            </w:r>
          </w:p>
        </w:tc>
      </w:tr>
      <w:tr>
        <w:tc>
          <w:tcPr>
            <w:tcW w:type="dxa" w:w="1728"/>
          </w:tcPr>
          <w:p>
            <w:r>
              <w:t>306. UGEL CASTILLA</w:t>
            </w:r>
          </w:p>
        </w:tc>
        <w:tc>
          <w:tcPr>
            <w:tcW w:type="dxa" w:w="1728"/>
          </w:tcPr>
          <w:p>
            <w:r>
              <w:t>987602.14</w:t>
            </w:r>
          </w:p>
        </w:tc>
        <w:tc>
          <w:tcPr>
            <w:tcW w:type="dxa" w:w="1728"/>
          </w:tcPr>
          <w:p>
            <w:r>
              <w:t>372140.0</w:t>
            </w:r>
          </w:p>
        </w:tc>
        <w:tc>
          <w:tcPr>
            <w:tcW w:type="dxa" w:w="1728"/>
          </w:tcPr>
          <w:p>
            <w:r>
              <w:t>0.0</w:t>
            </w:r>
          </w:p>
        </w:tc>
        <w:tc>
          <w:tcPr>
            <w:tcW w:type="dxa" w:w="1728"/>
          </w:tcPr>
          <w:p>
            <w:r>
              <w:t>615495.0</w:t>
            </w:r>
          </w:p>
        </w:tc>
      </w:tr>
      <w:tr>
        <w:tc>
          <w:tcPr>
            <w:tcW w:type="dxa" w:w="1728"/>
          </w:tcPr>
          <w:p>
            <w:r>
              <w:t>307. UGEL CONDESUYOS</w:t>
            </w:r>
          </w:p>
        </w:tc>
        <w:tc>
          <w:tcPr>
            <w:tcW w:type="dxa" w:w="1728"/>
          </w:tcPr>
          <w:p>
            <w:r>
              <w:t>645636.29</w:t>
            </w:r>
          </w:p>
        </w:tc>
        <w:tc>
          <w:tcPr>
            <w:tcW w:type="dxa" w:w="1728"/>
          </w:tcPr>
          <w:p>
            <w:r>
              <w:t>292530.0</w:t>
            </w:r>
          </w:p>
        </w:tc>
        <w:tc>
          <w:tcPr>
            <w:tcW w:type="dxa" w:w="1728"/>
          </w:tcPr>
          <w:p>
            <w:r>
              <w:t>0.0</w:t>
            </w:r>
          </w:p>
        </w:tc>
        <w:tc>
          <w:tcPr>
            <w:tcW w:type="dxa" w:w="1728"/>
          </w:tcPr>
          <w:p>
            <w:r>
              <w:t>359187.0</w:t>
            </w:r>
          </w:p>
        </w:tc>
      </w:tr>
      <w:tr>
        <w:tc>
          <w:tcPr>
            <w:tcW w:type="dxa" w:w="1728"/>
          </w:tcPr>
          <w:p>
            <w:r>
              <w:t>308. UGEL ISLAY</w:t>
            </w:r>
          </w:p>
        </w:tc>
        <w:tc>
          <w:tcPr>
            <w:tcW w:type="dxa" w:w="1728"/>
          </w:tcPr>
          <w:p>
            <w:r>
              <w:t>681252.71</w:t>
            </w:r>
          </w:p>
        </w:tc>
        <w:tc>
          <w:tcPr>
            <w:tcW w:type="dxa" w:w="1728"/>
          </w:tcPr>
          <w:p>
            <w:r>
              <w:t>332445.0</w:t>
            </w:r>
          </w:p>
        </w:tc>
        <w:tc>
          <w:tcPr>
            <w:tcW w:type="dxa" w:w="1728"/>
          </w:tcPr>
          <w:p>
            <w:r>
              <w:t>0.0</w:t>
            </w:r>
          </w:p>
        </w:tc>
        <w:tc>
          <w:tcPr>
            <w:tcW w:type="dxa" w:w="1728"/>
          </w:tcPr>
          <w:p>
            <w:r>
              <w:t>348833.0</w:t>
            </w:r>
          </w:p>
        </w:tc>
      </w:tr>
      <w:tr>
        <w:tc>
          <w:tcPr>
            <w:tcW w:type="dxa" w:w="1728"/>
          </w:tcPr>
          <w:p>
            <w:r>
              <w:t>309. UGEL LA UNION</w:t>
            </w:r>
          </w:p>
        </w:tc>
        <w:tc>
          <w:tcPr>
            <w:tcW w:type="dxa" w:w="1728"/>
          </w:tcPr>
          <w:p>
            <w:r>
              <w:t>698765.29</w:t>
            </w:r>
          </w:p>
        </w:tc>
        <w:tc>
          <w:tcPr>
            <w:tcW w:type="dxa" w:w="1728"/>
          </w:tcPr>
          <w:p>
            <w:r>
              <w:t>212391.0</w:t>
            </w:r>
          </w:p>
        </w:tc>
        <w:tc>
          <w:tcPr>
            <w:tcW w:type="dxa" w:w="1728"/>
          </w:tcPr>
          <w:p>
            <w:r>
              <w:t>0.0</w:t>
            </w:r>
          </w:p>
        </w:tc>
        <w:tc>
          <w:tcPr>
            <w:tcW w:type="dxa" w:w="1728"/>
          </w:tcPr>
          <w:p>
            <w:r>
              <w:t>486402.0</w:t>
            </w:r>
          </w:p>
        </w:tc>
      </w:tr>
      <w:tr>
        <w:tc>
          <w:tcPr>
            <w:tcW w:type="dxa" w:w="1728"/>
          </w:tcPr>
          <w:p>
            <w:r>
              <w:t>310. UGEL CAYLLOMA</w:t>
            </w:r>
          </w:p>
        </w:tc>
        <w:tc>
          <w:tcPr>
            <w:tcW w:type="dxa" w:w="1728"/>
          </w:tcPr>
          <w:p>
            <w:r>
              <w:t>768580.15</w:t>
            </w:r>
          </w:p>
        </w:tc>
        <w:tc>
          <w:tcPr>
            <w:tcW w:type="dxa" w:w="1728"/>
          </w:tcPr>
          <w:p>
            <w:r>
              <w:t>524971.0</w:t>
            </w:r>
          </w:p>
        </w:tc>
        <w:tc>
          <w:tcPr>
            <w:tcW w:type="dxa" w:w="1728"/>
          </w:tcPr>
          <w:p>
            <w:r>
              <w:t>0.0</w:t>
            </w:r>
          </w:p>
        </w:tc>
        <w:tc>
          <w:tcPr>
            <w:tcW w:type="dxa" w:w="1728"/>
          </w:tcPr>
          <w:p>
            <w:r>
              <w:t>258159.0</w:t>
            </w:r>
          </w:p>
        </w:tc>
      </w:tr>
      <w:tr>
        <w:tc>
          <w:tcPr>
            <w:tcW w:type="dxa" w:w="1728"/>
          </w:tcPr>
          <w:p>
            <w:r>
              <w:t>311. UGEL LA JOYA</w:t>
            </w:r>
          </w:p>
        </w:tc>
        <w:tc>
          <w:tcPr>
            <w:tcW w:type="dxa" w:w="1728"/>
          </w:tcPr>
          <w:p>
            <w:r>
              <w:t>1573341.55</w:t>
            </w:r>
          </w:p>
        </w:tc>
        <w:tc>
          <w:tcPr>
            <w:tcW w:type="dxa" w:w="1728"/>
          </w:tcPr>
          <w:p>
            <w:r>
              <w:t>700327.0</w:t>
            </w:r>
          </w:p>
        </w:tc>
        <w:tc>
          <w:tcPr>
            <w:tcW w:type="dxa" w:w="1728"/>
          </w:tcPr>
          <w:p>
            <w:r>
              <w:t>353639.0</w:t>
            </w:r>
          </w:p>
        </w:tc>
        <w:tc>
          <w:tcPr>
            <w:tcW w:type="dxa" w:w="1728"/>
          </w:tcPr>
          <w:p>
            <w:r>
              <w:t>524173.0</w:t>
            </w:r>
          </w:p>
        </w:tc>
      </w:tr>
      <w:tr>
        <w:tc>
          <w:tcPr>
            <w:tcW w:type="dxa" w:w="1728"/>
          </w:tcPr>
          <w:p>
            <w:r>
              <w:t>Total</w:t>
            </w:r>
          </w:p>
        </w:tc>
        <w:tc>
          <w:tcPr>
            <w:tcW w:type="dxa" w:w="1728"/>
          </w:tcPr>
          <w:p>
            <w:r>
              <w:t>12235357.59</w:t>
            </w:r>
          </w:p>
        </w:tc>
        <w:tc>
          <w:tcPr>
            <w:tcW w:type="dxa" w:w="1728"/>
          </w:tcPr>
          <w:p>
            <w:r>
              <w:t>5783654.0</w:t>
            </w:r>
          </w:p>
        </w:tc>
        <w:tc>
          <w:tcPr>
            <w:tcW w:type="dxa" w:w="1728"/>
          </w:tcPr>
          <w:p>
            <w:r>
              <w:t>353639.0</w:t>
            </w:r>
          </w:p>
        </w:tc>
        <w:tc>
          <w:tcPr>
            <w:tcW w:type="dxa" w:w="1728"/>
          </w:tcPr>
          <w:p>
            <w:r>
              <w:t>6123785.0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AREQUIPA</w:t>
      </w:r>
      <w:r>
        <w:t xml:space="preserve">, por concepto de Asignaciones Temporales por prestar servicios en condiciones especiales, se ha calculado para el 2021 un costo de S/ </w:t>
      </w:r>
      <w:r>
        <w:t xml:space="preserve">8,146,121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4,421,728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3,724,512</w:t>
      </w:r>
      <w:r>
        <w:t xml:space="preserve"> a favor de las Unidades Ejecutoras de Educación de la Región </w:t>
      </w:r>
      <w:r>
        <w:t>AREQUIPA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AREQUIPA NORTE</w:t>
            </w:r>
          </w:p>
        </w:tc>
        <w:tc>
          <w:tcPr>
            <w:tcW w:type="dxa" w:w="2160"/>
          </w:tcPr>
          <w:p>
            <w:r>
              <w:t>290516.0</w:t>
            </w:r>
          </w:p>
        </w:tc>
        <w:tc>
          <w:tcPr>
            <w:tcW w:type="dxa" w:w="2160"/>
          </w:tcPr>
          <w:p>
            <w:r>
              <w:t>172032.0</w:t>
            </w:r>
          </w:p>
        </w:tc>
        <w:tc>
          <w:tcPr>
            <w:tcW w:type="dxa" w:w="2160"/>
          </w:tcPr>
          <w:p>
            <w:r>
              <w:t>118491.0</w:t>
            </w:r>
          </w:p>
        </w:tc>
      </w:tr>
      <w:tr>
        <w:tc>
          <w:tcPr>
            <w:tcW w:type="dxa" w:w="2160"/>
          </w:tcPr>
          <w:p>
            <w:r>
              <w:t>303. EDUCACION AREQUIPA SUR</w:t>
            </w:r>
          </w:p>
        </w:tc>
        <w:tc>
          <w:tcPr>
            <w:tcW w:type="dxa" w:w="2160"/>
          </w:tcPr>
          <w:p>
            <w:r>
              <w:t>414173.32</w:t>
            </w:r>
          </w:p>
        </w:tc>
        <w:tc>
          <w:tcPr>
            <w:tcW w:type="dxa" w:w="2160"/>
          </w:tcPr>
          <w:p>
            <w:r>
              <w:t>226102.0</w:t>
            </w:r>
          </w:p>
        </w:tc>
        <w:tc>
          <w:tcPr>
            <w:tcW w:type="dxa" w:w="2160"/>
          </w:tcPr>
          <w:p>
            <w:r>
              <w:t>188082.0</w:t>
            </w:r>
          </w:p>
        </w:tc>
      </w:tr>
      <w:tr>
        <w:tc>
          <w:tcPr>
            <w:tcW w:type="dxa" w:w="2160"/>
          </w:tcPr>
          <w:p>
            <w:r>
              <w:t>304. UGEL CAMANA</w:t>
            </w:r>
          </w:p>
        </w:tc>
        <w:tc>
          <w:tcPr>
            <w:tcW w:type="dxa" w:w="2160"/>
          </w:tcPr>
          <w:p>
            <w:r>
              <w:t>297344.0</w:t>
            </w:r>
          </w:p>
        </w:tc>
        <w:tc>
          <w:tcPr>
            <w:tcW w:type="dxa" w:w="2160"/>
          </w:tcPr>
          <w:p>
            <w:r>
              <w:t>155346.0</w:t>
            </w:r>
          </w:p>
        </w:tc>
        <w:tc>
          <w:tcPr>
            <w:tcW w:type="dxa" w:w="2160"/>
          </w:tcPr>
          <w:p>
            <w:r>
              <w:t>142011.0</w:t>
            </w:r>
          </w:p>
        </w:tc>
      </w:tr>
      <w:tr>
        <w:tc>
          <w:tcPr>
            <w:tcW w:type="dxa" w:w="2160"/>
          </w:tcPr>
          <w:p>
            <w:r>
              <w:t>305. UGEL CARAVELI</w:t>
            </w:r>
          </w:p>
        </w:tc>
        <w:tc>
          <w:tcPr>
            <w:tcW w:type="dxa" w:w="2160"/>
          </w:tcPr>
          <w:p>
            <w:r>
              <w:t>919960.0</w:t>
            </w:r>
          </w:p>
        </w:tc>
        <w:tc>
          <w:tcPr>
            <w:tcW w:type="dxa" w:w="2160"/>
          </w:tcPr>
          <w:p>
            <w:r>
              <w:t>485332.0</w:t>
            </w:r>
          </w:p>
        </w:tc>
        <w:tc>
          <w:tcPr>
            <w:tcW w:type="dxa" w:w="2160"/>
          </w:tcPr>
          <w:p>
            <w:r>
              <w:t>434640.0</w:t>
            </w:r>
          </w:p>
        </w:tc>
      </w:tr>
      <w:tr>
        <w:tc>
          <w:tcPr>
            <w:tcW w:type="dxa" w:w="2160"/>
          </w:tcPr>
          <w:p>
            <w:r>
              <w:t>306. UGEL CASTILLA</w:t>
            </w:r>
          </w:p>
        </w:tc>
        <w:tc>
          <w:tcPr>
            <w:tcW w:type="dxa" w:w="2160"/>
          </w:tcPr>
          <w:p>
            <w:r>
              <w:t>942921.34</w:t>
            </w:r>
          </w:p>
        </w:tc>
        <w:tc>
          <w:tcPr>
            <w:tcW w:type="dxa" w:w="2160"/>
          </w:tcPr>
          <w:p>
            <w:r>
              <w:t>546330.0</w:t>
            </w:r>
          </w:p>
        </w:tc>
        <w:tc>
          <w:tcPr>
            <w:tcW w:type="dxa" w:w="2160"/>
          </w:tcPr>
          <w:p>
            <w:r>
              <w:t>396601.0</w:t>
            </w:r>
          </w:p>
        </w:tc>
      </w:tr>
      <w:tr>
        <w:tc>
          <w:tcPr>
            <w:tcW w:type="dxa" w:w="2160"/>
          </w:tcPr>
          <w:p>
            <w:r>
              <w:t>307. UGEL CONDESUYOS</w:t>
            </w:r>
          </w:p>
        </w:tc>
        <w:tc>
          <w:tcPr>
            <w:tcW w:type="dxa" w:w="2160"/>
          </w:tcPr>
          <w:p>
            <w:r>
              <w:t>1006088.0</w:t>
            </w:r>
          </w:p>
        </w:tc>
        <w:tc>
          <w:tcPr>
            <w:tcW w:type="dxa" w:w="2160"/>
          </w:tcPr>
          <w:p>
            <w:r>
              <w:t>562300.0</w:t>
            </w:r>
          </w:p>
        </w:tc>
        <w:tc>
          <w:tcPr>
            <w:tcW w:type="dxa" w:w="2160"/>
          </w:tcPr>
          <w:p>
            <w:r>
              <w:t>443793.0</w:t>
            </w:r>
          </w:p>
        </w:tc>
      </w:tr>
      <w:tr>
        <w:tc>
          <w:tcPr>
            <w:tcW w:type="dxa" w:w="2160"/>
          </w:tcPr>
          <w:p>
            <w:r>
              <w:t>308. UGEL ISLAY</w:t>
            </w:r>
          </w:p>
        </w:tc>
        <w:tc>
          <w:tcPr>
            <w:tcW w:type="dxa" w:w="2160"/>
          </w:tcPr>
          <w:p>
            <w:r>
              <w:t>127048.0</w:t>
            </w:r>
          </w:p>
        </w:tc>
        <w:tc>
          <w:tcPr>
            <w:tcW w:type="dxa" w:w="2160"/>
          </w:tcPr>
          <w:p>
            <w:r>
              <w:t>76260.0</w:t>
            </w:r>
          </w:p>
        </w:tc>
        <w:tc>
          <w:tcPr>
            <w:tcW w:type="dxa" w:w="2160"/>
          </w:tcPr>
          <w:p>
            <w:r>
              <w:t>50793.0</w:t>
            </w:r>
          </w:p>
        </w:tc>
      </w:tr>
      <w:tr>
        <w:tc>
          <w:tcPr>
            <w:tcW w:type="dxa" w:w="2160"/>
          </w:tcPr>
          <w:p>
            <w:r>
              <w:t>309. UGEL LA UNION</w:t>
            </w:r>
          </w:p>
        </w:tc>
        <w:tc>
          <w:tcPr>
            <w:tcW w:type="dxa" w:w="2160"/>
          </w:tcPr>
          <w:p>
            <w:r>
              <w:t>1383252.01</w:t>
            </w:r>
          </w:p>
        </w:tc>
        <w:tc>
          <w:tcPr>
            <w:tcW w:type="dxa" w:w="2160"/>
          </w:tcPr>
          <w:p>
            <w:r>
              <w:t>739832.0</w:t>
            </w:r>
          </w:p>
        </w:tc>
        <w:tc>
          <w:tcPr>
            <w:tcW w:type="dxa" w:w="2160"/>
          </w:tcPr>
          <w:p>
            <w:r>
              <w:t>643429.0</w:t>
            </w:r>
          </w:p>
        </w:tc>
      </w:tr>
      <w:tr>
        <w:tc>
          <w:tcPr>
            <w:tcW w:type="dxa" w:w="2160"/>
          </w:tcPr>
          <w:p>
            <w:r>
              <w:t>310. UGEL CAYLLOMA</w:t>
            </w:r>
          </w:p>
        </w:tc>
        <w:tc>
          <w:tcPr>
            <w:tcW w:type="dxa" w:w="2160"/>
          </w:tcPr>
          <w:p>
            <w:r>
              <w:t>1865177.99</w:t>
            </w:r>
          </w:p>
        </w:tc>
        <w:tc>
          <w:tcPr>
            <w:tcW w:type="dxa" w:w="2160"/>
          </w:tcPr>
          <w:p>
            <w:r>
              <w:t>997342.0</w:t>
            </w:r>
          </w:p>
        </w:tc>
        <w:tc>
          <w:tcPr>
            <w:tcW w:type="dxa" w:w="2160"/>
          </w:tcPr>
          <w:p>
            <w:r>
              <w:t>867847.0</w:t>
            </w:r>
          </w:p>
        </w:tc>
      </w:tr>
      <w:tr>
        <w:tc>
          <w:tcPr>
            <w:tcW w:type="dxa" w:w="2160"/>
          </w:tcPr>
          <w:p>
            <w:r>
              <w:t>311. UGEL LA JOYA</w:t>
            </w:r>
          </w:p>
        </w:tc>
        <w:tc>
          <w:tcPr>
            <w:tcW w:type="dxa" w:w="2160"/>
          </w:tcPr>
          <w:p>
            <w:r>
              <w:t>899640.0</w:t>
            </w:r>
          </w:p>
        </w:tc>
        <w:tc>
          <w:tcPr>
            <w:tcW w:type="dxa" w:w="2160"/>
          </w:tcPr>
          <w:p>
            <w:r>
              <w:t>460852.0</w:t>
            </w:r>
          </w:p>
        </w:tc>
        <w:tc>
          <w:tcPr>
            <w:tcW w:type="dxa" w:w="2160"/>
          </w:tcPr>
          <w:p>
            <w:r>
              <w:t>438825.0</w:t>
            </w:r>
          </w:p>
        </w:tc>
      </w:tr>
      <w:tr>
        <w:tc>
          <w:tcPr>
            <w:tcW w:type="dxa" w:w="2160"/>
          </w:tcPr>
          <w:p>
            <w:r>
              <w:t>Total</w:t>
            </w:r>
          </w:p>
        </w:tc>
        <w:tc>
          <w:tcPr>
            <w:tcW w:type="dxa" w:w="2160"/>
          </w:tcPr>
          <w:p>
            <w:r>
              <w:t>8146120.66</w:t>
            </w:r>
          </w:p>
        </w:tc>
        <w:tc>
          <w:tcPr>
            <w:tcW w:type="dxa" w:w="2160"/>
          </w:tcPr>
          <w:p>
            <w:r>
              <w:t>4421728.0</w:t>
            </w:r>
          </w:p>
        </w:tc>
        <w:tc>
          <w:tcPr>
            <w:tcW w:type="dxa" w:w="2160"/>
          </w:tcPr>
          <w:p>
            <w:r>
              <w:t>3724512.0</w:t>
            </w:r>
          </w:p>
        </w:tc>
      </w:tr>
    </w:tbl>
    <w:p/>
    <w:p>
      <w:pPr>
        <w:pStyle w:val="Heading1"/>
      </w:pPr>
      <w:r>
        <w:t>3.Pago de Beneficios Sociales</w:t>
      </w:r>
    </w:p>
    <w:p>
      <w:pPr>
        <w:jc w:val="both"/>
      </w:pPr>
      <w:r>
        <w:t xml:space="preserve">Para la Región </w:t>
      </w:r>
      <w:r>
        <w:t>AREQUIPA</w:t>
      </w:r>
      <w:r>
        <w:t xml:space="preserve">, por concepto de Beneficios Sociales se ha calculado un costo total de S/. </w:t>
      </w:r>
      <w:r>
        <w:t>7,464,953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4,978,302</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AREQUIPA</w:t>
      </w:r>
      <w:r>
        <w:t xml:space="preserve"> por el monto de S/. </w:t>
      </w:r>
      <w:r>
        <w:t>5,819,410,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2,200,389.</w:t>
      </w:r>
      <w:r>
        <w:t xml:space="preserve">, a favor de las Unidades Ejecutoras de Educación de la Región </w:t>
      </w:r>
      <w:r>
        <w:t>AREQUIPA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289,327.</w:t>
      </w:r>
      <w:r>
        <w:t xml:space="preserve">  a las Unidades Ejecutoras de Educación de la Región </w:t>
      </w:r>
      <w:r>
        <w:t>AREQUIPA</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AREQUIPA</w:t>
            </w:r>
          </w:p>
        </w:tc>
        <w:tc>
          <w:tcPr>
            <w:tcW w:type="dxa" w:w="1728"/>
          </w:tcPr>
          <w:p>
            <w:r>
              <w:t>6784.1</w:t>
            </w:r>
          </w:p>
        </w:tc>
        <w:tc>
          <w:tcPr>
            <w:tcW w:type="dxa" w:w="1728"/>
          </w:tcPr>
          <w:p>
            <w:r>
              <w:t>0.0</w:t>
            </w:r>
          </w:p>
        </w:tc>
        <w:tc>
          <w:tcPr>
            <w:tcW w:type="dxa" w:w="1728"/>
          </w:tcPr>
          <w:p>
            <w:r>
              <w:t>786.0</w:t>
            </w:r>
          </w:p>
        </w:tc>
        <w:tc>
          <w:tcPr>
            <w:tcW w:type="dxa" w:w="1728"/>
          </w:tcPr>
          <w:p>
            <w:r>
              <w:t>6000.0</w:t>
            </w:r>
          </w:p>
        </w:tc>
      </w:tr>
      <w:tr>
        <w:tc>
          <w:tcPr>
            <w:tcW w:type="dxa" w:w="1728"/>
          </w:tcPr>
          <w:p>
            <w:r>
              <w:t>301. COLEGIO MILITAR FRANCISCO BOLOGNESI</w:t>
            </w:r>
          </w:p>
        </w:tc>
        <w:tc>
          <w:tcPr>
            <w:tcW w:type="dxa" w:w="1728"/>
          </w:tcPr>
          <w:p>
            <w:r>
              <w:t>22501.46</w:t>
            </w:r>
          </w:p>
        </w:tc>
        <w:tc>
          <w:tcPr>
            <w:tcW w:type="dxa" w:w="1728"/>
          </w:tcPr>
          <w:p>
            <w:r>
              <w:t>18723.0</w:t>
            </w:r>
          </w:p>
        </w:tc>
        <w:tc>
          <w:tcPr>
            <w:tcW w:type="dxa" w:w="1728"/>
          </w:tcPr>
          <w:p>
            <w:r>
              <w:t>651.0</w:t>
            </w:r>
          </w:p>
        </w:tc>
        <w:tc>
          <w:tcPr>
            <w:tcW w:type="dxa" w:w="1728"/>
          </w:tcPr>
          <w:p>
            <w:r>
              <w:t>3337.0</w:t>
            </w:r>
          </w:p>
        </w:tc>
      </w:tr>
      <w:tr>
        <w:tc>
          <w:tcPr>
            <w:tcW w:type="dxa" w:w="1728"/>
          </w:tcPr>
          <w:p>
            <w:r>
              <w:t>302. EDUCACION AREQUIPA NORTE</w:t>
            </w:r>
          </w:p>
        </w:tc>
        <w:tc>
          <w:tcPr>
            <w:tcW w:type="dxa" w:w="1728"/>
          </w:tcPr>
          <w:p>
            <w:r>
              <w:t>1627747.49</w:t>
            </w:r>
          </w:p>
        </w:tc>
        <w:tc>
          <w:tcPr>
            <w:tcW w:type="dxa" w:w="1728"/>
          </w:tcPr>
          <w:p>
            <w:r>
              <w:t>2088114.0</w:t>
            </w:r>
          </w:p>
        </w:tc>
        <w:tc>
          <w:tcPr>
            <w:tcW w:type="dxa" w:w="1728"/>
          </w:tcPr>
          <w:p>
            <w:r>
              <w:t>313099.0</w:t>
            </w:r>
          </w:p>
        </w:tc>
        <w:tc>
          <w:tcPr>
            <w:tcW w:type="dxa" w:w="1728"/>
          </w:tcPr>
          <w:p>
            <w:r>
              <w:t>0.0</w:t>
            </w:r>
          </w:p>
        </w:tc>
      </w:tr>
      <w:tr>
        <w:tc>
          <w:tcPr>
            <w:tcW w:type="dxa" w:w="1728"/>
          </w:tcPr>
          <w:p>
            <w:r>
              <w:t>303. EDUCACION AREQUIPA SUR</w:t>
            </w:r>
          </w:p>
        </w:tc>
        <w:tc>
          <w:tcPr>
            <w:tcW w:type="dxa" w:w="1728"/>
          </w:tcPr>
          <w:p>
            <w:r>
              <w:t>2825027.54</w:t>
            </w:r>
          </w:p>
        </w:tc>
        <w:tc>
          <w:tcPr>
            <w:tcW w:type="dxa" w:w="1728"/>
          </w:tcPr>
          <w:p>
            <w:r>
              <w:t>1766769.0</w:t>
            </w:r>
          </w:p>
        </w:tc>
        <w:tc>
          <w:tcPr>
            <w:tcW w:type="dxa" w:w="1728"/>
          </w:tcPr>
          <w:p>
            <w:r>
              <w:t>1044891.0</w:t>
            </w:r>
          </w:p>
        </w:tc>
        <w:tc>
          <w:tcPr>
            <w:tcW w:type="dxa" w:w="1728"/>
          </w:tcPr>
          <w:p>
            <w:r>
              <w:t>15122.0</w:t>
            </w:r>
          </w:p>
        </w:tc>
      </w:tr>
      <w:tr>
        <w:tc>
          <w:tcPr>
            <w:tcW w:type="dxa" w:w="1728"/>
          </w:tcPr>
          <w:p>
            <w:r>
              <w:t>304. UGEL CAMANA</w:t>
            </w:r>
          </w:p>
        </w:tc>
        <w:tc>
          <w:tcPr>
            <w:tcW w:type="dxa" w:w="1728"/>
          </w:tcPr>
          <w:p>
            <w:r>
              <w:t>477549.35</w:t>
            </w:r>
          </w:p>
        </w:tc>
        <w:tc>
          <w:tcPr>
            <w:tcW w:type="dxa" w:w="1728"/>
          </w:tcPr>
          <w:p>
            <w:r>
              <w:t>378475.0</w:t>
            </w:r>
          </w:p>
        </w:tc>
        <w:tc>
          <w:tcPr>
            <w:tcW w:type="dxa" w:w="1728"/>
          </w:tcPr>
          <w:p>
            <w:r>
              <w:t>337.0</w:t>
            </w:r>
          </w:p>
        </w:tc>
        <w:tc>
          <w:tcPr>
            <w:tcW w:type="dxa" w:w="1728"/>
          </w:tcPr>
          <w:p>
            <w:r>
              <w:t>98804.0</w:t>
            </w:r>
          </w:p>
        </w:tc>
      </w:tr>
      <w:tr>
        <w:tc>
          <w:tcPr>
            <w:tcW w:type="dxa" w:w="1728"/>
          </w:tcPr>
          <w:p>
            <w:r>
              <w:t>305. UGEL CARAVELI</w:t>
            </w:r>
          </w:p>
        </w:tc>
        <w:tc>
          <w:tcPr>
            <w:tcW w:type="dxa" w:w="1728"/>
          </w:tcPr>
          <w:p>
            <w:r>
              <w:t>311678.37</w:t>
            </w:r>
          </w:p>
        </w:tc>
        <w:tc>
          <w:tcPr>
            <w:tcW w:type="dxa" w:w="1728"/>
          </w:tcPr>
          <w:p>
            <w:r>
              <w:t>145080.0</w:t>
            </w:r>
          </w:p>
        </w:tc>
        <w:tc>
          <w:tcPr>
            <w:tcW w:type="dxa" w:w="1728"/>
          </w:tcPr>
          <w:p>
            <w:r>
              <w:t>106482.0</w:t>
            </w:r>
          </w:p>
        </w:tc>
        <w:tc>
          <w:tcPr>
            <w:tcW w:type="dxa" w:w="1728"/>
          </w:tcPr>
          <w:p>
            <w:r>
              <w:t>60199.0</w:t>
            </w:r>
          </w:p>
        </w:tc>
      </w:tr>
      <w:tr>
        <w:tc>
          <w:tcPr>
            <w:tcW w:type="dxa" w:w="1728"/>
          </w:tcPr>
          <w:p>
            <w:r>
              <w:t>306. UGEL CASTILLA</w:t>
            </w:r>
          </w:p>
        </w:tc>
        <w:tc>
          <w:tcPr>
            <w:tcW w:type="dxa" w:w="1728"/>
          </w:tcPr>
          <w:p>
            <w:r>
              <w:t>292208.74</w:t>
            </w:r>
          </w:p>
        </w:tc>
        <w:tc>
          <w:tcPr>
            <w:tcW w:type="dxa" w:w="1728"/>
          </w:tcPr>
          <w:p>
            <w:r>
              <w:t>217645.0</w:t>
            </w:r>
          </w:p>
        </w:tc>
        <w:tc>
          <w:tcPr>
            <w:tcW w:type="dxa" w:w="1728"/>
          </w:tcPr>
          <w:p>
            <w:r>
              <w:t>86725.0</w:t>
            </w:r>
          </w:p>
        </w:tc>
        <w:tc>
          <w:tcPr>
            <w:tcW w:type="dxa" w:w="1728"/>
          </w:tcPr>
          <w:p>
            <w:r>
              <w:t>0.0</w:t>
            </w:r>
          </w:p>
        </w:tc>
      </w:tr>
      <w:tr>
        <w:tc>
          <w:tcPr>
            <w:tcW w:type="dxa" w:w="1728"/>
          </w:tcPr>
          <w:p>
            <w:r>
              <w:t>307. UGEL CONDESUYOS</w:t>
            </w:r>
          </w:p>
        </w:tc>
        <w:tc>
          <w:tcPr>
            <w:tcW w:type="dxa" w:w="1728"/>
          </w:tcPr>
          <w:p>
            <w:r>
              <w:t>240989.9</w:t>
            </w:r>
          </w:p>
        </w:tc>
        <w:tc>
          <w:tcPr>
            <w:tcW w:type="dxa" w:w="1728"/>
          </w:tcPr>
          <w:p>
            <w:r>
              <w:t>128287.0</w:t>
            </w:r>
          </w:p>
        </w:tc>
        <w:tc>
          <w:tcPr>
            <w:tcW w:type="dxa" w:w="1728"/>
          </w:tcPr>
          <w:p>
            <w:r>
              <w:t>54866.0</w:t>
            </w:r>
          </w:p>
        </w:tc>
        <w:tc>
          <w:tcPr>
            <w:tcW w:type="dxa" w:w="1728"/>
          </w:tcPr>
          <w:p>
            <w:r>
              <w:t>71489.0</w:t>
            </w:r>
          </w:p>
        </w:tc>
      </w:tr>
      <w:tr>
        <w:tc>
          <w:tcPr>
            <w:tcW w:type="dxa" w:w="1728"/>
          </w:tcPr>
          <w:p>
            <w:r>
              <w:t>308. UGEL ISLAY</w:t>
            </w:r>
          </w:p>
        </w:tc>
        <w:tc>
          <w:tcPr>
            <w:tcW w:type="dxa" w:w="1728"/>
          </w:tcPr>
          <w:p>
            <w:r>
              <w:t>420529.42</w:t>
            </w:r>
          </w:p>
        </w:tc>
        <w:tc>
          <w:tcPr>
            <w:tcW w:type="dxa" w:w="1728"/>
          </w:tcPr>
          <w:p>
            <w:r>
              <w:t>230231.0</w:t>
            </w:r>
          </w:p>
        </w:tc>
        <w:tc>
          <w:tcPr>
            <w:tcW w:type="dxa" w:w="1728"/>
          </w:tcPr>
          <w:p>
            <w:r>
              <w:t>224967.0</w:t>
            </w:r>
          </w:p>
        </w:tc>
        <w:tc>
          <w:tcPr>
            <w:tcW w:type="dxa" w:w="1728"/>
          </w:tcPr>
          <w:p>
            <w:r>
              <w:t>0.0</w:t>
            </w:r>
          </w:p>
        </w:tc>
      </w:tr>
      <w:tr>
        <w:tc>
          <w:tcPr>
            <w:tcW w:type="dxa" w:w="1728"/>
          </w:tcPr>
          <w:p>
            <w:r>
              <w:t>309. UGEL LA UNION</w:t>
            </w:r>
          </w:p>
        </w:tc>
        <w:tc>
          <w:tcPr>
            <w:tcW w:type="dxa" w:w="1728"/>
          </w:tcPr>
          <w:p>
            <w:r>
              <w:t>251263.99</w:t>
            </w:r>
          </w:p>
        </w:tc>
        <w:tc>
          <w:tcPr>
            <w:tcW w:type="dxa" w:w="1728"/>
          </w:tcPr>
          <w:p>
            <w:r>
              <w:t>253357.0</w:t>
            </w:r>
          </w:p>
        </w:tc>
        <w:tc>
          <w:tcPr>
            <w:tcW w:type="dxa" w:w="1728"/>
          </w:tcPr>
          <w:p>
            <w:r>
              <w:t>0.0</w:t>
            </w:r>
          </w:p>
        </w:tc>
        <w:tc>
          <w:tcPr>
            <w:tcW w:type="dxa" w:w="1728"/>
          </w:tcPr>
          <w:p>
            <w:r>
              <w:t>0.0</w:t>
            </w:r>
          </w:p>
        </w:tc>
      </w:tr>
      <w:tr>
        <w:tc>
          <w:tcPr>
            <w:tcW w:type="dxa" w:w="1728"/>
          </w:tcPr>
          <w:p>
            <w:r>
              <w:t>310. UGEL CAYLLOMA</w:t>
            </w:r>
          </w:p>
        </w:tc>
        <w:tc>
          <w:tcPr>
            <w:tcW w:type="dxa" w:w="1728"/>
          </w:tcPr>
          <w:p>
            <w:r>
              <w:t>344513.21</w:t>
            </w:r>
          </w:p>
        </w:tc>
        <w:tc>
          <w:tcPr>
            <w:tcW w:type="dxa" w:w="1728"/>
          </w:tcPr>
          <w:p>
            <w:r>
              <w:t>176069.0</w:t>
            </w:r>
          </w:p>
        </w:tc>
        <w:tc>
          <w:tcPr>
            <w:tcW w:type="dxa" w:w="1728"/>
          </w:tcPr>
          <w:p>
            <w:r>
              <w:t>137431.0</w:t>
            </w:r>
          </w:p>
        </w:tc>
        <w:tc>
          <w:tcPr>
            <w:tcW w:type="dxa" w:w="1728"/>
          </w:tcPr>
          <w:p>
            <w:r>
              <w:t>34376.0</w:t>
            </w:r>
          </w:p>
        </w:tc>
      </w:tr>
      <w:tr>
        <w:tc>
          <w:tcPr>
            <w:tcW w:type="dxa" w:w="1728"/>
          </w:tcPr>
          <w:p>
            <w:r>
              <w:t>311. UGEL LA JOYA</w:t>
            </w:r>
          </w:p>
        </w:tc>
        <w:tc>
          <w:tcPr>
            <w:tcW w:type="dxa" w:w="1728"/>
          </w:tcPr>
          <w:p>
            <w:r>
              <w:t>644159.38</w:t>
            </w:r>
          </w:p>
        </w:tc>
        <w:tc>
          <w:tcPr>
            <w:tcW w:type="dxa" w:w="1728"/>
          </w:tcPr>
          <w:p>
            <w:r>
              <w:t>416660.0</w:t>
            </w:r>
          </w:p>
        </w:tc>
        <w:tc>
          <w:tcPr>
            <w:tcW w:type="dxa" w:w="1728"/>
          </w:tcPr>
          <w:p>
            <w:r>
              <w:t>230154.0</w:t>
            </w:r>
          </w:p>
        </w:tc>
        <w:tc>
          <w:tcPr>
            <w:tcW w:type="dxa" w:w="1728"/>
          </w:tcPr>
          <w:p>
            <w:r>
              <w:t>0.0</w:t>
            </w:r>
          </w:p>
        </w:tc>
      </w:tr>
      <w:tr>
        <w:tc>
          <w:tcPr>
            <w:tcW w:type="dxa" w:w="1728"/>
          </w:tcPr>
          <w:p>
            <w:r>
              <w:t>Total</w:t>
            </w:r>
          </w:p>
        </w:tc>
        <w:tc>
          <w:tcPr>
            <w:tcW w:type="dxa" w:w="1728"/>
          </w:tcPr>
          <w:p>
            <w:r>
              <w:t>7464952.95</w:t>
            </w:r>
          </w:p>
        </w:tc>
        <w:tc>
          <w:tcPr>
            <w:tcW w:type="dxa" w:w="1728"/>
          </w:tcPr>
          <w:p>
            <w:r>
              <w:t>5819410.0</w:t>
            </w:r>
          </w:p>
        </w:tc>
        <w:tc>
          <w:tcPr>
            <w:tcW w:type="dxa" w:w="1728"/>
          </w:tcPr>
          <w:p>
            <w:r>
              <w:t>2200389.0</w:t>
            </w:r>
          </w:p>
        </w:tc>
        <w:tc>
          <w:tcPr>
            <w:tcW w:type="dxa" w:w="1728"/>
          </w:tcPr>
          <w:p>
            <w:r>
              <w:t>289327.0</w:t>
            </w:r>
          </w:p>
        </w:tc>
      </w:tr>
    </w:tbl>
    <w:p/>
    <w:p>
      <w:pPr>
        <w:jc w:val="both"/>
      </w:pPr>
      <w:r>
        <w:t xml:space="preserve"> De la misma forma, durante el presente año, para la Región </w:t>
      </w:r>
      <w:r>
        <w:t>AREQUIPA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95,468</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260,073</w:t>
            </w:r>
          </w:p>
        </w:tc>
      </w:tr>
      <w:tr>
        <w:tc>
          <w:tcPr>
            <w:tcW w:type="dxa" w:w="2880"/>
          </w:tcPr>
          <w:p>
            <w:r>
              <w:t>DECRETO SUPREMO N 078-2021-EF</w:t>
            </w:r>
          </w:p>
        </w:tc>
        <w:tc>
          <w:tcPr>
            <w:tcW w:type="dxa" w:w="2880"/>
          </w:tcPr>
          <w:p>
            <w:r>
              <w:t>PEM 2020</w:t>
            </w:r>
          </w:p>
        </w:tc>
        <w:tc>
          <w:tcPr>
            <w:tcW w:type="dxa" w:w="2880"/>
          </w:tcPr>
          <w:p>
            <w:r>
              <w:t>3,528,537</w:t>
            </w:r>
          </w:p>
        </w:tc>
      </w:tr>
      <w:tr>
        <w:tc>
          <w:tcPr>
            <w:tcW w:type="dxa" w:w="2880"/>
          </w:tcPr>
          <w:p>
            <w:r>
              <w:t>DECRETO SUPREMO N 078-2021-EF</w:t>
            </w:r>
          </w:p>
        </w:tc>
        <w:tc>
          <w:tcPr>
            <w:tcW w:type="dxa" w:w="2880"/>
          </w:tcPr>
          <w:p>
            <w:r>
              <w:t>RACIONALIZACIÓN 2020</w:t>
            </w:r>
          </w:p>
        </w:tc>
        <w:tc>
          <w:tcPr>
            <w:tcW w:type="dxa" w:w="2880"/>
          </w:tcPr>
          <w:p>
            <w:r>
              <w:t>3,727,852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AREQUIPA</w:t>
      </w:r>
      <w:r>
        <w:t xml:space="preserve"> un total de </w:t>
      </w:r>
      <w:r>
        <w:rPr>
          <w:b/>
        </w:rPr>
        <w:t>147</w:t>
      </w:r>
      <w:r>
        <w:rPr>
          <w:b/>
        </w:rPr>
        <w:t xml:space="preserve"> plazas de docentes de aula excedentes </w:t>
      </w:r>
      <w:r>
        <w:t xml:space="preserve">y </w:t>
      </w:r>
      <w:r>
        <w:rPr>
          <w:b/>
        </w:rPr>
        <w:t>304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AREQUIPA NORTE</w:t>
            </w:r>
          </w:p>
        </w:tc>
        <w:tc>
          <w:tcPr>
            <w:tcW w:type="dxa" w:w="1080"/>
          </w:tcPr>
          <w:p>
            <w:r>
              <w:t>90</w:t>
            </w:r>
          </w:p>
        </w:tc>
        <w:tc>
          <w:tcPr>
            <w:tcW w:type="dxa" w:w="1080"/>
          </w:tcPr>
          <w:p>
            <w:r>
              <w:t>10</w:t>
            </w:r>
          </w:p>
        </w:tc>
        <w:tc>
          <w:tcPr>
            <w:tcW w:type="dxa" w:w="1080"/>
          </w:tcPr>
          <w:p>
            <w:r>
              <w:t>2</w:t>
            </w:r>
          </w:p>
        </w:tc>
        <w:tc>
          <w:tcPr>
            <w:tcW w:type="dxa" w:w="1080"/>
          </w:tcPr>
          <w:p>
            <w:r>
              <w:t>0</w:t>
            </w:r>
          </w:p>
        </w:tc>
        <w:tc>
          <w:tcPr>
            <w:tcW w:type="dxa" w:w="1080"/>
          </w:tcPr>
          <w:p>
            <w:r>
              <w:t>8</w:t>
            </w:r>
          </w:p>
        </w:tc>
        <w:tc>
          <w:tcPr>
            <w:tcW w:type="dxa" w:w="1080"/>
          </w:tcPr>
          <w:p>
            <w:r>
              <w:t>80</w:t>
            </w:r>
          </w:p>
        </w:tc>
        <w:tc>
          <w:tcPr>
            <w:tcW w:type="dxa" w:w="1080"/>
          </w:tcPr>
          <w:p>
            <w:r>
              <w:t>0</w:t>
            </w:r>
          </w:p>
        </w:tc>
      </w:tr>
      <w:tr>
        <w:tc>
          <w:tcPr>
            <w:tcW w:type="dxa" w:w="1080"/>
          </w:tcPr>
          <w:p>
            <w:r>
              <w:t>UGEL AREQUIPA SUR</w:t>
            </w:r>
          </w:p>
        </w:tc>
        <w:tc>
          <w:tcPr>
            <w:tcW w:type="dxa" w:w="1080"/>
          </w:tcPr>
          <w:p>
            <w:r>
              <w:t>40</w:t>
            </w:r>
          </w:p>
        </w:tc>
        <w:tc>
          <w:tcPr>
            <w:tcW w:type="dxa" w:w="1080"/>
          </w:tcPr>
          <w:p>
            <w:r>
              <w:t>32</w:t>
            </w:r>
          </w:p>
        </w:tc>
        <w:tc>
          <w:tcPr>
            <w:tcW w:type="dxa" w:w="1080"/>
          </w:tcPr>
          <w:p>
            <w:r>
              <w:t>7</w:t>
            </w:r>
          </w:p>
        </w:tc>
        <w:tc>
          <w:tcPr>
            <w:tcW w:type="dxa" w:w="1080"/>
          </w:tcPr>
          <w:p>
            <w:r>
              <w:t>0</w:t>
            </w:r>
          </w:p>
        </w:tc>
        <w:tc>
          <w:tcPr>
            <w:tcW w:type="dxa" w:w="1080"/>
          </w:tcPr>
          <w:p>
            <w:r>
              <w:t>25</w:t>
            </w:r>
          </w:p>
        </w:tc>
        <w:tc>
          <w:tcPr>
            <w:tcW w:type="dxa" w:w="1080"/>
          </w:tcPr>
          <w:p>
            <w:r>
              <w:t>8</w:t>
            </w:r>
          </w:p>
        </w:tc>
        <w:tc>
          <w:tcPr>
            <w:tcW w:type="dxa" w:w="1080"/>
          </w:tcPr>
          <w:p>
            <w:r>
              <w:t>0</w:t>
            </w:r>
          </w:p>
        </w:tc>
      </w:tr>
      <w:tr>
        <w:tc>
          <w:tcPr>
            <w:tcW w:type="dxa" w:w="1080"/>
          </w:tcPr>
          <w:p>
            <w:r>
              <w:t>UGEL CAMANA</w:t>
            </w:r>
          </w:p>
        </w:tc>
        <w:tc>
          <w:tcPr>
            <w:tcW w:type="dxa" w:w="1080"/>
          </w:tcPr>
          <w:p>
            <w:r>
              <w:t>38</w:t>
            </w:r>
          </w:p>
        </w:tc>
        <w:tc>
          <w:tcPr>
            <w:tcW w:type="dxa" w:w="1080"/>
          </w:tcPr>
          <w:p>
            <w:r>
              <w:t>14</w:t>
            </w:r>
          </w:p>
        </w:tc>
        <w:tc>
          <w:tcPr>
            <w:tcW w:type="dxa" w:w="1080"/>
          </w:tcPr>
          <w:p>
            <w:r>
              <w:t>1</w:t>
            </w:r>
          </w:p>
        </w:tc>
        <w:tc>
          <w:tcPr>
            <w:tcW w:type="dxa" w:w="1080"/>
          </w:tcPr>
          <w:p>
            <w:r>
              <w:t>0</w:t>
            </w:r>
          </w:p>
        </w:tc>
        <w:tc>
          <w:tcPr>
            <w:tcW w:type="dxa" w:w="1080"/>
          </w:tcPr>
          <w:p>
            <w:r>
              <w:t>13</w:t>
            </w:r>
          </w:p>
        </w:tc>
        <w:tc>
          <w:tcPr>
            <w:tcW w:type="dxa" w:w="1080"/>
          </w:tcPr>
          <w:p>
            <w:r>
              <w:t>24</w:t>
            </w:r>
          </w:p>
        </w:tc>
        <w:tc>
          <w:tcPr>
            <w:tcW w:type="dxa" w:w="1080"/>
          </w:tcPr>
          <w:p>
            <w:r>
              <w:t>0</w:t>
            </w:r>
          </w:p>
        </w:tc>
      </w:tr>
      <w:tr>
        <w:tc>
          <w:tcPr>
            <w:tcW w:type="dxa" w:w="1080"/>
          </w:tcPr>
          <w:p>
            <w:r>
              <w:t>UGEL CARAVELI</w:t>
            </w:r>
          </w:p>
        </w:tc>
        <w:tc>
          <w:tcPr>
            <w:tcW w:type="dxa" w:w="1080"/>
          </w:tcPr>
          <w:p>
            <w:r>
              <w:t>23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16</w:t>
            </w:r>
          </w:p>
        </w:tc>
        <w:tc>
          <w:tcPr>
            <w:tcW w:type="dxa" w:w="1080"/>
          </w:tcPr>
          <w:p>
            <w:r>
              <w:t>0</w:t>
            </w:r>
          </w:p>
        </w:tc>
      </w:tr>
      <w:tr>
        <w:tc>
          <w:tcPr>
            <w:tcW w:type="dxa" w:w="1080"/>
          </w:tcPr>
          <w:p>
            <w:r>
              <w:t>UGEL CASTILLA</w:t>
            </w:r>
          </w:p>
        </w:tc>
        <w:tc>
          <w:tcPr>
            <w:tcW w:type="dxa" w:w="1080"/>
          </w:tcPr>
          <w:p>
            <w:r>
              <w:t>9</w:t>
            </w:r>
          </w:p>
        </w:tc>
        <w:tc>
          <w:tcPr>
            <w:tcW w:type="dxa" w:w="1080"/>
          </w:tcPr>
          <w:p>
            <w:r>
              <w:t>24</w:t>
            </w:r>
          </w:p>
        </w:tc>
        <w:tc>
          <w:tcPr>
            <w:tcW w:type="dxa" w:w="1080"/>
          </w:tcPr>
          <w:p>
            <w:r>
              <w:t>3</w:t>
            </w:r>
          </w:p>
        </w:tc>
        <w:tc>
          <w:tcPr>
            <w:tcW w:type="dxa" w:w="1080"/>
          </w:tcPr>
          <w:p>
            <w:r>
              <w:t>5</w:t>
            </w:r>
          </w:p>
        </w:tc>
        <w:tc>
          <w:tcPr>
            <w:tcW w:type="dxa" w:w="1080"/>
          </w:tcPr>
          <w:p>
            <w:r>
              <w:t>16</w:t>
            </w:r>
          </w:p>
        </w:tc>
        <w:tc>
          <w:tcPr>
            <w:tcW w:type="dxa" w:w="1080"/>
          </w:tcPr>
          <w:p>
            <w:r>
              <w:t>0</w:t>
            </w:r>
          </w:p>
        </w:tc>
        <w:tc>
          <w:tcPr>
            <w:tcW w:type="dxa" w:w="1080"/>
          </w:tcPr>
          <w:p>
            <w:r>
              <w:t>10</w:t>
            </w:r>
          </w:p>
        </w:tc>
      </w:tr>
      <w:tr>
        <w:tc>
          <w:tcPr>
            <w:tcW w:type="dxa" w:w="1080"/>
          </w:tcPr>
          <w:p>
            <w:r>
              <w:t>UGEL CAYLLOMA</w:t>
            </w:r>
          </w:p>
        </w:tc>
        <w:tc>
          <w:tcPr>
            <w:tcW w:type="dxa" w:w="1080"/>
          </w:tcPr>
          <w:p>
            <w:r>
              <w:t>0</w:t>
            </w:r>
          </w:p>
        </w:tc>
        <w:tc>
          <w:tcPr>
            <w:tcW w:type="dxa" w:w="1080"/>
          </w:tcPr>
          <w:p>
            <w:r>
              <w:t>37</w:t>
            </w:r>
          </w:p>
        </w:tc>
        <w:tc>
          <w:tcPr>
            <w:tcW w:type="dxa" w:w="1080"/>
          </w:tcPr>
          <w:p>
            <w:r>
              <w:t>0</w:t>
            </w:r>
          </w:p>
        </w:tc>
        <w:tc>
          <w:tcPr>
            <w:tcW w:type="dxa" w:w="1080"/>
          </w:tcPr>
          <w:p>
            <w:r>
              <w:t>9</w:t>
            </w:r>
          </w:p>
        </w:tc>
        <w:tc>
          <w:tcPr>
            <w:tcW w:type="dxa" w:w="1080"/>
          </w:tcPr>
          <w:p>
            <w:r>
              <w:t>28</w:t>
            </w:r>
          </w:p>
        </w:tc>
        <w:tc>
          <w:tcPr>
            <w:tcW w:type="dxa" w:w="1080"/>
          </w:tcPr>
          <w:p>
            <w:r>
              <w:t>0</w:t>
            </w:r>
          </w:p>
        </w:tc>
        <w:tc>
          <w:tcPr>
            <w:tcW w:type="dxa" w:w="1080"/>
          </w:tcPr>
          <w:p>
            <w:r>
              <w:t>28</w:t>
            </w:r>
          </w:p>
        </w:tc>
      </w:tr>
      <w:tr>
        <w:tc>
          <w:tcPr>
            <w:tcW w:type="dxa" w:w="1080"/>
          </w:tcPr>
          <w:p>
            <w:r>
              <w:t>UGEL CONDESUYOS</w:t>
            </w:r>
          </w:p>
        </w:tc>
        <w:tc>
          <w:tcPr>
            <w:tcW w:type="dxa" w:w="1080"/>
          </w:tcPr>
          <w:p>
            <w:r>
              <w:t>0</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5</w:t>
            </w:r>
          </w:p>
        </w:tc>
      </w:tr>
      <w:tr>
        <w:tc>
          <w:tcPr>
            <w:tcW w:type="dxa" w:w="1080"/>
          </w:tcPr>
          <w:p>
            <w:r>
              <w:t>UGEL ISLAY</w:t>
            </w:r>
          </w:p>
        </w:tc>
        <w:tc>
          <w:tcPr>
            <w:tcW w:type="dxa" w:w="1080"/>
          </w:tcPr>
          <w:p>
            <w:r>
              <w:t>7</w:t>
            </w:r>
          </w:p>
        </w:tc>
        <w:tc>
          <w:tcPr>
            <w:tcW w:type="dxa" w:w="1080"/>
          </w:tcPr>
          <w:p>
            <w:r>
              <w:t>6</w:t>
            </w:r>
          </w:p>
        </w:tc>
        <w:tc>
          <w:tcPr>
            <w:tcW w:type="dxa" w:w="1080"/>
          </w:tcPr>
          <w:p>
            <w:r>
              <w:t>1</w:t>
            </w:r>
          </w:p>
        </w:tc>
        <w:tc>
          <w:tcPr>
            <w:tcW w:type="dxa" w:w="1080"/>
          </w:tcPr>
          <w:p>
            <w:r>
              <w:t>0</w:t>
            </w:r>
          </w:p>
        </w:tc>
        <w:tc>
          <w:tcPr>
            <w:tcW w:type="dxa" w:w="1080"/>
          </w:tcPr>
          <w:p>
            <w:r>
              <w:t>5</w:t>
            </w:r>
          </w:p>
        </w:tc>
        <w:tc>
          <w:tcPr>
            <w:tcW w:type="dxa" w:w="1080"/>
          </w:tcPr>
          <w:p>
            <w:r>
              <w:t>1</w:t>
            </w:r>
          </w:p>
        </w:tc>
        <w:tc>
          <w:tcPr>
            <w:tcW w:type="dxa" w:w="1080"/>
          </w:tcPr>
          <w:p>
            <w:r>
              <w:t>0</w:t>
            </w:r>
          </w:p>
        </w:tc>
      </w:tr>
      <w:tr>
        <w:tc>
          <w:tcPr>
            <w:tcW w:type="dxa" w:w="1080"/>
          </w:tcPr>
          <w:p>
            <w:r>
              <w:t>UGEL LA JOYA</w:t>
            </w:r>
          </w:p>
        </w:tc>
        <w:tc>
          <w:tcPr>
            <w:tcW w:type="dxa" w:w="1080"/>
          </w:tcPr>
          <w:p>
            <w:r>
              <w:t>91</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86</w:t>
            </w:r>
          </w:p>
        </w:tc>
        <w:tc>
          <w:tcPr>
            <w:tcW w:type="dxa" w:w="1080"/>
          </w:tcPr>
          <w:p>
            <w:r>
              <w:t>0</w:t>
            </w:r>
          </w:p>
        </w:tc>
      </w:tr>
      <w:tr>
        <w:tc>
          <w:tcPr>
            <w:tcW w:type="dxa" w:w="1080"/>
          </w:tcPr>
          <w:p>
            <w:r>
              <w:t>UGEL LA UNION</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r>
        <w:tc>
          <w:tcPr>
            <w:tcW w:type="dxa" w:w="1080"/>
          </w:tcPr>
          <w:p>
            <w:r>
              <w:t>Total</w:t>
            </w:r>
          </w:p>
        </w:tc>
        <w:tc>
          <w:tcPr>
            <w:tcW w:type="dxa" w:w="1080"/>
          </w:tcPr>
          <w:p>
            <w:r>
              <w:t>304</w:t>
            </w:r>
          </w:p>
        </w:tc>
        <w:tc>
          <w:tcPr>
            <w:tcW w:type="dxa" w:w="1080"/>
          </w:tcPr>
          <w:p>
            <w:r>
              <w:t>147</w:t>
            </w:r>
          </w:p>
        </w:tc>
        <w:tc>
          <w:tcPr>
            <w:tcW w:type="dxa" w:w="1080"/>
          </w:tcPr>
          <w:p>
            <w:r>
              <w:t>14</w:t>
            </w:r>
          </w:p>
        </w:tc>
        <w:tc>
          <w:tcPr>
            <w:tcW w:type="dxa" w:w="1080"/>
          </w:tcPr>
          <w:p>
            <w:r>
              <w:t>14</w:t>
            </w:r>
          </w:p>
        </w:tc>
        <w:tc>
          <w:tcPr>
            <w:tcW w:type="dxa" w:w="1080"/>
          </w:tcPr>
          <w:p>
            <w:r>
              <w:t>119</w:t>
            </w:r>
          </w:p>
        </w:tc>
        <w:tc>
          <w:tcPr>
            <w:tcW w:type="dxa" w:w="1080"/>
          </w:tcPr>
          <w:p>
            <w:r>
              <w:t>215</w:t>
            </w:r>
          </w:p>
        </w:tc>
        <w:tc>
          <w:tcPr>
            <w:tcW w:type="dxa" w:w="1080"/>
          </w:tcPr>
          <w:p>
            <w:r>
              <w:t>44</w:t>
            </w:r>
          </w:p>
        </w:tc>
      </w:tr>
    </w:tbl>
    <w:p/>
    <w:p>
      <w:pPr>
        <w:pStyle w:val="ListBullet"/>
        <w:jc w:val="both"/>
      </w:pPr>
      <w:r>
        <w:t xml:space="preserve"> Por lo tanto, a nivel regional se contaba con una brecha interna de </w:t>
      </w:r>
      <w:r>
        <w:t>215</w:t>
      </w:r>
      <w:r>
        <w:t xml:space="preserve"> plazas en </w:t>
      </w:r>
      <w:r>
        <w:t>6</w:t>
      </w:r>
      <w:r>
        <w:t xml:space="preserve"> UGEL, y un excedente neto de plazas vacantes ascendente a </w:t>
      </w:r>
      <w:r>
        <w:t>44</w:t>
      </w:r>
      <w:r>
        <w:t xml:space="preserve"> plazas en </w:t>
      </w:r>
      <w:r>
        <w:t>4</w:t>
      </w:r>
      <w:r>
        <w:t xml:space="preserve"> UGEL. Con ello, se obtuvo </w:t>
      </w:r>
      <w:r>
        <w:rPr>
          <w:b/>
        </w:rPr>
        <w:t xml:space="preserve">un requerimiento neto a nivel regional igual a </w:t>
      </w:r>
      <w:r>
        <w:rPr>
          <w:b/>
        </w:rPr>
        <w:t>171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179</w:t>
      </w:r>
      <w:r>
        <w:t xml:space="preserve"> plazas de docentes de aula en el marco de los resultados del proceso de racionalización </w:t>
      </w:r>
      <w:r>
        <w:t xml:space="preserve">2020 </w:t>
      </w:r>
      <w:r>
        <w:t xml:space="preserve">en servicios educativos públicos de la región </w:t>
      </w:r>
      <w:r>
        <w:t>AREQUIPA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AREQUIPA NORTE</w:t>
            </w:r>
          </w:p>
        </w:tc>
        <w:tc>
          <w:tcPr>
            <w:tcW w:type="dxa" w:w="1728"/>
          </w:tcPr>
          <w:p>
            <w:r>
              <w:t>41</w:t>
            </w:r>
          </w:p>
        </w:tc>
        <w:tc>
          <w:tcPr>
            <w:tcW w:type="dxa" w:w="1728"/>
          </w:tcPr>
          <w:p>
            <w:r>
              <w:t>27</w:t>
            </w:r>
          </w:p>
        </w:tc>
        <w:tc>
          <w:tcPr>
            <w:tcW w:type="dxa" w:w="1728"/>
          </w:tcPr>
          <w:p>
            <w:r>
              <w:t>0</w:t>
            </w:r>
          </w:p>
        </w:tc>
        <w:tc>
          <w:tcPr>
            <w:tcW w:type="dxa" w:w="1728"/>
          </w:tcPr>
          <w:p>
            <w:r>
              <w:t>68</w:t>
            </w:r>
          </w:p>
        </w:tc>
      </w:tr>
      <w:tr>
        <w:tc>
          <w:tcPr>
            <w:tcW w:type="dxa" w:w="1728"/>
          </w:tcPr>
          <w:p>
            <w:r>
              <w:t>UGEL AREQUIPA SUR</w:t>
            </w:r>
          </w:p>
        </w:tc>
        <w:tc>
          <w:tcPr>
            <w:tcW w:type="dxa" w:w="1728"/>
          </w:tcPr>
          <w:p>
            <w:r>
              <w:t>15</w:t>
            </w:r>
          </w:p>
        </w:tc>
        <w:tc>
          <w:tcPr>
            <w:tcW w:type="dxa" w:w="1728"/>
          </w:tcPr>
          <w:p>
            <w:r>
              <w:t>0</w:t>
            </w:r>
          </w:p>
        </w:tc>
        <w:tc>
          <w:tcPr>
            <w:tcW w:type="dxa" w:w="1728"/>
          </w:tcPr>
          <w:p>
            <w:r>
              <w:t>0</w:t>
            </w:r>
          </w:p>
        </w:tc>
        <w:tc>
          <w:tcPr>
            <w:tcW w:type="dxa" w:w="1728"/>
          </w:tcPr>
          <w:p>
            <w:r>
              <w:t>15</w:t>
            </w:r>
          </w:p>
        </w:tc>
      </w:tr>
      <w:tr>
        <w:tc>
          <w:tcPr>
            <w:tcW w:type="dxa" w:w="1728"/>
          </w:tcPr>
          <w:p>
            <w:r>
              <w:t>UGEL CAMANA</w:t>
            </w:r>
          </w:p>
        </w:tc>
        <w:tc>
          <w:tcPr>
            <w:tcW w:type="dxa" w:w="1728"/>
          </w:tcPr>
          <w:p>
            <w:r>
              <w:t>11</w:t>
            </w:r>
          </w:p>
        </w:tc>
        <w:tc>
          <w:tcPr>
            <w:tcW w:type="dxa" w:w="1728"/>
          </w:tcPr>
          <w:p>
            <w:r>
              <w:t>17</w:t>
            </w:r>
          </w:p>
        </w:tc>
        <w:tc>
          <w:tcPr>
            <w:tcW w:type="dxa" w:w="1728"/>
          </w:tcPr>
          <w:p>
            <w:r>
              <w:t>4</w:t>
            </w:r>
          </w:p>
        </w:tc>
        <w:tc>
          <w:tcPr>
            <w:tcW w:type="dxa" w:w="1728"/>
          </w:tcPr>
          <w:p>
            <w:r>
              <w:t>32</w:t>
            </w:r>
          </w:p>
        </w:tc>
      </w:tr>
      <w:tr>
        <w:tc>
          <w:tcPr>
            <w:tcW w:type="dxa" w:w="1728"/>
          </w:tcPr>
          <w:p>
            <w:r>
              <w:t>UGEL CARAVELI</w:t>
            </w:r>
          </w:p>
        </w:tc>
        <w:tc>
          <w:tcPr>
            <w:tcW w:type="dxa" w:w="1728"/>
          </w:tcPr>
          <w:p>
            <w:r>
              <w:t>5</w:t>
            </w:r>
          </w:p>
        </w:tc>
        <w:tc>
          <w:tcPr>
            <w:tcW w:type="dxa" w:w="1728"/>
          </w:tcPr>
          <w:p>
            <w:r>
              <w:t>8</w:t>
            </w:r>
          </w:p>
        </w:tc>
        <w:tc>
          <w:tcPr>
            <w:tcW w:type="dxa" w:w="1728"/>
          </w:tcPr>
          <w:p>
            <w:r>
              <w:t>0</w:t>
            </w:r>
          </w:p>
        </w:tc>
        <w:tc>
          <w:tcPr>
            <w:tcW w:type="dxa" w:w="1728"/>
          </w:tcPr>
          <w:p>
            <w:r>
              <w:t>13</w:t>
            </w:r>
          </w:p>
        </w:tc>
      </w:tr>
      <w:tr>
        <w:tc>
          <w:tcPr>
            <w:tcW w:type="dxa" w:w="1728"/>
          </w:tcPr>
          <w:p>
            <w:r>
              <w:t>UGEL ISLAY</w:t>
            </w:r>
          </w:p>
        </w:tc>
        <w:tc>
          <w:tcPr>
            <w:tcW w:type="dxa" w:w="1728"/>
          </w:tcPr>
          <w:p>
            <w:r>
              <w:t>0</w:t>
            </w:r>
          </w:p>
        </w:tc>
        <w:tc>
          <w:tcPr>
            <w:tcW w:type="dxa" w:w="1728"/>
          </w:tcPr>
          <w:p>
            <w:r>
              <w:t>2</w:t>
            </w:r>
          </w:p>
        </w:tc>
        <w:tc>
          <w:tcPr>
            <w:tcW w:type="dxa" w:w="1728"/>
          </w:tcPr>
          <w:p>
            <w:r>
              <w:t>0</w:t>
            </w:r>
          </w:p>
        </w:tc>
        <w:tc>
          <w:tcPr>
            <w:tcW w:type="dxa" w:w="1728"/>
          </w:tcPr>
          <w:p>
            <w:r>
              <w:t>2</w:t>
            </w:r>
          </w:p>
        </w:tc>
      </w:tr>
      <w:tr>
        <w:tc>
          <w:tcPr>
            <w:tcW w:type="dxa" w:w="1728"/>
          </w:tcPr>
          <w:p>
            <w:r>
              <w:t>UGEL LA JOYA</w:t>
            </w:r>
          </w:p>
        </w:tc>
        <w:tc>
          <w:tcPr>
            <w:tcW w:type="dxa" w:w="1728"/>
          </w:tcPr>
          <w:p>
            <w:r>
              <w:t>30</w:t>
            </w:r>
          </w:p>
        </w:tc>
        <w:tc>
          <w:tcPr>
            <w:tcW w:type="dxa" w:w="1728"/>
          </w:tcPr>
          <w:p>
            <w:r>
              <w:t>19</w:t>
            </w:r>
          </w:p>
        </w:tc>
        <w:tc>
          <w:tcPr>
            <w:tcW w:type="dxa" w:w="1728"/>
          </w:tcPr>
          <w:p>
            <w:r>
              <w:t>0</w:t>
            </w:r>
          </w:p>
        </w:tc>
        <w:tc>
          <w:tcPr>
            <w:tcW w:type="dxa" w:w="1728"/>
          </w:tcPr>
          <w:p>
            <w:r>
              <w:t>49</w:t>
            </w:r>
          </w:p>
        </w:tc>
      </w:tr>
      <w:tr>
        <w:tc>
          <w:tcPr>
            <w:tcW w:type="dxa" w:w="1728"/>
          </w:tcPr>
          <w:p>
            <w:r>
              <w:t>Total</w:t>
            </w:r>
          </w:p>
        </w:tc>
        <w:tc>
          <w:tcPr>
            <w:tcW w:type="dxa" w:w="1728"/>
          </w:tcPr>
          <w:p>
            <w:r>
              <w:t>102</w:t>
            </w:r>
          </w:p>
        </w:tc>
        <w:tc>
          <w:tcPr>
            <w:tcW w:type="dxa" w:w="1728"/>
          </w:tcPr>
          <w:p>
            <w:r>
              <w:t>73</w:t>
            </w:r>
          </w:p>
        </w:tc>
        <w:tc>
          <w:tcPr>
            <w:tcW w:type="dxa" w:w="1728"/>
          </w:tcPr>
          <w:p>
            <w:r>
              <w:t>4</w:t>
            </w:r>
          </w:p>
        </w:tc>
        <w:tc>
          <w:tcPr>
            <w:tcW w:type="dxa" w:w="1728"/>
          </w:tcPr>
          <w:p>
            <w:r>
              <w:t>179</w:t>
            </w:r>
          </w:p>
        </w:tc>
      </w:tr>
    </w:tbl>
    <w:p/>
    <w:p>
      <w:r>
        <w:rPr>
          <w:b/>
          <w:i/>
        </w:rPr>
        <w:t>En el marco del Proceso Extraordinario de Matrícula (PEM) 2021</w:t>
      </w:r>
    </w:p>
    <w:p>
      <w:pPr>
        <w:pStyle w:val="ListBullet"/>
      </w:pPr>
      <w:r>
        <w:t xml:space="preserve">A través del </w:t>
      </w:r>
      <w:r>
        <w:t>DS N° 065-2021-EF</w:t>
      </w:r>
      <w:r>
        <w:t xml:space="preserve"> se financiaron </w:t>
      </w:r>
      <w:r>
        <w:t>4</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AREQUIPA NORTE</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AREQUIPA NORTE</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CASTILLA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LA JOYA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4</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AREQUIPA</w:t>
      </w:r>
      <w:r>
        <w:t xml:space="preserve"> se inhabilitaron </w:t>
      </w:r>
      <w:r>
        <w:t>8</w:t>
      </w:r>
      <w:r>
        <w:t xml:space="preserve"> plazas de un total de </w:t>
      </w:r>
      <w:r>
        <w:t>44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