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AREQUIPA</w:t>
      </w:r>
      <w:r>
        <w:rPr>
          <w:u w:val="single"/>
        </w:rPr>
      </w:r>
    </w:p>
    <w:p>
      <w:pPr>
        <w:pStyle w:val="Heading1"/>
      </w:pPr>
      <w:r>
        <w:t>1. Intervenciones pedagógicas</w:t>
      </w:r>
    </w:p>
    <w:p>
      <w:pPr>
        <w:pStyle w:val="ListBullet"/>
        <w:jc w:val="both"/>
      </w:pPr>
      <w:r>
        <w:t xml:space="preserve">Las Unidades Ejecutoras de Educación de la región </w:t>
      </w:r>
      <w:r>
        <w:t>AREQUIPA</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AREQUIPA</w:t>
      </w:r>
      <w:r>
        <w:t xml:space="preserve"> cuentan con </w:t>
      </w:r>
      <w:r>
        <w:t>19,464,810</w:t>
      </w:r>
      <w:r>
        <w:t xml:space="preserve"> millones en su Presupuesto Institucional Modificado (PIM) para el     financiamiento de intervenciones y acciones pedagógicas, de los cuales se han ejecutado S/ </w:t>
      </w:r>
      <w:r>
        <w:t>12,067,145</w:t>
      </w:r>
      <w:r>
        <w:t>.</w:t>
      </w:r>
    </w:p>
    <w:p>
      <w:pPr>
        <w:jc w:val="center"/>
      </w:pPr>
      <w:r>
        <w:rPr>
          <w:b/>
        </w:rPr>
        <w:t>Intervenciones Pedagógicas - Componente CAS</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Intervencion Pedagogica</w:t>
            </w:r>
          </w:p>
        </w:tc>
        <w:tc>
          <w:tcPr>
            <w:tcW w:type="dxa" w:w="1728"/>
          </w:tcPr>
          <w:p>
            <w:r>
              <w:t>PIM</w:t>
            </w:r>
          </w:p>
        </w:tc>
        <w:tc>
          <w:tcPr>
            <w:tcW w:type="dxa" w:w="1728"/>
          </w:tcPr>
          <w:p>
            <w:r>
              <w:t>Certificado</w:t>
            </w:r>
          </w:p>
        </w:tc>
        <w:tc>
          <w:tcPr>
            <w:tcW w:type="dxa" w:w="1728"/>
          </w:tcPr>
          <w:p>
            <w:r>
              <w:t>Comprometido</w:t>
            </w:r>
          </w:p>
        </w:tc>
        <w:tc>
          <w:tcPr>
            <w:tcW w:type="dxa" w:w="1728"/>
          </w:tcPr>
          <w:p>
            <w:r>
              <w:t>Devengado</w:t>
            </w:r>
          </w:p>
        </w:tc>
      </w:tr>
      <w:tr>
        <w:tc>
          <w:tcPr>
            <w:tcW w:type="dxa" w:w="1728"/>
          </w:tcPr>
          <w:p>
            <w:r>
              <w:t>147. Institutos Tecnológicos</w:t>
            </w:r>
          </w:p>
        </w:tc>
        <w:tc>
          <w:tcPr>
            <w:tcW w:type="dxa" w:w="1728"/>
          </w:tcPr>
          <w:p>
            <w:r>
              <w:t>28,489</w:t>
            </w:r>
          </w:p>
        </w:tc>
        <w:tc>
          <w:tcPr>
            <w:tcW w:type="dxa" w:w="1728"/>
          </w:tcPr>
          <w:p>
            <w:r>
              <w:t>18,274</w:t>
            </w:r>
          </w:p>
        </w:tc>
        <w:tc>
          <w:tcPr>
            <w:tcW w:type="dxa" w:w="1728"/>
          </w:tcPr>
          <w:p>
            <w:r>
              <w:t>17,822</w:t>
            </w:r>
          </w:p>
        </w:tc>
        <w:tc>
          <w:tcPr>
            <w:tcW w:type="dxa" w:w="1728"/>
          </w:tcPr>
          <w:p>
            <w:r>
              <w:t>17,822</w:t>
            </w:r>
          </w:p>
        </w:tc>
      </w:tr>
      <w:tr>
        <w:tc>
          <w:tcPr>
            <w:tcW w:type="dxa" w:w="1728"/>
          </w:tcPr>
          <w:p>
            <w:r>
              <w:t>Absorción</w:t>
            </w:r>
          </w:p>
        </w:tc>
        <w:tc>
          <w:tcPr>
            <w:tcW w:type="dxa" w:w="1728"/>
          </w:tcPr>
          <w:p>
            <w:r>
              <w:t>84,425</w:t>
            </w:r>
          </w:p>
        </w:tc>
        <w:tc>
          <w:tcPr>
            <w:tcW w:type="dxa" w:w="1728"/>
          </w:tcPr>
          <w:p>
            <w:r>
              <w:t>63,085</w:t>
            </w:r>
          </w:p>
        </w:tc>
        <w:tc>
          <w:tcPr>
            <w:tcW w:type="dxa" w:w="1728"/>
          </w:tcPr>
          <w:p>
            <w:r>
              <w:t>63,085</w:t>
            </w:r>
          </w:p>
        </w:tc>
        <w:tc>
          <w:tcPr>
            <w:tcW w:type="dxa" w:w="1728"/>
          </w:tcPr>
          <w:p>
            <w:r>
              <w:t>63,081</w:t>
            </w:r>
          </w:p>
        </w:tc>
      </w:tr>
      <w:tr>
        <w:tc>
          <w:tcPr>
            <w:tcW w:type="dxa" w:w="1728"/>
          </w:tcPr>
          <w:p>
            <w:r>
              <w:t>Acciones comunes - Acompañatic</w:t>
            </w:r>
          </w:p>
        </w:tc>
        <w:tc>
          <w:tcPr>
            <w:tcW w:type="dxa" w:w="1728"/>
          </w:tcPr>
          <w:p>
            <w:r>
              <w:t>0</w:t>
            </w:r>
          </w:p>
        </w:tc>
        <w:tc>
          <w:tcPr>
            <w:tcW w:type="dxa" w:w="1728"/>
          </w:tcPr>
          <w:p>
            <w:r>
              <w:t>0</w:t>
            </w:r>
          </w:p>
        </w:tc>
        <w:tc>
          <w:tcPr>
            <w:tcW w:type="dxa" w:w="1728"/>
          </w:tcPr>
          <w:p>
            <w:r>
              <w:t>0</w:t>
            </w:r>
          </w:p>
        </w:tc>
        <w:tc>
          <w:tcPr>
            <w:tcW w:type="dxa" w:w="1728"/>
          </w:tcPr>
          <w:p>
            <w:r>
              <w:t>0</w:t>
            </w:r>
          </w:p>
        </w:tc>
      </w:tr>
      <w:tr>
        <w:tc>
          <w:tcPr>
            <w:tcW w:type="dxa" w:w="1728"/>
          </w:tcPr>
          <w:p>
            <w:r>
              <w:t>Acciones comunes del PP 106</w:t>
            </w:r>
          </w:p>
        </w:tc>
        <w:tc>
          <w:tcPr>
            <w:tcW w:type="dxa" w:w="1728"/>
          </w:tcPr>
          <w:p>
            <w:r>
              <w:t>2,492</w:t>
            </w:r>
          </w:p>
        </w:tc>
        <w:tc>
          <w:tcPr>
            <w:tcW w:type="dxa" w:w="1728"/>
          </w:tcPr>
          <w:p>
            <w:r>
              <w:t>2,492</w:t>
            </w:r>
          </w:p>
        </w:tc>
        <w:tc>
          <w:tcPr>
            <w:tcW w:type="dxa" w:w="1728"/>
          </w:tcPr>
          <w:p>
            <w:r>
              <w:t>2,492</w:t>
            </w:r>
          </w:p>
        </w:tc>
        <w:tc>
          <w:tcPr>
            <w:tcW w:type="dxa" w:w="1728"/>
          </w:tcPr>
          <w:p>
            <w:r>
              <w:t>2,492</w:t>
            </w:r>
          </w:p>
        </w:tc>
      </w:tr>
      <w:tr>
        <w:tc>
          <w:tcPr>
            <w:tcW w:type="dxa" w:w="1728"/>
          </w:tcPr>
          <w:p>
            <w:r>
              <w:t>Acciones comunes del PP 107</w:t>
            </w:r>
          </w:p>
        </w:tc>
        <w:tc>
          <w:tcPr>
            <w:tcW w:type="dxa" w:w="1728"/>
          </w:tcPr>
          <w:p>
            <w:r>
              <w:t>34,416</w:t>
            </w:r>
          </w:p>
        </w:tc>
        <w:tc>
          <w:tcPr>
            <w:tcW w:type="dxa" w:w="1728"/>
          </w:tcPr>
          <w:p>
            <w:r>
              <w:t>26,228</w:t>
            </w:r>
          </w:p>
        </w:tc>
        <w:tc>
          <w:tcPr>
            <w:tcW w:type="dxa" w:w="1728"/>
          </w:tcPr>
          <w:p>
            <w:r>
              <w:t>25,442</w:t>
            </w:r>
          </w:p>
        </w:tc>
        <w:tc>
          <w:tcPr>
            <w:tcW w:type="dxa" w:w="1728"/>
          </w:tcPr>
          <w:p>
            <w:r>
              <w:t>25,442</w:t>
            </w:r>
          </w:p>
        </w:tc>
      </w:tr>
      <w:tr>
        <w:tc>
          <w:tcPr>
            <w:tcW w:type="dxa" w:w="1728"/>
          </w:tcPr>
          <w:p>
            <w:r>
              <w:t>Acciones comunes del PP 90</w:t>
            </w:r>
          </w:p>
        </w:tc>
        <w:tc>
          <w:tcPr>
            <w:tcW w:type="dxa" w:w="1728"/>
          </w:tcPr>
          <w:p>
            <w:r>
              <w:t>34,375</w:t>
            </w:r>
          </w:p>
        </w:tc>
        <w:tc>
          <w:tcPr>
            <w:tcW w:type="dxa" w:w="1728"/>
          </w:tcPr>
          <w:p>
            <w:r>
              <w:t>23,665</w:t>
            </w:r>
          </w:p>
        </w:tc>
        <w:tc>
          <w:tcPr>
            <w:tcW w:type="dxa" w:w="1728"/>
          </w:tcPr>
          <w:p>
            <w:r>
              <w:t>23,617</w:t>
            </w:r>
          </w:p>
        </w:tc>
        <w:tc>
          <w:tcPr>
            <w:tcW w:type="dxa" w:w="1728"/>
          </w:tcPr>
          <w:p>
            <w:r>
              <w:t>23,617</w:t>
            </w:r>
          </w:p>
        </w:tc>
      </w:tr>
      <w:tr>
        <w:tc>
          <w:tcPr>
            <w:tcW w:type="dxa" w:w="1728"/>
          </w:tcPr>
          <w:p>
            <w:r>
              <w:t>Acompañamiento EIB</w:t>
            </w:r>
          </w:p>
        </w:tc>
        <w:tc>
          <w:tcPr>
            <w:tcW w:type="dxa" w:w="1728"/>
          </w:tcPr>
          <w:p>
            <w:r>
              <w:t>14,872</w:t>
            </w:r>
          </w:p>
        </w:tc>
        <w:tc>
          <w:tcPr>
            <w:tcW w:type="dxa" w:w="1728"/>
          </w:tcPr>
          <w:p>
            <w:r>
              <w:t>14,872</w:t>
            </w:r>
          </w:p>
        </w:tc>
        <w:tc>
          <w:tcPr>
            <w:tcW w:type="dxa" w:w="1728"/>
          </w:tcPr>
          <w:p>
            <w:r>
              <w:t>14,872</w:t>
            </w:r>
          </w:p>
        </w:tc>
        <w:tc>
          <w:tcPr>
            <w:tcW w:type="dxa" w:w="1728"/>
          </w:tcPr>
          <w:p>
            <w:r>
              <w:t>14,872</w:t>
            </w:r>
          </w:p>
        </w:tc>
      </w:tr>
      <w:tr>
        <w:tc>
          <w:tcPr>
            <w:tcW w:type="dxa" w:w="1728"/>
          </w:tcPr>
          <w:p>
            <w:r>
              <w:t>Acompañamiento Multigrado</w:t>
            </w:r>
          </w:p>
        </w:tc>
        <w:tc>
          <w:tcPr>
            <w:tcW w:type="dxa" w:w="1728"/>
          </w:tcPr>
          <w:p>
            <w:r>
              <w:t>7,436</w:t>
            </w:r>
          </w:p>
        </w:tc>
        <w:tc>
          <w:tcPr>
            <w:tcW w:type="dxa" w:w="1728"/>
          </w:tcPr>
          <w:p>
            <w:r>
              <w:t>7,436</w:t>
            </w:r>
          </w:p>
        </w:tc>
        <w:tc>
          <w:tcPr>
            <w:tcW w:type="dxa" w:w="1728"/>
          </w:tcPr>
          <w:p>
            <w:r>
              <w:t>7,436</w:t>
            </w:r>
          </w:p>
        </w:tc>
        <w:tc>
          <w:tcPr>
            <w:tcW w:type="dxa" w:w="1728"/>
          </w:tcPr>
          <w:p>
            <w:r>
              <w:t>7,436</w:t>
            </w:r>
          </w:p>
        </w:tc>
      </w:tr>
      <w:tr>
        <w:tc>
          <w:tcPr>
            <w:tcW w:type="dxa" w:w="1728"/>
          </w:tcPr>
          <w:p>
            <w:r>
              <w:t>Acompañamiento Polidocente</w:t>
            </w:r>
          </w:p>
        </w:tc>
        <w:tc>
          <w:tcPr>
            <w:tcW w:type="dxa" w:w="1728"/>
          </w:tcPr>
          <w:p>
            <w:r>
              <w:t>298,039</w:t>
            </w:r>
          </w:p>
        </w:tc>
        <w:tc>
          <w:tcPr>
            <w:tcW w:type="dxa" w:w="1728"/>
          </w:tcPr>
          <w:p>
            <w:r>
              <w:t>298,002</w:t>
            </w:r>
          </w:p>
        </w:tc>
        <w:tc>
          <w:tcPr>
            <w:tcW w:type="dxa" w:w="1728"/>
          </w:tcPr>
          <w:p>
            <w:r>
              <w:t>298,002</w:t>
            </w:r>
          </w:p>
        </w:tc>
        <w:tc>
          <w:tcPr>
            <w:tcW w:type="dxa" w:w="1728"/>
          </w:tcPr>
          <w:p>
            <w:r>
              <w:t>298,002</w:t>
            </w:r>
          </w:p>
        </w:tc>
      </w:tr>
      <w:tr>
        <w:tc>
          <w:tcPr>
            <w:tcW w:type="dxa" w:w="1728"/>
          </w:tcPr>
          <w:p>
            <w:r>
              <w:t>CAS UGEL</w:t>
            </w:r>
          </w:p>
        </w:tc>
        <w:tc>
          <w:tcPr>
            <w:tcW w:type="dxa" w:w="1728"/>
          </w:tcPr>
          <w:p>
            <w:r>
              <w:t>493,136</w:t>
            </w:r>
          </w:p>
        </w:tc>
        <w:tc>
          <w:tcPr>
            <w:tcW w:type="dxa" w:w="1728"/>
          </w:tcPr>
          <w:p>
            <w:r>
              <w:t>389,855</w:t>
            </w:r>
          </w:p>
        </w:tc>
        <w:tc>
          <w:tcPr>
            <w:tcW w:type="dxa" w:w="1728"/>
          </w:tcPr>
          <w:p>
            <w:r>
              <w:t>372,908</w:t>
            </w:r>
          </w:p>
        </w:tc>
        <w:tc>
          <w:tcPr>
            <w:tcW w:type="dxa" w:w="1728"/>
          </w:tcPr>
          <w:p>
            <w:r>
              <w:t>348,303</w:t>
            </w:r>
          </w:p>
        </w:tc>
      </w:tr>
      <w:tr>
        <w:tc>
          <w:tcPr>
            <w:tcW w:type="dxa" w:w="1728"/>
          </w:tcPr>
          <w:p>
            <w:r>
              <w:t>CRFA</w:t>
            </w:r>
          </w:p>
        </w:tc>
        <w:tc>
          <w:tcPr>
            <w:tcW w:type="dxa" w:w="1728"/>
          </w:tcPr>
          <w:p>
            <w:r>
              <w:t>211,263</w:t>
            </w:r>
          </w:p>
        </w:tc>
        <w:tc>
          <w:tcPr>
            <w:tcW w:type="dxa" w:w="1728"/>
          </w:tcPr>
          <w:p>
            <w:r>
              <w:t>127,532</w:t>
            </w:r>
          </w:p>
        </w:tc>
        <w:tc>
          <w:tcPr>
            <w:tcW w:type="dxa" w:w="1728"/>
          </w:tcPr>
          <w:p>
            <w:r>
              <w:t>127,532</w:t>
            </w:r>
          </w:p>
        </w:tc>
        <w:tc>
          <w:tcPr>
            <w:tcW w:type="dxa" w:w="1728"/>
          </w:tcPr>
          <w:p>
            <w:r>
              <w:t>127,532</w:t>
            </w:r>
          </w:p>
        </w:tc>
      </w:tr>
      <w:tr>
        <w:tc>
          <w:tcPr>
            <w:tcW w:type="dxa" w:w="1728"/>
          </w:tcPr>
          <w:p>
            <w:r>
              <w:t>Convivencia Escolar</w:t>
            </w:r>
          </w:p>
        </w:tc>
        <w:tc>
          <w:tcPr>
            <w:tcW w:type="dxa" w:w="1728"/>
          </w:tcPr>
          <w:p>
            <w:r>
              <w:t>993,200</w:t>
            </w:r>
          </w:p>
        </w:tc>
        <w:tc>
          <w:tcPr>
            <w:tcW w:type="dxa" w:w="1728"/>
          </w:tcPr>
          <w:p>
            <w:r>
              <w:t>845,464</w:t>
            </w:r>
          </w:p>
        </w:tc>
        <w:tc>
          <w:tcPr>
            <w:tcW w:type="dxa" w:w="1728"/>
          </w:tcPr>
          <w:p>
            <w:r>
              <w:t>779,866</w:t>
            </w:r>
          </w:p>
        </w:tc>
        <w:tc>
          <w:tcPr>
            <w:tcW w:type="dxa" w:w="1728"/>
          </w:tcPr>
          <w:p>
            <w:r>
              <w:t>727,206</w:t>
            </w:r>
          </w:p>
        </w:tc>
      </w:tr>
      <w:tr>
        <w:tc>
          <w:tcPr>
            <w:tcW w:type="dxa" w:w="1728"/>
          </w:tcPr>
          <w:p>
            <w:r>
              <w:t>Fortalecimiento de acciones del PP 107</w:t>
            </w:r>
          </w:p>
        </w:tc>
        <w:tc>
          <w:tcPr>
            <w:tcW w:type="dxa" w:w="1728"/>
          </w:tcPr>
          <w:p>
            <w:r>
              <w:t>187,776</w:t>
            </w:r>
          </w:p>
        </w:tc>
        <w:tc>
          <w:tcPr>
            <w:tcW w:type="dxa" w:w="1728"/>
          </w:tcPr>
          <w:p>
            <w:r>
              <w:t>139,032</w:t>
            </w:r>
          </w:p>
        </w:tc>
        <w:tc>
          <w:tcPr>
            <w:tcW w:type="dxa" w:w="1728"/>
          </w:tcPr>
          <w:p>
            <w:r>
              <w:t>138,978</w:t>
            </w:r>
          </w:p>
        </w:tc>
        <w:tc>
          <w:tcPr>
            <w:tcW w:type="dxa" w:w="1728"/>
          </w:tcPr>
          <w:p>
            <w:r>
              <w:t>138,978</w:t>
            </w:r>
          </w:p>
        </w:tc>
      </w:tr>
      <w:tr>
        <w:tc>
          <w:tcPr>
            <w:tcW w:type="dxa" w:w="1728"/>
          </w:tcPr>
          <w:p>
            <w:r>
              <w:t>Fortalecimiento de competencias para uso de dispositivos electrónicos</w:t>
            </w:r>
          </w:p>
        </w:tc>
        <w:tc>
          <w:tcPr>
            <w:tcW w:type="dxa" w:w="1728"/>
          </w:tcPr>
          <w:p>
            <w:r>
              <w:t>1,022,524</w:t>
            </w:r>
          </w:p>
        </w:tc>
        <w:tc>
          <w:tcPr>
            <w:tcW w:type="dxa" w:w="1728"/>
          </w:tcPr>
          <w:p>
            <w:r>
              <w:t>667,098</w:t>
            </w:r>
          </w:p>
        </w:tc>
        <w:tc>
          <w:tcPr>
            <w:tcW w:type="dxa" w:w="1728"/>
          </w:tcPr>
          <w:p>
            <w:r>
              <w:t>627,490</w:t>
            </w:r>
          </w:p>
        </w:tc>
        <w:tc>
          <w:tcPr>
            <w:tcW w:type="dxa" w:w="1728"/>
          </w:tcPr>
          <w:p>
            <w:r>
              <w:t>589,763</w:t>
            </w:r>
          </w:p>
        </w:tc>
      </w:tr>
      <w:tr>
        <w:tc>
          <w:tcPr>
            <w:tcW w:type="dxa" w:w="1728"/>
          </w:tcPr>
          <w:p>
            <w:r>
              <w:t>Fortalecimiento de las acciones del PP 106</w:t>
            </w:r>
          </w:p>
        </w:tc>
        <w:tc>
          <w:tcPr>
            <w:tcW w:type="dxa" w:w="1728"/>
          </w:tcPr>
          <w:p>
            <w:r>
              <w:t>630,410</w:t>
            </w:r>
          </w:p>
        </w:tc>
        <w:tc>
          <w:tcPr>
            <w:tcW w:type="dxa" w:w="1728"/>
          </w:tcPr>
          <w:p>
            <w:r>
              <w:t>462,309</w:t>
            </w:r>
          </w:p>
        </w:tc>
        <w:tc>
          <w:tcPr>
            <w:tcW w:type="dxa" w:w="1728"/>
          </w:tcPr>
          <w:p>
            <w:r>
              <w:t>460,057</w:t>
            </w:r>
          </w:p>
        </w:tc>
        <w:tc>
          <w:tcPr>
            <w:tcW w:type="dxa" w:w="1728"/>
          </w:tcPr>
          <w:p>
            <w:r>
              <w:t>393,967</w:t>
            </w:r>
          </w:p>
        </w:tc>
      </w:tr>
      <w:tr>
        <w:tc>
          <w:tcPr>
            <w:tcW w:type="dxa" w:w="1728"/>
          </w:tcPr>
          <w:p>
            <w:r>
              <w:t>JEC</w:t>
            </w:r>
          </w:p>
        </w:tc>
        <w:tc>
          <w:tcPr>
            <w:tcW w:type="dxa" w:w="1728"/>
          </w:tcPr>
          <w:p>
            <w:r>
              <w:t>6,487,125</w:t>
            </w:r>
          </w:p>
        </w:tc>
        <w:tc>
          <w:tcPr>
            <w:tcW w:type="dxa" w:w="1728"/>
          </w:tcPr>
          <w:p>
            <w:r>
              <w:t>5,075,990</w:t>
            </w:r>
          </w:p>
        </w:tc>
        <w:tc>
          <w:tcPr>
            <w:tcW w:type="dxa" w:w="1728"/>
          </w:tcPr>
          <w:p>
            <w:r>
              <w:t>5,056,625</w:t>
            </w:r>
          </w:p>
        </w:tc>
        <w:tc>
          <w:tcPr>
            <w:tcW w:type="dxa" w:w="1728"/>
          </w:tcPr>
          <w:p>
            <w:r>
              <w:t>4,425,505</w:t>
            </w:r>
          </w:p>
        </w:tc>
      </w:tr>
      <w:tr>
        <w:tc>
          <w:tcPr>
            <w:tcW w:type="dxa" w:w="1728"/>
          </w:tcPr>
          <w:p>
            <w:r>
              <w:t>Orquestando</w:t>
            </w:r>
          </w:p>
        </w:tc>
        <w:tc>
          <w:tcPr>
            <w:tcW w:type="dxa" w:w="1728"/>
          </w:tcPr>
          <w:p>
            <w:r>
              <w:t>182,452</w:t>
            </w:r>
          </w:p>
        </w:tc>
        <w:tc>
          <w:tcPr>
            <w:tcW w:type="dxa" w:w="1728"/>
          </w:tcPr>
          <w:p>
            <w:r>
              <w:t>152,370</w:t>
            </w:r>
          </w:p>
        </w:tc>
        <w:tc>
          <w:tcPr>
            <w:tcW w:type="dxa" w:w="1728"/>
          </w:tcPr>
          <w:p>
            <w:r>
              <w:t>152,370</w:t>
            </w:r>
          </w:p>
        </w:tc>
        <w:tc>
          <w:tcPr>
            <w:tcW w:type="dxa" w:w="1728"/>
          </w:tcPr>
          <w:p>
            <w:r>
              <w:t>121,487</w:t>
            </w:r>
          </w:p>
        </w:tc>
      </w:tr>
      <w:tr>
        <w:tc>
          <w:tcPr>
            <w:tcW w:type="dxa" w:w="1728"/>
          </w:tcPr>
          <w:p>
            <w:r>
              <w:t>PP 0150: Incremento en el acceso</w:t>
            </w:r>
          </w:p>
        </w:tc>
        <w:tc>
          <w:tcPr>
            <w:tcW w:type="dxa" w:w="1728"/>
          </w:tcPr>
          <w:p>
            <w:r>
              <w:t>3,334</w:t>
            </w:r>
          </w:p>
        </w:tc>
        <w:tc>
          <w:tcPr>
            <w:tcW w:type="dxa" w:w="1728"/>
          </w:tcPr>
          <w:p>
            <w:r>
              <w:t>3,333</w:t>
            </w:r>
          </w:p>
        </w:tc>
        <w:tc>
          <w:tcPr>
            <w:tcW w:type="dxa" w:w="1728"/>
          </w:tcPr>
          <w:p>
            <w:r>
              <w:t>3,333</w:t>
            </w:r>
          </w:p>
        </w:tc>
        <w:tc>
          <w:tcPr>
            <w:tcW w:type="dxa" w:w="1728"/>
          </w:tcPr>
          <w:p>
            <w:r>
              <w:t>3,333</w:t>
            </w:r>
          </w:p>
        </w:tc>
      </w:tr>
      <w:tr>
        <w:tc>
          <w:tcPr>
            <w:tcW w:type="dxa" w:w="1728"/>
          </w:tcPr>
          <w:p>
            <w:r>
              <w:t>SEHO</w:t>
            </w:r>
          </w:p>
        </w:tc>
        <w:tc>
          <w:tcPr>
            <w:tcW w:type="dxa" w:w="1728"/>
          </w:tcPr>
          <w:p>
            <w:r>
              <w:t>174,148</w:t>
            </w:r>
          </w:p>
        </w:tc>
        <w:tc>
          <w:tcPr>
            <w:tcW w:type="dxa" w:w="1728"/>
          </w:tcPr>
          <w:p>
            <w:r>
              <w:t>106,720</w:t>
            </w:r>
          </w:p>
        </w:tc>
        <w:tc>
          <w:tcPr>
            <w:tcW w:type="dxa" w:w="1728"/>
          </w:tcPr>
          <w:p>
            <w:r>
              <w:t>106,720</w:t>
            </w:r>
          </w:p>
        </w:tc>
        <w:tc>
          <w:tcPr>
            <w:tcW w:type="dxa" w:w="1728"/>
          </w:tcPr>
          <w:p>
            <w:r>
              <w:t>106,720</w:t>
            </w:r>
          </w:p>
        </w:tc>
      </w:tr>
      <w:tr>
        <w:tc>
          <w:tcPr>
            <w:tcW w:type="dxa" w:w="1728"/>
          </w:tcPr>
          <w:p>
            <w:r>
              <w:t>Supervisión de IIEE privadas</w:t>
            </w:r>
          </w:p>
        </w:tc>
        <w:tc>
          <w:tcPr>
            <w:tcW w:type="dxa" w:w="1728"/>
          </w:tcPr>
          <w:p>
            <w:r>
              <w:t>1,159,996</w:t>
            </w:r>
          </w:p>
        </w:tc>
        <w:tc>
          <w:tcPr>
            <w:tcW w:type="dxa" w:w="1728"/>
          </w:tcPr>
          <w:p>
            <w:r>
              <w:t>868,066</w:t>
            </w:r>
          </w:p>
        </w:tc>
        <w:tc>
          <w:tcPr>
            <w:tcW w:type="dxa" w:w="1728"/>
          </w:tcPr>
          <w:p>
            <w:r>
              <w:t>857,272</w:t>
            </w:r>
          </w:p>
        </w:tc>
        <w:tc>
          <w:tcPr>
            <w:tcW w:type="dxa" w:w="1728"/>
          </w:tcPr>
          <w:p>
            <w:r>
              <w:t>728,820</w:t>
            </w:r>
          </w:p>
        </w:tc>
      </w:tr>
    </w:tbl>
    <w:p>
      <w:pPr>
        <w:jc w:val="center"/>
      </w:pPr>
      <w:r>
        <w:rPr>
          <w:b/>
        </w:rPr>
        <w:t>Intervenciones Pedagógicas - Componente NO CAS</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Intervencion Pedagogica</w:t>
            </w:r>
          </w:p>
        </w:tc>
        <w:tc>
          <w:tcPr>
            <w:tcW w:type="dxa" w:w="1728"/>
          </w:tcPr>
          <w:p>
            <w:r>
              <w:t>PIM</w:t>
            </w:r>
          </w:p>
        </w:tc>
        <w:tc>
          <w:tcPr>
            <w:tcW w:type="dxa" w:w="1728"/>
          </w:tcPr>
          <w:p>
            <w:r>
              <w:t>Certificado</w:t>
            </w:r>
          </w:p>
        </w:tc>
        <w:tc>
          <w:tcPr>
            <w:tcW w:type="dxa" w:w="1728"/>
          </w:tcPr>
          <w:p>
            <w:r>
              <w:t>Comprometido</w:t>
            </w:r>
          </w:p>
        </w:tc>
        <w:tc>
          <w:tcPr>
            <w:tcW w:type="dxa" w:w="1728"/>
          </w:tcPr>
          <w:p>
            <w:r>
              <w:t>Devengado</w:t>
            </w:r>
          </w:p>
        </w:tc>
      </w:tr>
      <w:tr>
        <w:tc>
          <w:tcPr>
            <w:tcW w:type="dxa" w:w="1728"/>
          </w:tcPr>
          <w:p>
            <w:r>
              <w:t>147. Institutos Tecnológicos</w:t>
            </w:r>
          </w:p>
        </w:tc>
        <w:tc>
          <w:tcPr>
            <w:tcW w:type="dxa" w:w="1728"/>
          </w:tcPr>
          <w:p>
            <w:r>
              <w:t>621,971</w:t>
            </w:r>
          </w:p>
        </w:tc>
        <w:tc>
          <w:tcPr>
            <w:tcW w:type="dxa" w:w="1728"/>
          </w:tcPr>
          <w:p>
            <w:r>
              <w:t>414,679</w:t>
            </w:r>
          </w:p>
        </w:tc>
        <w:tc>
          <w:tcPr>
            <w:tcW w:type="dxa" w:w="1728"/>
          </w:tcPr>
          <w:p>
            <w:r>
              <w:t>412,679</w:t>
            </w:r>
          </w:p>
        </w:tc>
        <w:tc>
          <w:tcPr>
            <w:tcW w:type="dxa" w:w="1728"/>
          </w:tcPr>
          <w:p>
            <w:r>
              <w:t>257,595</w:t>
            </w:r>
          </w:p>
        </w:tc>
      </w:tr>
      <w:tr>
        <w:tc>
          <w:tcPr>
            <w:tcW w:type="dxa" w:w="1728"/>
          </w:tcPr>
          <w:p>
            <w:r>
              <w:t>Acciones comunes - Acompañatic</w:t>
            </w:r>
          </w:p>
        </w:tc>
        <w:tc>
          <w:tcPr>
            <w:tcW w:type="dxa" w:w="1728"/>
          </w:tcPr>
          <w:p>
            <w:r>
              <w:t>40</w:t>
            </w:r>
          </w:p>
        </w:tc>
        <w:tc>
          <w:tcPr>
            <w:tcW w:type="dxa" w:w="1728"/>
          </w:tcPr>
          <w:p>
            <w:r>
              <w:t>0</w:t>
            </w:r>
          </w:p>
        </w:tc>
        <w:tc>
          <w:tcPr>
            <w:tcW w:type="dxa" w:w="1728"/>
          </w:tcPr>
          <w:p>
            <w:r>
              <w:t>0</w:t>
            </w:r>
          </w:p>
        </w:tc>
        <w:tc>
          <w:tcPr>
            <w:tcW w:type="dxa" w:w="1728"/>
          </w:tcPr>
          <w:p>
            <w:r>
              <w:t>0</w:t>
            </w:r>
          </w:p>
        </w:tc>
      </w:tr>
      <w:tr>
        <w:tc>
          <w:tcPr>
            <w:tcW w:type="dxa" w:w="1728"/>
          </w:tcPr>
          <w:p>
            <w:r>
              <w:t>Acciones comunes del PP 106</w:t>
            </w:r>
          </w:p>
        </w:tc>
        <w:tc>
          <w:tcPr>
            <w:tcW w:type="dxa" w:w="1728"/>
          </w:tcPr>
          <w:p>
            <w:r>
              <w:t>320</w:t>
            </w:r>
          </w:p>
        </w:tc>
        <w:tc>
          <w:tcPr>
            <w:tcW w:type="dxa" w:w="1728"/>
          </w:tcPr>
          <w:p>
            <w:r>
              <w:t>225</w:t>
            </w:r>
          </w:p>
        </w:tc>
        <w:tc>
          <w:tcPr>
            <w:tcW w:type="dxa" w:w="1728"/>
          </w:tcPr>
          <w:p>
            <w:r>
              <w:t>225</w:t>
            </w:r>
          </w:p>
        </w:tc>
        <w:tc>
          <w:tcPr>
            <w:tcW w:type="dxa" w:w="1728"/>
          </w:tcPr>
          <w:p>
            <w:r>
              <w:t>0</w:t>
            </w:r>
          </w:p>
        </w:tc>
      </w:tr>
      <w:tr>
        <w:tc>
          <w:tcPr>
            <w:tcW w:type="dxa" w:w="1728"/>
          </w:tcPr>
          <w:p>
            <w:r>
              <w:t>CRFA</w:t>
            </w:r>
          </w:p>
        </w:tc>
        <w:tc>
          <w:tcPr>
            <w:tcW w:type="dxa" w:w="1728"/>
          </w:tcPr>
          <w:p>
            <w:r>
              <w:t>36,030</w:t>
            </w:r>
          </w:p>
        </w:tc>
        <w:tc>
          <w:tcPr>
            <w:tcW w:type="dxa" w:w="1728"/>
          </w:tcPr>
          <w:p>
            <w:r>
              <w:t>8,900</w:t>
            </w:r>
          </w:p>
        </w:tc>
        <w:tc>
          <w:tcPr>
            <w:tcW w:type="dxa" w:w="1728"/>
          </w:tcPr>
          <w:p>
            <w:r>
              <w:t>8,900</w:t>
            </w:r>
          </w:p>
        </w:tc>
        <w:tc>
          <w:tcPr>
            <w:tcW w:type="dxa" w:w="1728"/>
          </w:tcPr>
          <w:p>
            <w:r>
              <w:t>1,140</w:t>
            </w:r>
          </w:p>
        </w:tc>
      </w:tr>
      <w:tr>
        <w:tc>
          <w:tcPr>
            <w:tcW w:type="dxa" w:w="1728"/>
          </w:tcPr>
          <w:p>
            <w:r>
              <w:t>Convivencia Escolar</w:t>
            </w:r>
          </w:p>
        </w:tc>
        <w:tc>
          <w:tcPr>
            <w:tcW w:type="dxa" w:w="1728"/>
          </w:tcPr>
          <w:p>
            <w:r>
              <w:t>270,456</w:t>
            </w:r>
          </w:p>
        </w:tc>
        <w:tc>
          <w:tcPr>
            <w:tcW w:type="dxa" w:w="1728"/>
          </w:tcPr>
          <w:p>
            <w:r>
              <w:t>163,804</w:t>
            </w:r>
          </w:p>
        </w:tc>
        <w:tc>
          <w:tcPr>
            <w:tcW w:type="dxa" w:w="1728"/>
          </w:tcPr>
          <w:p>
            <w:r>
              <w:t>163,804</w:t>
            </w:r>
          </w:p>
        </w:tc>
        <w:tc>
          <w:tcPr>
            <w:tcW w:type="dxa" w:w="1728"/>
          </w:tcPr>
          <w:p>
            <w:r>
              <w:t>109,179</w:t>
            </w:r>
          </w:p>
        </w:tc>
      </w:tr>
      <w:tr>
        <w:tc>
          <w:tcPr>
            <w:tcW w:type="dxa" w:w="1728"/>
          </w:tcPr>
          <w:p>
            <w:r>
              <w:t>Distribución de materiales educativos</w:t>
            </w:r>
          </w:p>
        </w:tc>
        <w:tc>
          <w:tcPr>
            <w:tcW w:type="dxa" w:w="1728"/>
          </w:tcPr>
          <w:p>
            <w:r>
              <w:t>794,738</w:t>
            </w:r>
          </w:p>
        </w:tc>
        <w:tc>
          <w:tcPr>
            <w:tcW w:type="dxa" w:w="1728"/>
          </w:tcPr>
          <w:p>
            <w:r>
              <w:t>407,418</w:t>
            </w:r>
          </w:p>
        </w:tc>
        <w:tc>
          <w:tcPr>
            <w:tcW w:type="dxa" w:w="1728"/>
          </w:tcPr>
          <w:p>
            <w:r>
              <w:t>407,418</w:t>
            </w:r>
          </w:p>
        </w:tc>
        <w:tc>
          <w:tcPr>
            <w:tcW w:type="dxa" w:w="1728"/>
          </w:tcPr>
          <w:p>
            <w:r>
              <w:t>355,256</w:t>
            </w:r>
          </w:p>
        </w:tc>
      </w:tr>
      <w:tr>
        <w:tc>
          <w:tcPr>
            <w:tcW w:type="dxa" w:w="1728"/>
          </w:tcPr>
          <w:p>
            <w:r>
              <w:t>Fortalecimiento de competencias para uso de dispositivos electrónicos</w:t>
            </w:r>
          </w:p>
        </w:tc>
        <w:tc>
          <w:tcPr>
            <w:tcW w:type="dxa" w:w="1728"/>
          </w:tcPr>
          <w:p>
            <w:r>
              <w:t>184,572</w:t>
            </w:r>
          </w:p>
        </w:tc>
        <w:tc>
          <w:tcPr>
            <w:tcW w:type="dxa" w:w="1728"/>
          </w:tcPr>
          <w:p>
            <w:r>
              <w:t>1,500</w:t>
            </w:r>
          </w:p>
        </w:tc>
        <w:tc>
          <w:tcPr>
            <w:tcW w:type="dxa" w:w="1728"/>
          </w:tcPr>
          <w:p>
            <w:r>
              <w:t>1,500</w:t>
            </w:r>
          </w:p>
        </w:tc>
        <w:tc>
          <w:tcPr>
            <w:tcW w:type="dxa" w:w="1728"/>
          </w:tcPr>
          <w:p>
            <w:r>
              <w:t>600</w:t>
            </w:r>
          </w:p>
        </w:tc>
      </w:tr>
      <w:tr>
        <w:tc>
          <w:tcPr>
            <w:tcW w:type="dxa" w:w="1728"/>
          </w:tcPr>
          <w:p>
            <w:r>
              <w:t>Fortalecimiento de las acciones del PP 106</w:t>
            </w:r>
          </w:p>
        </w:tc>
        <w:tc>
          <w:tcPr>
            <w:tcW w:type="dxa" w:w="1728"/>
          </w:tcPr>
          <w:p>
            <w:r>
              <w:t>354,900</w:t>
            </w:r>
          </w:p>
        </w:tc>
        <w:tc>
          <w:tcPr>
            <w:tcW w:type="dxa" w:w="1728"/>
          </w:tcPr>
          <w:p>
            <w:r>
              <w:t>165,405</w:t>
            </w:r>
          </w:p>
        </w:tc>
        <w:tc>
          <w:tcPr>
            <w:tcW w:type="dxa" w:w="1728"/>
          </w:tcPr>
          <w:p>
            <w:r>
              <w:t>145,274</w:t>
            </w:r>
          </w:p>
        </w:tc>
        <w:tc>
          <w:tcPr>
            <w:tcW w:type="dxa" w:w="1728"/>
          </w:tcPr>
          <w:p>
            <w:r>
              <w:t>114,400</w:t>
            </w:r>
          </w:p>
        </w:tc>
      </w:tr>
      <w:tr>
        <w:tc>
          <w:tcPr>
            <w:tcW w:type="dxa" w:w="1728"/>
          </w:tcPr>
          <w:p>
            <w:r>
              <w:t>Kit de impresiones</w:t>
            </w:r>
          </w:p>
        </w:tc>
        <w:tc>
          <w:tcPr>
            <w:tcW w:type="dxa" w:w="1728"/>
          </w:tcPr>
          <w:p>
            <w:r>
              <w:t>1,045,306</w:t>
            </w:r>
          </w:p>
        </w:tc>
        <w:tc>
          <w:tcPr>
            <w:tcW w:type="dxa" w:w="1728"/>
          </w:tcPr>
          <w:p>
            <w:r>
              <w:t>467,029</w:t>
            </w:r>
          </w:p>
        </w:tc>
        <w:tc>
          <w:tcPr>
            <w:tcW w:type="dxa" w:w="1728"/>
          </w:tcPr>
          <w:p>
            <w:r>
              <w:t>360,405</w:t>
            </w:r>
          </w:p>
        </w:tc>
        <w:tc>
          <w:tcPr>
            <w:tcW w:type="dxa" w:w="1728"/>
          </w:tcPr>
          <w:p>
            <w:r>
              <w:t>307,429</w:t>
            </w:r>
          </w:p>
        </w:tc>
      </w:tr>
      <w:tr>
        <w:tc>
          <w:tcPr>
            <w:tcW w:type="dxa" w:w="1728"/>
          </w:tcPr>
          <w:p>
            <w:r>
              <w:t>PRONOEI</w:t>
            </w:r>
          </w:p>
        </w:tc>
        <w:tc>
          <w:tcPr>
            <w:tcW w:type="dxa" w:w="1728"/>
          </w:tcPr>
          <w:p>
            <w:r>
              <w:t>3,775,800</w:t>
            </w:r>
          </w:p>
        </w:tc>
        <w:tc>
          <w:tcPr>
            <w:tcW w:type="dxa" w:w="1728"/>
          </w:tcPr>
          <w:p>
            <w:r>
              <w:t>2,783,100</w:t>
            </w:r>
          </w:p>
        </w:tc>
        <w:tc>
          <w:tcPr>
            <w:tcW w:type="dxa" w:w="1728"/>
          </w:tcPr>
          <w:p>
            <w:r>
              <w:t>2,646,600</w:t>
            </w:r>
          </w:p>
        </w:tc>
        <w:tc>
          <w:tcPr>
            <w:tcW w:type="dxa" w:w="1728"/>
          </w:tcPr>
          <w:p>
            <w:r>
              <w:t>2,646,600</w:t>
            </w:r>
          </w:p>
        </w:tc>
      </w:tr>
      <w:tr>
        <w:tc>
          <w:tcPr>
            <w:tcW w:type="dxa" w:w="1728"/>
          </w:tcPr>
          <w:p>
            <w:r>
              <w:t>Plan de Mejora del PP 0107</w:t>
            </w:r>
          </w:p>
        </w:tc>
        <w:tc>
          <w:tcPr>
            <w:tcW w:type="dxa" w:w="1728"/>
          </w:tcPr>
          <w:p>
            <w:r>
              <w:t>247,965</w:t>
            </w:r>
          </w:p>
        </w:tc>
        <w:tc>
          <w:tcPr>
            <w:tcW w:type="dxa" w:w="1728"/>
          </w:tcPr>
          <w:p>
            <w:r>
              <w:t>190,151</w:t>
            </w:r>
          </w:p>
        </w:tc>
        <w:tc>
          <w:tcPr>
            <w:tcW w:type="dxa" w:w="1728"/>
          </w:tcPr>
          <w:p>
            <w:r>
              <w:t>190,151</w:t>
            </w:r>
          </w:p>
        </w:tc>
        <w:tc>
          <w:tcPr>
            <w:tcW w:type="dxa" w:w="1728"/>
          </w:tcPr>
          <w:p>
            <w:r>
              <w:t>104,300</w:t>
            </w:r>
          </w:p>
        </w:tc>
      </w:tr>
      <w:tr>
        <w:tc>
          <w:tcPr>
            <w:tcW w:type="dxa" w:w="1728"/>
          </w:tcPr>
          <w:p>
            <w:r>
              <w:t>SEHO</w:t>
            </w:r>
          </w:p>
        </w:tc>
        <w:tc>
          <w:tcPr>
            <w:tcW w:type="dxa" w:w="1728"/>
          </w:tcPr>
          <w:p>
            <w:r>
              <w:t>42,094</w:t>
            </w:r>
          </w:p>
        </w:tc>
        <w:tc>
          <w:tcPr>
            <w:tcW w:type="dxa" w:w="1728"/>
          </w:tcPr>
          <w:p>
            <w:r>
              <w:t>10,024</w:t>
            </w:r>
          </w:p>
        </w:tc>
        <w:tc>
          <w:tcPr>
            <w:tcW w:type="dxa" w:w="1728"/>
          </w:tcPr>
          <w:p>
            <w:r>
              <w:t>0</w:t>
            </w:r>
          </w:p>
        </w:tc>
        <w:tc>
          <w:tcPr>
            <w:tcW w:type="dxa" w:w="1728"/>
          </w:tcPr>
          <w:p>
            <w:r>
              <w:t>0</w:t>
            </w:r>
          </w:p>
        </w:tc>
      </w:tr>
      <w:tr>
        <w:tc>
          <w:tcPr>
            <w:tcW w:type="dxa" w:w="1728"/>
          </w:tcPr>
          <w:p>
            <w:r>
              <w:t>Supervisión de IIEE privadas</w:t>
            </w:r>
          </w:p>
        </w:tc>
        <w:tc>
          <w:tcPr>
            <w:tcW w:type="dxa" w:w="1728"/>
          </w:tcPr>
          <w:p>
            <w:r>
              <w:t>16,960</w:t>
            </w:r>
          </w:p>
        </w:tc>
        <w:tc>
          <w:tcPr>
            <w:tcW w:type="dxa" w:w="1728"/>
          </w:tcPr>
          <w:p>
            <w:r>
              <w:t>7,747</w:t>
            </w:r>
          </w:p>
        </w:tc>
        <w:tc>
          <w:tcPr>
            <w:tcW w:type="dxa" w:w="1728"/>
          </w:tcPr>
          <w:p>
            <w:r>
              <w:t>6,269</w:t>
            </w:r>
          </w:p>
        </w:tc>
        <w:tc>
          <w:tcPr>
            <w:tcW w:type="dxa" w:w="1728"/>
          </w:tcPr>
          <w:p>
            <w:r>
              <w:t>6,269</w:t>
            </w:r>
          </w:p>
        </w:tc>
      </w:tr>
      <w:tr>
        <w:tc>
          <w:tcPr>
            <w:tcW w:type="dxa" w:w="1728"/>
          </w:tcPr>
          <w:p>
            <w:r>
              <w:t>Traslado Docente</w:t>
            </w:r>
          </w:p>
        </w:tc>
        <w:tc>
          <w:tcPr>
            <w:tcW w:type="dxa" w:w="1728"/>
          </w:tcPr>
          <w:p>
            <w:r>
              <w:t>23,750</w:t>
            </w:r>
          </w:p>
        </w:tc>
        <w:tc>
          <w:tcPr>
            <w:tcW w:type="dxa" w:w="1728"/>
          </w:tcPr>
          <w:p>
            <w:r>
              <w:t>0</w:t>
            </w:r>
          </w:p>
        </w:tc>
        <w:tc>
          <w:tcPr>
            <w:tcW w:type="dxa" w:w="1728"/>
          </w:tcPr>
          <w:p>
            <w:r>
              <w:t>0</w:t>
            </w:r>
          </w:p>
        </w:tc>
        <w:tc>
          <w:tcPr>
            <w:tcW w:type="dxa" w:w="1728"/>
          </w:tcPr>
          <w:p>
            <w:r>
              <w:t>0</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pPr>
        <w:pStyle w:val="ListBullet"/>
        <w:jc w:val="both"/>
      </w:pPr>
      <w:r>
        <w:t xml:space="preserve">Mediante el Decreto de Urgencia N° 021-2021 y la Resolución de Secretaría General N° 047-2021-MINEDU, se transfirieron S/ </w:t>
      </w:r>
      <w:r>
        <w:t>3.5</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2021-10-03</w:t>
      </w:r>
      <w:r>
        <w:t xml:space="preserve">, la ejecución a nivel regional de los recursos de mascarillas faciales textiles protectores faciales fue del </w:t>
      </w:r>
      <w:r>
        <w:t>27.0%</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AREQUIPA</w:t>
            </w:r>
          </w:p>
        </w:tc>
        <w:tc>
          <w:tcPr>
            <w:tcW w:type="dxa" w:w="1440"/>
          </w:tcPr>
          <w:p>
            <w:r>
              <w:t>118,639</w:t>
            </w:r>
          </w:p>
        </w:tc>
        <w:tc>
          <w:tcPr>
            <w:tcW w:type="dxa" w:w="1440"/>
          </w:tcPr>
          <w:p>
            <w:r>
              <w:t>118,639</w:t>
            </w:r>
          </w:p>
        </w:tc>
        <w:tc>
          <w:tcPr>
            <w:tcW w:type="dxa" w:w="1440"/>
          </w:tcPr>
          <w:p>
            <w:r>
              <w:t>0.0%</w:t>
            </w:r>
          </w:p>
        </w:tc>
        <w:tc>
          <w:tcPr>
            <w:tcW w:type="dxa" w:w="1440"/>
          </w:tcPr>
          <w:p>
            <w:r>
              <w:t>0.0%</w:t>
            </w:r>
          </w:p>
        </w:tc>
        <w:tc>
          <w:tcPr>
            <w:tcW w:type="dxa" w:w="1440"/>
          </w:tcPr>
          <w:p>
            <w:r>
              <w:t>0.0%</w:t>
            </w:r>
          </w:p>
        </w:tc>
      </w:tr>
      <w:tr>
        <w:tc>
          <w:tcPr>
            <w:tcW w:type="dxa" w:w="1440"/>
          </w:tcPr>
          <w:p>
            <w:r>
              <w:t>302. EDUCACION AREQUIPA NORTE</w:t>
            </w:r>
          </w:p>
        </w:tc>
        <w:tc>
          <w:tcPr>
            <w:tcW w:type="dxa" w:w="1440"/>
          </w:tcPr>
          <w:p>
            <w:r>
              <w:t>1,026,410</w:t>
            </w:r>
          </w:p>
        </w:tc>
        <w:tc>
          <w:tcPr>
            <w:tcW w:type="dxa" w:w="1440"/>
          </w:tcPr>
          <w:p>
            <w:r>
              <w:t>1,026,410</w:t>
            </w:r>
          </w:p>
        </w:tc>
        <w:tc>
          <w:tcPr>
            <w:tcW w:type="dxa" w:w="1440"/>
          </w:tcPr>
          <w:p>
            <w:r>
              <w:t>40.4%</w:t>
            </w:r>
          </w:p>
        </w:tc>
        <w:tc>
          <w:tcPr>
            <w:tcW w:type="dxa" w:w="1440"/>
          </w:tcPr>
          <w:p>
            <w:r>
              <w:t>40.4%</w:t>
            </w:r>
          </w:p>
        </w:tc>
        <w:tc>
          <w:tcPr>
            <w:tcW w:type="dxa" w:w="1440"/>
          </w:tcPr>
          <w:p>
            <w:r>
              <w:t>40.4%</w:t>
            </w:r>
          </w:p>
        </w:tc>
      </w:tr>
      <w:tr>
        <w:tc>
          <w:tcPr>
            <w:tcW w:type="dxa" w:w="1440"/>
          </w:tcPr>
          <w:p>
            <w:r>
              <w:t>303. EDUCACION AREQUIPA SUR</w:t>
            </w:r>
          </w:p>
        </w:tc>
        <w:tc>
          <w:tcPr>
            <w:tcW w:type="dxa" w:w="1440"/>
          </w:tcPr>
          <w:p>
            <w:r>
              <w:t>1,102,709</w:t>
            </w:r>
          </w:p>
        </w:tc>
        <w:tc>
          <w:tcPr>
            <w:tcW w:type="dxa" w:w="1440"/>
          </w:tcPr>
          <w:p>
            <w:r>
              <w:t>1,102,709</w:t>
            </w:r>
          </w:p>
        </w:tc>
        <w:tc>
          <w:tcPr>
            <w:tcW w:type="dxa" w:w="1440"/>
          </w:tcPr>
          <w:p>
            <w:r>
              <w:t>95.7%</w:t>
            </w:r>
          </w:p>
        </w:tc>
        <w:tc>
          <w:tcPr>
            <w:tcW w:type="dxa" w:w="1440"/>
          </w:tcPr>
          <w:p>
            <w:r>
              <w:t>54.5%</w:t>
            </w:r>
          </w:p>
        </w:tc>
        <w:tc>
          <w:tcPr>
            <w:tcW w:type="dxa" w:w="1440"/>
          </w:tcPr>
          <w:p>
            <w:r>
              <w:t>29.3%</w:t>
            </w:r>
          </w:p>
        </w:tc>
      </w:tr>
      <w:tr>
        <w:tc>
          <w:tcPr>
            <w:tcW w:type="dxa" w:w="1440"/>
          </w:tcPr>
          <w:p>
            <w:r>
              <w:t>304. UGEL CAMANA</w:t>
            </w:r>
          </w:p>
        </w:tc>
        <w:tc>
          <w:tcPr>
            <w:tcW w:type="dxa" w:w="1440"/>
          </w:tcPr>
          <w:p>
            <w:r>
              <w:t>200,792</w:t>
            </w:r>
          </w:p>
        </w:tc>
        <w:tc>
          <w:tcPr>
            <w:tcW w:type="dxa" w:w="1440"/>
          </w:tcPr>
          <w:p>
            <w:r>
              <w:t>200,792</w:t>
            </w:r>
          </w:p>
        </w:tc>
        <w:tc>
          <w:tcPr>
            <w:tcW w:type="dxa" w:w="1440"/>
          </w:tcPr>
          <w:p>
            <w:r>
              <w:t>11.4%</w:t>
            </w:r>
          </w:p>
        </w:tc>
        <w:tc>
          <w:tcPr>
            <w:tcW w:type="dxa" w:w="1440"/>
          </w:tcPr>
          <w:p>
            <w:r>
              <w:t>11.4%</w:t>
            </w:r>
          </w:p>
        </w:tc>
        <w:tc>
          <w:tcPr>
            <w:tcW w:type="dxa" w:w="1440"/>
          </w:tcPr>
          <w:p>
            <w:r>
              <w:t>0.0%</w:t>
            </w:r>
          </w:p>
        </w:tc>
      </w:tr>
      <w:tr>
        <w:tc>
          <w:tcPr>
            <w:tcW w:type="dxa" w:w="1440"/>
          </w:tcPr>
          <w:p>
            <w:r>
              <w:t>305. UGEL CARAVELI</w:t>
            </w:r>
          </w:p>
        </w:tc>
        <w:tc>
          <w:tcPr>
            <w:tcW w:type="dxa" w:w="1440"/>
          </w:tcPr>
          <w:p>
            <w:r>
              <w:t>149,139</w:t>
            </w:r>
          </w:p>
        </w:tc>
        <w:tc>
          <w:tcPr>
            <w:tcW w:type="dxa" w:w="1440"/>
          </w:tcPr>
          <w:p>
            <w:r>
              <w:t>149,139</w:t>
            </w:r>
          </w:p>
        </w:tc>
        <w:tc>
          <w:tcPr>
            <w:tcW w:type="dxa" w:w="1440"/>
          </w:tcPr>
          <w:p>
            <w:r>
              <w:t>11.7%</w:t>
            </w:r>
          </w:p>
        </w:tc>
        <w:tc>
          <w:tcPr>
            <w:tcW w:type="dxa" w:w="1440"/>
          </w:tcPr>
          <w:p>
            <w:r>
              <w:t>11.7%</w:t>
            </w:r>
          </w:p>
        </w:tc>
        <w:tc>
          <w:tcPr>
            <w:tcW w:type="dxa" w:w="1440"/>
          </w:tcPr>
          <w:p>
            <w:r>
              <w:t>11.7%</w:t>
            </w:r>
          </w:p>
        </w:tc>
      </w:tr>
      <w:tr>
        <w:tc>
          <w:tcPr>
            <w:tcW w:type="dxa" w:w="1440"/>
          </w:tcPr>
          <w:p>
            <w:r>
              <w:t>306. UGEL CASTILLA</w:t>
            </w:r>
          </w:p>
        </w:tc>
        <w:tc>
          <w:tcPr>
            <w:tcW w:type="dxa" w:w="1440"/>
          </w:tcPr>
          <w:p>
            <w:r>
              <w:t>123,458</w:t>
            </w:r>
          </w:p>
        </w:tc>
        <w:tc>
          <w:tcPr>
            <w:tcW w:type="dxa" w:w="1440"/>
          </w:tcPr>
          <w:p>
            <w:r>
              <w:t>123,458</w:t>
            </w:r>
          </w:p>
        </w:tc>
        <w:tc>
          <w:tcPr>
            <w:tcW w:type="dxa" w:w="1440"/>
          </w:tcPr>
          <w:p>
            <w:r>
              <w:t>6.4%</w:t>
            </w:r>
          </w:p>
        </w:tc>
        <w:tc>
          <w:tcPr>
            <w:tcW w:type="dxa" w:w="1440"/>
          </w:tcPr>
          <w:p>
            <w:r>
              <w:t>6.4%</w:t>
            </w:r>
          </w:p>
        </w:tc>
        <w:tc>
          <w:tcPr>
            <w:tcW w:type="dxa" w:w="1440"/>
          </w:tcPr>
          <w:p>
            <w:r>
              <w:t>6.4%</w:t>
            </w:r>
          </w:p>
        </w:tc>
      </w:tr>
      <w:tr>
        <w:tc>
          <w:tcPr>
            <w:tcW w:type="dxa" w:w="1440"/>
          </w:tcPr>
          <w:p>
            <w:r>
              <w:t>307. UGEL CONDESUYOS</w:t>
            </w:r>
          </w:p>
        </w:tc>
        <w:tc>
          <w:tcPr>
            <w:tcW w:type="dxa" w:w="1440"/>
          </w:tcPr>
          <w:p>
            <w:r>
              <w:t>62,565</w:t>
            </w:r>
          </w:p>
        </w:tc>
        <w:tc>
          <w:tcPr>
            <w:tcW w:type="dxa" w:w="1440"/>
          </w:tcPr>
          <w:p>
            <w:r>
              <w:t>62,565</w:t>
            </w:r>
          </w:p>
        </w:tc>
        <w:tc>
          <w:tcPr>
            <w:tcW w:type="dxa" w:w="1440"/>
          </w:tcPr>
          <w:p>
            <w:r>
              <w:t>95.1%</w:t>
            </w:r>
          </w:p>
        </w:tc>
        <w:tc>
          <w:tcPr>
            <w:tcW w:type="dxa" w:w="1440"/>
          </w:tcPr>
          <w:p>
            <w:r>
              <w:t>95.1%</w:t>
            </w:r>
          </w:p>
        </w:tc>
        <w:tc>
          <w:tcPr>
            <w:tcW w:type="dxa" w:w="1440"/>
          </w:tcPr>
          <w:p>
            <w:r>
              <w:t>93.3%</w:t>
            </w:r>
          </w:p>
        </w:tc>
      </w:tr>
      <w:tr>
        <w:tc>
          <w:tcPr>
            <w:tcW w:type="dxa" w:w="1440"/>
          </w:tcPr>
          <w:p>
            <w:r>
              <w:t>308. UGEL ISLAY</w:t>
            </w:r>
          </w:p>
        </w:tc>
        <w:tc>
          <w:tcPr>
            <w:tcW w:type="dxa" w:w="1440"/>
          </w:tcPr>
          <w:p>
            <w:r>
              <w:t>148,905</w:t>
            </w:r>
          </w:p>
        </w:tc>
        <w:tc>
          <w:tcPr>
            <w:tcW w:type="dxa" w:w="1440"/>
          </w:tcPr>
          <w:p>
            <w:r>
              <w:t>148,905</w:t>
            </w:r>
          </w:p>
        </w:tc>
        <w:tc>
          <w:tcPr>
            <w:tcW w:type="dxa" w:w="1440"/>
          </w:tcPr>
          <w:p>
            <w:r>
              <w:t>6.6%</w:t>
            </w:r>
          </w:p>
        </w:tc>
        <w:tc>
          <w:tcPr>
            <w:tcW w:type="dxa" w:w="1440"/>
          </w:tcPr>
          <w:p>
            <w:r>
              <w:t>6.6%</w:t>
            </w:r>
          </w:p>
        </w:tc>
        <w:tc>
          <w:tcPr>
            <w:tcW w:type="dxa" w:w="1440"/>
          </w:tcPr>
          <w:p>
            <w:r>
              <w:t>1.5%</w:t>
            </w:r>
          </w:p>
        </w:tc>
      </w:tr>
      <w:tr>
        <w:tc>
          <w:tcPr>
            <w:tcW w:type="dxa" w:w="1440"/>
          </w:tcPr>
          <w:p>
            <w:r>
              <w:t>309. UGEL LA UNION</w:t>
            </w:r>
          </w:p>
        </w:tc>
        <w:tc>
          <w:tcPr>
            <w:tcW w:type="dxa" w:w="1440"/>
          </w:tcPr>
          <w:p>
            <w:r>
              <w:t>68,367</w:t>
            </w:r>
          </w:p>
        </w:tc>
        <w:tc>
          <w:tcPr>
            <w:tcW w:type="dxa" w:w="1440"/>
          </w:tcPr>
          <w:p>
            <w:r>
              <w:t>68,367</w:t>
            </w:r>
          </w:p>
        </w:tc>
        <w:tc>
          <w:tcPr>
            <w:tcW w:type="dxa" w:w="1440"/>
          </w:tcPr>
          <w:p>
            <w:r>
              <w:t>85.6%</w:t>
            </w:r>
          </w:p>
        </w:tc>
        <w:tc>
          <w:tcPr>
            <w:tcW w:type="dxa" w:w="1440"/>
          </w:tcPr>
          <w:p>
            <w:r>
              <w:t>85.6%</w:t>
            </w:r>
          </w:p>
        </w:tc>
        <w:tc>
          <w:tcPr>
            <w:tcW w:type="dxa" w:w="1440"/>
          </w:tcPr>
          <w:p>
            <w:r>
              <w:t>85.6%</w:t>
            </w:r>
          </w:p>
        </w:tc>
      </w:tr>
      <w:tr>
        <w:tc>
          <w:tcPr>
            <w:tcW w:type="dxa" w:w="1440"/>
          </w:tcPr>
          <w:p>
            <w:r>
              <w:t>310. UGEL CAYLLOMA</w:t>
            </w:r>
          </w:p>
        </w:tc>
        <w:tc>
          <w:tcPr>
            <w:tcW w:type="dxa" w:w="1440"/>
          </w:tcPr>
          <w:p>
            <w:r>
              <w:t>124,934</w:t>
            </w:r>
          </w:p>
        </w:tc>
        <w:tc>
          <w:tcPr>
            <w:tcW w:type="dxa" w:w="1440"/>
          </w:tcPr>
          <w:p>
            <w:r>
              <w:t>124,934</w:t>
            </w:r>
          </w:p>
        </w:tc>
        <w:tc>
          <w:tcPr>
            <w:tcW w:type="dxa" w:w="1440"/>
          </w:tcPr>
          <w:p>
            <w:r>
              <w:t>81.3%</w:t>
            </w:r>
          </w:p>
        </w:tc>
        <w:tc>
          <w:tcPr>
            <w:tcW w:type="dxa" w:w="1440"/>
          </w:tcPr>
          <w:p>
            <w:r>
              <w:t>4.6%</w:t>
            </w:r>
          </w:p>
        </w:tc>
        <w:tc>
          <w:tcPr>
            <w:tcW w:type="dxa" w:w="1440"/>
          </w:tcPr>
          <w:p>
            <w:r>
              <w:t>0.0%</w:t>
            </w:r>
          </w:p>
        </w:tc>
      </w:tr>
      <w:tr>
        <w:tc>
          <w:tcPr>
            <w:tcW w:type="dxa" w:w="1440"/>
          </w:tcPr>
          <w:p>
            <w:r>
              <w:t>311. UGEL LA JOYA</w:t>
            </w:r>
          </w:p>
        </w:tc>
        <w:tc>
          <w:tcPr>
            <w:tcW w:type="dxa" w:w="1440"/>
          </w:tcPr>
          <w:p>
            <w:r>
              <w:t>333,705</w:t>
            </w:r>
          </w:p>
        </w:tc>
        <w:tc>
          <w:tcPr>
            <w:tcW w:type="dxa" w:w="1440"/>
          </w:tcPr>
          <w:p>
            <w:r>
              <w:t>333,705</w:t>
            </w:r>
          </w:p>
        </w:tc>
        <w:tc>
          <w:tcPr>
            <w:tcW w:type="dxa" w:w="1440"/>
          </w:tcPr>
          <w:p>
            <w:r>
              <w:t>95.7%</w:t>
            </w:r>
          </w:p>
        </w:tc>
        <w:tc>
          <w:tcPr>
            <w:tcW w:type="dxa" w:w="1440"/>
          </w:tcPr>
          <w:p>
            <w:r>
              <w:t>15.6%</w:t>
            </w:r>
          </w:p>
        </w:tc>
        <w:tc>
          <w:tcPr>
            <w:tcW w:type="dxa" w:w="1440"/>
          </w:tcPr>
          <w:p>
            <w:r>
              <w:t>15.6%</w:t>
            </w:r>
          </w:p>
        </w:tc>
      </w:tr>
    </w:tbl>
    <w:p>
      <w:r>
        <w:t>*Recursos transferidos mediante el Decreto de Urgencia N° 021-2021.</w:t>
      </w:r>
      <w:r>
        <w:rPr>
          <w:sz w:val="16"/>
        </w:rPr>
      </w:r>
      <w:r>
        <w:rPr>
          <w:sz w:val="16"/>
        </w:rPr>
      </w:r>
    </w:p>
    <w:p>
      <w:r>
        <w:t>Fuente: SIAF MPP al 03 de octubre de 2021.</w:t>
      </w:r>
    </w:p>
    <w:p>
      <w:pPr>
        <w:pStyle w:val="Heading1"/>
      </w:pPr>
      <w:r>
        <w:t>3. Compromisos de desempeño</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AREQUIPA</w:t>
      </w:r>
      <w:r>
        <w:t xml:space="preserve"> por la suma de S/. </w:t>
      </w:r>
      <w:r>
        <w:t>14,860,050</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6,600</w:t>
            </w:r>
          </w:p>
        </w:tc>
        <w:tc>
          <w:tcPr>
            <w:tcW w:type="dxa" w:w="1440"/>
          </w:tcPr>
          <w:p>
            <w:r>
              <w:t>0</w:t>
            </w:r>
          </w:p>
        </w:tc>
        <w:tc>
          <w:tcPr>
            <w:tcW w:type="dxa" w:w="1440"/>
          </w:tcPr>
          <w:p>
            <w:r>
              <w:t>0</w:t>
            </w:r>
          </w:p>
        </w:tc>
        <w:tc>
          <w:tcPr>
            <w:tcW w:type="dxa" w:w="1440"/>
          </w:tcPr>
          <w:p>
            <w:r>
              <w:t>6,600</w:t>
            </w:r>
          </w:p>
        </w:tc>
      </w:tr>
      <w:tr>
        <w:tc>
          <w:tcPr>
            <w:tcW w:type="dxa" w:w="1440"/>
          </w:tcPr>
          <w:p>
            <w:r>
              <w:t>0147. FORTALECIMIENTO DE LA EDUCACION SUPERIOR TECNOLOGICA</w:t>
            </w:r>
          </w:p>
        </w:tc>
        <w:tc>
          <w:tcPr>
            <w:tcW w:type="dxa" w:w="1440"/>
          </w:tcPr>
          <w:p>
            <w:r>
              <w:t>2.3. BIENES Y SERVICIOS</w:t>
            </w:r>
          </w:p>
        </w:tc>
        <w:tc>
          <w:tcPr>
            <w:tcW w:type="dxa" w:w="1440"/>
          </w:tcPr>
          <w:p>
            <w:r>
              <w:t>30,400</w:t>
            </w:r>
          </w:p>
        </w:tc>
        <w:tc>
          <w:tcPr>
            <w:tcW w:type="dxa" w:w="1440"/>
          </w:tcPr>
          <w:p>
            <w:r>
              <w:t>0</w:t>
            </w:r>
          </w:p>
        </w:tc>
        <w:tc>
          <w:tcPr>
            <w:tcW w:type="dxa" w:w="1440"/>
          </w:tcPr>
          <w:p>
            <w:r>
              <w:t>30,400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5,902,215</w:t>
            </w:r>
          </w:p>
        </w:tc>
        <w:tc>
          <w:tcPr>
            <w:tcW w:type="dxa" w:w="1440"/>
          </w:tcPr>
          <w:p>
            <w:r>
              <w:t>388,265</w:t>
            </w:r>
          </w:p>
        </w:tc>
        <w:tc>
          <w:tcPr>
            <w:tcW w:type="dxa" w:w="1440"/>
          </w:tcPr>
          <w:p>
            <w:r>
              <w:t>4,632,284</w:t>
            </w:r>
          </w:p>
        </w:tc>
        <w:tc>
          <w:tcPr>
            <w:tcW w:type="dxa" w:w="1440"/>
          </w:tcPr>
          <w:p>
            <w:r>
              <w:t>881,666</w:t>
            </w:r>
          </w:p>
        </w:tc>
      </w:tr>
      <w:tr>
        <w:tc>
          <w:tcPr>
            <w:tcW w:type="dxa" w:w="1440"/>
          </w:tcPr>
          <w:p>
            <w:r>
              <w:t>9001. ACCIONES CENTRALES</w:t>
            </w:r>
          </w:p>
        </w:tc>
        <w:tc>
          <w:tcPr>
            <w:tcW w:type="dxa" w:w="1440"/>
          </w:tcPr>
          <w:p>
            <w:r>
              <w:t>2.6. ADQUISICION DE ACTIVOS NO FINANCIEROS</w:t>
            </w:r>
          </w:p>
        </w:tc>
        <w:tc>
          <w:tcPr>
            <w:tcW w:type="dxa" w:w="1440"/>
          </w:tcPr>
          <w:p>
            <w:r>
              <w:t>1,490,810</w:t>
            </w:r>
          </w:p>
        </w:tc>
        <w:tc>
          <w:tcPr>
            <w:tcW w:type="dxa" w:w="1440"/>
          </w:tcPr>
          <w:p>
            <w:r>
              <w:t>0</w:t>
            </w:r>
          </w:p>
        </w:tc>
        <w:tc>
          <w:tcPr>
            <w:tcW w:type="dxa" w:w="1440"/>
          </w:tcPr>
          <w:p>
            <w:r>
              <w:t>1,419,899</w:t>
            </w:r>
          </w:p>
        </w:tc>
        <w:tc>
          <w:tcPr>
            <w:tcW w:type="dxa" w:w="1440"/>
          </w:tcPr>
          <w:p>
            <w:r>
              <w:t>70,911</w:t>
            </w:r>
          </w:p>
        </w:tc>
      </w:tr>
      <w:tr>
        <w:tc>
          <w:tcPr>
            <w:tcW w:type="dxa" w:w="1440"/>
          </w:tcPr>
          <w:p>
            <w:r>
              <w:t>Total</w:t>
            </w:r>
          </w:p>
        </w:tc>
        <w:tc>
          <w:tcPr>
            <w:tcW w:type="dxa" w:w="1440"/>
          </w:tcPr>
          <w:p>
            <w:r>
              <w:t>-</w:t>
            </w:r>
          </w:p>
        </w:tc>
        <w:tc>
          <w:tcPr>
            <w:tcW w:type="dxa" w:w="1440"/>
          </w:tcPr>
          <w:p>
            <w:r>
              <w:t>7,430,025</w:t>
            </w:r>
          </w:p>
        </w:tc>
        <w:tc>
          <w:tcPr>
            <w:tcW w:type="dxa" w:w="1440"/>
          </w:tcPr>
          <w:p>
            <w:r>
              <w:t>388,265</w:t>
            </w:r>
          </w:p>
        </w:tc>
        <w:tc>
          <w:tcPr>
            <w:tcW w:type="dxa" w:w="1440"/>
          </w:tcPr>
          <w:p>
            <w:r>
              <w:t>6,082,583</w:t>
            </w:r>
          </w:p>
        </w:tc>
        <w:tc>
          <w:tcPr>
            <w:tcW w:type="dxa" w:w="1440"/>
          </w:tcPr>
          <w:p>
            <w:r>
              <w:t>959,177</w:t>
            </w:r>
          </w:p>
        </w:tc>
      </w:tr>
    </w:tbl>
    <w:p>
      <w:pPr>
        <w:pStyle w:val="Heading1"/>
      </w:pPr>
      <w:r>
        <w:t>Sobre el financiamiento de conceptos remunerativos</w:t>
      </w:r>
    </w:p>
    <w:p>
      <w:pPr>
        <w:pStyle w:val="Heading1"/>
      </w:pPr>
      <w:r>
        <w:t>4.Pago de Encargaturas</w:t>
      </w:r>
    </w:p>
    <w:p>
      <w:pPr>
        <w:jc w:val="both"/>
      </w:pPr>
      <w:r>
        <w:t xml:space="preserve">Para la región </w:t>
      </w:r>
      <w:r>
        <w:t xml:space="preserve">AREQUIPA, por concepto de encargaturas, </w:t>
      </w:r>
      <w:r>
        <w:t xml:space="preserve">se ha calculado para el </w:t>
      </w:r>
      <w:r>
        <w:t>2021</w:t>
      </w:r>
      <w:r>
        <w:t xml:space="preserve"> un costo de S/.</w:t>
      </w:r>
      <w:r>
        <w:t>13,853,216</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AREQUIPA</w:t>
      </w:r>
      <w:r>
        <w:t xml:space="preserve"> por el monto de S/.</w:t>
      </w:r>
      <w:r>
        <w:t>5,402,036</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353,639</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381,618</w:t>
      </w:r>
      <w:r>
        <w:t xml:space="preserve"> para habilitar la finalidad 0267929</w:t>
      </w:r>
      <w:r>
        <w:rPr>
          <w:vertAlign w:val="superscript"/>
        </w:rPr>
        <w:t>[3]</w:t>
      </w:r>
    </w:p>
    <w:p>
      <w:pPr>
        <w:jc w:val="both"/>
      </w:pPr>
      <w:r>
        <w:t xml:space="preserve">Con </w:t>
      </w:r>
      <w:r>
        <w:t>Decreto Supremo 217-2021 publicado el 27 de agosto de 2021 en el marco de lo autorizado en el literal b) del numeral 40.1 de la Ley de Presupuesto 2021, se ha realizado una transferencia de partidas por el monto de S/.</w:t>
      </w:r>
      <w:r>
        <w:t>6,123,785</w:t>
      </w:r>
      <w:r>
        <w:t xml:space="preserve"> a favor de las Unidades Ejecutoras de Educación de la Región </w:t>
      </w:r>
      <w:r>
        <w:t>AREQUIPA</w:t>
      </w:r>
      <w:r>
        <w:t xml:space="preserve"> para financiar el costo diferencial.</w:t>
      </w:r>
    </w:p>
    <w:p>
      <w:r>
        <w:t xml:space="preserve">Actualmente está en gestión en el MINEDU la segunda transferencia de recursos por concepto de encargaturas, el cual debería realizarse antes del 26 de noviembre del 2021 de acuerdo al plazo legal establecido en la Ley de Presupuesto 2021. </w:t>
      </w:r>
    </w:p>
    <w:p>
      <w:pPr>
        <w:jc w:val="both"/>
      </w:pPr>
      <w:r>
        <w:t xml:space="preserve">En el siguiente cuadro se muestran el costo y los montos programados/transferidos a la Región </w:t>
      </w:r>
      <w:r>
        <w:t>AREQUIPA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TRANSFERENCIAPOR DS 217-2021</w:t>
            </w:r>
          </w:p>
        </w:tc>
      </w:tr>
      <w:tr>
        <w:tc>
          <w:tcPr>
            <w:tcW w:type="dxa" w:w="1728"/>
          </w:tcPr>
          <w:p>
            <w:r>
              <w:t>300. EDUCACION AREQUIPA</w:t>
            </w:r>
          </w:p>
        </w:tc>
        <w:tc>
          <w:tcPr>
            <w:tcW w:type="dxa" w:w="1728"/>
          </w:tcPr>
          <w:p>
            <w:r>
              <w:t>109766.8</w:t>
            </w:r>
          </w:p>
        </w:tc>
        <w:tc>
          <w:tcPr>
            <w:tcW w:type="dxa" w:w="1728"/>
          </w:tcPr>
          <w:p>
            <w:r>
              <w:t>39601.0</w:t>
            </w:r>
          </w:p>
        </w:tc>
        <w:tc>
          <w:tcPr>
            <w:tcW w:type="dxa" w:w="1728"/>
          </w:tcPr>
          <w:p>
            <w:r>
              <w:t>0.0</w:t>
            </w:r>
          </w:p>
        </w:tc>
        <w:tc>
          <w:tcPr>
            <w:tcW w:type="dxa" w:w="1728"/>
          </w:tcPr>
          <w:p>
            <w:r>
              <w:t>70169.0</w:t>
            </w:r>
          </w:p>
        </w:tc>
      </w:tr>
      <w:tr>
        <w:tc>
          <w:tcPr>
            <w:tcW w:type="dxa" w:w="1728"/>
          </w:tcPr>
          <w:p>
            <w:r>
              <w:t>301. COLEGIO MILITAR FRANCISCO BOLOGNESI</w:t>
            </w:r>
          </w:p>
        </w:tc>
        <w:tc>
          <w:tcPr>
            <w:tcW w:type="dxa" w:w="1728"/>
          </w:tcPr>
          <w:p>
            <w:r>
              <w:t>91489.15</w:t>
            </w:r>
          </w:p>
        </w:tc>
        <w:tc>
          <w:tcPr>
            <w:tcW w:type="dxa" w:w="1728"/>
          </w:tcPr>
          <w:p>
            <w:r>
              <w:t>54466.0</w:t>
            </w:r>
          </w:p>
        </w:tc>
        <w:tc>
          <w:tcPr>
            <w:tcW w:type="dxa" w:w="1728"/>
          </w:tcPr>
          <w:p>
            <w:r>
              <w:t>0.0</w:t>
            </w:r>
          </w:p>
        </w:tc>
        <w:tc>
          <w:tcPr>
            <w:tcW w:type="dxa" w:w="1728"/>
          </w:tcPr>
          <w:p>
            <w:r>
              <w:t>37025.0</w:t>
            </w:r>
          </w:p>
        </w:tc>
      </w:tr>
      <w:tr>
        <w:tc>
          <w:tcPr>
            <w:tcW w:type="dxa" w:w="1728"/>
          </w:tcPr>
          <w:p>
            <w:r>
              <w:t>302. EDUCACION AREQUIPA NORTE</w:t>
            </w:r>
          </w:p>
        </w:tc>
        <w:tc>
          <w:tcPr>
            <w:tcW w:type="dxa" w:w="1728"/>
          </w:tcPr>
          <w:p>
            <w:r>
              <w:t>2784974.35</w:t>
            </w:r>
          </w:p>
        </w:tc>
        <w:tc>
          <w:tcPr>
            <w:tcW w:type="dxa" w:w="1728"/>
          </w:tcPr>
          <w:p>
            <w:r>
              <w:t>1224681.0</w:t>
            </w:r>
          </w:p>
        </w:tc>
        <w:tc>
          <w:tcPr>
            <w:tcW w:type="dxa" w:w="1728"/>
          </w:tcPr>
          <w:p>
            <w:r>
              <w:t>0.0</w:t>
            </w:r>
          </w:p>
        </w:tc>
        <w:tc>
          <w:tcPr>
            <w:tcW w:type="dxa" w:w="1728"/>
          </w:tcPr>
          <w:p>
            <w:r>
              <w:t>1124194.0</w:t>
            </w:r>
          </w:p>
        </w:tc>
      </w:tr>
      <w:tr>
        <w:tc>
          <w:tcPr>
            <w:tcW w:type="dxa" w:w="1728"/>
          </w:tcPr>
          <w:p>
            <w:r>
              <w:t>303. EDUCACION AREQUIPA SUR</w:t>
            </w:r>
          </w:p>
        </w:tc>
        <w:tc>
          <w:tcPr>
            <w:tcW w:type="dxa" w:w="1728"/>
          </w:tcPr>
          <w:p>
            <w:r>
              <w:t>2884061.95</w:t>
            </w:r>
          </w:p>
        </w:tc>
        <w:tc>
          <w:tcPr>
            <w:tcW w:type="dxa" w:w="1728"/>
          </w:tcPr>
          <w:p>
            <w:r>
              <w:t>1212734.0</w:t>
            </w:r>
          </w:p>
        </w:tc>
        <w:tc>
          <w:tcPr>
            <w:tcW w:type="dxa" w:w="1728"/>
          </w:tcPr>
          <w:p>
            <w:r>
              <w:t>0.0</w:t>
            </w:r>
          </w:p>
        </w:tc>
        <w:tc>
          <w:tcPr>
            <w:tcW w:type="dxa" w:w="1728"/>
          </w:tcPr>
          <w:p>
            <w:r>
              <w:t>1298959.0</w:t>
            </w:r>
          </w:p>
        </w:tc>
      </w:tr>
      <w:tr>
        <w:tc>
          <w:tcPr>
            <w:tcW w:type="dxa" w:w="1728"/>
          </w:tcPr>
          <w:p>
            <w:r>
              <w:t>304. UGEL CAMANA</w:t>
            </w:r>
          </w:p>
        </w:tc>
        <w:tc>
          <w:tcPr>
            <w:tcW w:type="dxa" w:w="1728"/>
          </w:tcPr>
          <w:p>
            <w:r>
              <w:t>956168.76</w:t>
            </w:r>
          </w:p>
        </w:tc>
        <w:tc>
          <w:tcPr>
            <w:tcW w:type="dxa" w:w="1728"/>
          </w:tcPr>
          <w:p>
            <w:r>
              <w:t>401842.0</w:t>
            </w:r>
          </w:p>
        </w:tc>
        <w:tc>
          <w:tcPr>
            <w:tcW w:type="dxa" w:w="1728"/>
          </w:tcPr>
          <w:p>
            <w:r>
              <w:t>0.0</w:t>
            </w:r>
          </w:p>
        </w:tc>
        <w:tc>
          <w:tcPr>
            <w:tcW w:type="dxa" w:w="1728"/>
          </w:tcPr>
          <w:p>
            <w:r>
              <w:t>468643.0</w:t>
            </w:r>
          </w:p>
        </w:tc>
      </w:tr>
      <w:tr>
        <w:tc>
          <w:tcPr>
            <w:tcW w:type="dxa" w:w="1728"/>
          </w:tcPr>
          <w:p>
            <w:r>
              <w:t>305. UGEL CARAVELI</w:t>
            </w:r>
          </w:p>
        </w:tc>
        <w:tc>
          <w:tcPr>
            <w:tcW w:type="dxa" w:w="1728"/>
          </w:tcPr>
          <w:p>
            <w:r>
              <w:t>984605.11</w:t>
            </w:r>
          </w:p>
        </w:tc>
        <w:tc>
          <w:tcPr>
            <w:tcW w:type="dxa" w:w="1728"/>
          </w:tcPr>
          <w:p>
            <w:r>
              <w:t>415526.0</w:t>
            </w:r>
          </w:p>
        </w:tc>
        <w:tc>
          <w:tcPr>
            <w:tcW w:type="dxa" w:w="1728"/>
          </w:tcPr>
          <w:p>
            <w:r>
              <w:t>0.0</w:t>
            </w:r>
          </w:p>
        </w:tc>
        <w:tc>
          <w:tcPr>
            <w:tcW w:type="dxa" w:w="1728"/>
          </w:tcPr>
          <w:p>
            <w:r>
              <w:t>532546.0</w:t>
            </w:r>
          </w:p>
        </w:tc>
      </w:tr>
      <w:tr>
        <w:tc>
          <w:tcPr>
            <w:tcW w:type="dxa" w:w="1728"/>
          </w:tcPr>
          <w:p>
            <w:r>
              <w:t>306. UGEL CASTILLA</w:t>
            </w:r>
          </w:p>
        </w:tc>
        <w:tc>
          <w:tcPr>
            <w:tcW w:type="dxa" w:w="1728"/>
          </w:tcPr>
          <w:p>
            <w:r>
              <w:t>987602.14</w:t>
            </w:r>
          </w:p>
        </w:tc>
        <w:tc>
          <w:tcPr>
            <w:tcW w:type="dxa" w:w="1728"/>
          </w:tcPr>
          <w:p>
            <w:r>
              <w:t>372140.0</w:t>
            </w:r>
          </w:p>
        </w:tc>
        <w:tc>
          <w:tcPr>
            <w:tcW w:type="dxa" w:w="1728"/>
          </w:tcPr>
          <w:p>
            <w:r>
              <w:t>0.0</w:t>
            </w:r>
          </w:p>
        </w:tc>
        <w:tc>
          <w:tcPr>
            <w:tcW w:type="dxa" w:w="1728"/>
          </w:tcPr>
          <w:p>
            <w:r>
              <w:t>615495.0</w:t>
            </w:r>
          </w:p>
        </w:tc>
      </w:tr>
      <w:tr>
        <w:tc>
          <w:tcPr>
            <w:tcW w:type="dxa" w:w="1728"/>
          </w:tcPr>
          <w:p>
            <w:r>
              <w:t>307. UGEL CONDESUYOS</w:t>
            </w:r>
          </w:p>
        </w:tc>
        <w:tc>
          <w:tcPr>
            <w:tcW w:type="dxa" w:w="1728"/>
          </w:tcPr>
          <w:p>
            <w:r>
              <w:t>645636.29</w:t>
            </w:r>
          </w:p>
        </w:tc>
        <w:tc>
          <w:tcPr>
            <w:tcW w:type="dxa" w:w="1728"/>
          </w:tcPr>
          <w:p>
            <w:r>
              <w:t>292530.0</w:t>
            </w:r>
          </w:p>
        </w:tc>
        <w:tc>
          <w:tcPr>
            <w:tcW w:type="dxa" w:w="1728"/>
          </w:tcPr>
          <w:p>
            <w:r>
              <w:t>0.0</w:t>
            </w:r>
          </w:p>
        </w:tc>
        <w:tc>
          <w:tcPr>
            <w:tcW w:type="dxa" w:w="1728"/>
          </w:tcPr>
          <w:p>
            <w:r>
              <w:t>359187.0</w:t>
            </w:r>
          </w:p>
        </w:tc>
      </w:tr>
      <w:tr>
        <w:tc>
          <w:tcPr>
            <w:tcW w:type="dxa" w:w="1728"/>
          </w:tcPr>
          <w:p>
            <w:r>
              <w:t>308. UGEL ISLAY</w:t>
            </w:r>
          </w:p>
        </w:tc>
        <w:tc>
          <w:tcPr>
            <w:tcW w:type="dxa" w:w="1728"/>
          </w:tcPr>
          <w:p>
            <w:r>
              <w:t>690886.72</w:t>
            </w:r>
          </w:p>
        </w:tc>
        <w:tc>
          <w:tcPr>
            <w:tcW w:type="dxa" w:w="1728"/>
          </w:tcPr>
          <w:p>
            <w:r>
              <w:t>332445.0</w:t>
            </w:r>
          </w:p>
        </w:tc>
        <w:tc>
          <w:tcPr>
            <w:tcW w:type="dxa" w:w="1728"/>
          </w:tcPr>
          <w:p>
            <w:r>
              <w:t>0.0</w:t>
            </w:r>
          </w:p>
        </w:tc>
        <w:tc>
          <w:tcPr>
            <w:tcW w:type="dxa" w:w="1728"/>
          </w:tcPr>
          <w:p>
            <w:r>
              <w:t>348833.0</w:t>
            </w:r>
          </w:p>
        </w:tc>
      </w:tr>
      <w:tr>
        <w:tc>
          <w:tcPr>
            <w:tcW w:type="dxa" w:w="1728"/>
          </w:tcPr>
          <w:p>
            <w:r>
              <w:t>309. UGEL LA UNION</w:t>
            </w:r>
          </w:p>
        </w:tc>
        <w:tc>
          <w:tcPr>
            <w:tcW w:type="dxa" w:w="1728"/>
          </w:tcPr>
          <w:p>
            <w:r>
              <w:t>709627.44</w:t>
            </w:r>
          </w:p>
        </w:tc>
        <w:tc>
          <w:tcPr>
            <w:tcW w:type="dxa" w:w="1728"/>
          </w:tcPr>
          <w:p>
            <w:r>
              <w:t>212391.0</w:t>
            </w:r>
          </w:p>
        </w:tc>
        <w:tc>
          <w:tcPr>
            <w:tcW w:type="dxa" w:w="1728"/>
          </w:tcPr>
          <w:p>
            <w:r>
              <w:t>0.0</w:t>
            </w:r>
          </w:p>
        </w:tc>
        <w:tc>
          <w:tcPr>
            <w:tcW w:type="dxa" w:w="1728"/>
          </w:tcPr>
          <w:p>
            <w:r>
              <w:t>486402.0</w:t>
            </w:r>
          </w:p>
        </w:tc>
      </w:tr>
      <w:tr>
        <w:tc>
          <w:tcPr>
            <w:tcW w:type="dxa" w:w="1728"/>
          </w:tcPr>
          <w:p>
            <w:r>
              <w:t>310. UGEL CAYLLOMA</w:t>
            </w:r>
          </w:p>
        </w:tc>
        <w:tc>
          <w:tcPr>
            <w:tcW w:type="dxa" w:w="1728"/>
          </w:tcPr>
          <w:p>
            <w:r>
              <w:t>1303245.07</w:t>
            </w:r>
          </w:p>
        </w:tc>
        <w:tc>
          <w:tcPr>
            <w:tcW w:type="dxa" w:w="1728"/>
          </w:tcPr>
          <w:p>
            <w:r>
              <w:t>524971.0</w:t>
            </w:r>
          </w:p>
        </w:tc>
        <w:tc>
          <w:tcPr>
            <w:tcW w:type="dxa" w:w="1728"/>
          </w:tcPr>
          <w:p>
            <w:r>
              <w:t>0.0</w:t>
            </w:r>
          </w:p>
        </w:tc>
        <w:tc>
          <w:tcPr>
            <w:tcW w:type="dxa" w:w="1728"/>
          </w:tcPr>
          <w:p>
            <w:r>
              <w:t>258159.0</w:t>
            </w:r>
          </w:p>
        </w:tc>
      </w:tr>
      <w:tr>
        <w:tc>
          <w:tcPr>
            <w:tcW w:type="dxa" w:w="1728"/>
          </w:tcPr>
          <w:p>
            <w:r>
              <w:t>311. UGEL LA JOYA</w:t>
            </w:r>
          </w:p>
        </w:tc>
        <w:tc>
          <w:tcPr>
            <w:tcW w:type="dxa" w:w="1728"/>
          </w:tcPr>
          <w:p>
            <w:r>
              <w:t>1705152.4</w:t>
            </w:r>
          </w:p>
        </w:tc>
        <w:tc>
          <w:tcPr>
            <w:tcW w:type="dxa" w:w="1728"/>
          </w:tcPr>
          <w:p>
            <w:r>
              <w:t>700327.0</w:t>
            </w:r>
          </w:p>
        </w:tc>
        <w:tc>
          <w:tcPr>
            <w:tcW w:type="dxa" w:w="1728"/>
          </w:tcPr>
          <w:p>
            <w:r>
              <w:t>353639.0</w:t>
            </w:r>
          </w:p>
        </w:tc>
        <w:tc>
          <w:tcPr>
            <w:tcW w:type="dxa" w:w="1728"/>
          </w:tcPr>
          <w:p>
            <w:r>
              <w:t>524173.0</w:t>
            </w:r>
          </w:p>
        </w:tc>
      </w:tr>
    </w:tbl>
    <w:p>
      <w:pPr>
        <w:pStyle w:val="Heading1"/>
      </w:pPr>
      <w:r>
        <w:t>5.Pago de Asignaciones Temporales</w:t>
      </w:r>
    </w:p>
    <w:p>
      <w:pPr>
        <w:jc w:val="both"/>
      </w:pPr>
      <w:r>
        <w:t xml:space="preserve">Para la Región </w:t>
      </w:r>
      <w:r>
        <w:t>AREQUIPA</w:t>
      </w:r>
      <w:r>
        <w:t xml:space="preserve">, por concepto de Asignaciones Temporales por prestar servicios en condiciones especiales, se ha calculado para el 2021 un costo de S/ </w:t>
      </w:r>
      <w:r>
        <w:t xml:space="preserve">8,146,121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4,421,728</w:t>
      </w:r>
      <w:r>
        <w:t xml:space="preserve"> en la finalidad 0267928. Pago de las asignaciones por tipo y ubicacion de Institucion Educativa la cuál es usada para financiar las asignaciones temporales. Asimismo, el Pliego Regional ya contaba con una programación de S/.</w:t>
      </w:r>
      <w:r>
        <w:t>202,410</w:t>
      </w:r>
      <w:r>
        <w:rPr>
          <w:vertAlign w:val="superscript"/>
        </w:rPr>
        <w:t>[4]</w:t>
      </w:r>
      <w:r>
        <w:t xml:space="preserve"> en la misma finalidad.</w:t>
      </w:r>
    </w:p>
    <w:p>
      <w:pPr>
        <w:jc w:val="both"/>
      </w:pPr>
      <w:r>
        <w:t xml:space="preserve">Con Decreto Supremo 187-2021 publicado el 22 de julio de 2021 en el marco de lo autorizado en los literales a), c), d) y e) del numeral 40.1 de la Ley de Presupuesto 2021, </w:t>
      </w:r>
      <w:r>
        <w:t xml:space="preserve">se ha realizado una transferencia de partidas por el monto de S/. </w:t>
      </w:r>
      <w:r>
        <w:t>3,724,512</w:t>
      </w:r>
      <w:r>
        <w:t xml:space="preserve"> a favor de las Unidades Ejecutoras de Educación de la Región </w:t>
      </w:r>
      <w:r>
        <w:t>AREQUIPA</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realizarse antes del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AREQUIPA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187-2021</w:t>
            </w:r>
          </w:p>
        </w:tc>
      </w:tr>
      <w:tr>
        <w:tc>
          <w:tcPr>
            <w:tcW w:type="dxa" w:w="1728"/>
          </w:tcPr>
          <w:p>
            <w:r>
              <w:t>302. EDUCACION AREQUIPA NORTE</w:t>
            </w:r>
          </w:p>
        </w:tc>
        <w:tc>
          <w:tcPr>
            <w:tcW w:type="dxa" w:w="1728"/>
          </w:tcPr>
          <w:p>
            <w:r>
              <w:t>290516.0</w:t>
            </w:r>
          </w:p>
        </w:tc>
        <w:tc>
          <w:tcPr>
            <w:tcW w:type="dxa" w:w="1728"/>
          </w:tcPr>
          <w:p>
            <w:r>
              <w:t>172032.0</w:t>
            </w:r>
          </w:p>
        </w:tc>
        <w:tc>
          <w:tcPr>
            <w:tcW w:type="dxa" w:w="1728"/>
          </w:tcPr>
          <w:p>
            <w:r>
              <w:t>0.0</w:t>
            </w:r>
          </w:p>
        </w:tc>
        <w:tc>
          <w:tcPr>
            <w:tcW w:type="dxa" w:w="1728"/>
          </w:tcPr>
          <w:p>
            <w:r>
              <w:t>118491.0</w:t>
            </w:r>
          </w:p>
        </w:tc>
      </w:tr>
      <w:tr>
        <w:tc>
          <w:tcPr>
            <w:tcW w:type="dxa" w:w="1728"/>
          </w:tcPr>
          <w:p>
            <w:r>
              <w:t>303. EDUCACION AREQUIPA SUR</w:t>
            </w:r>
          </w:p>
        </w:tc>
        <w:tc>
          <w:tcPr>
            <w:tcW w:type="dxa" w:w="1728"/>
          </w:tcPr>
          <w:p>
            <w:r>
              <w:t>414173.32</w:t>
            </w:r>
          </w:p>
        </w:tc>
        <w:tc>
          <w:tcPr>
            <w:tcW w:type="dxa" w:w="1728"/>
          </w:tcPr>
          <w:p>
            <w:r>
              <w:t>226102.0</w:t>
            </w:r>
          </w:p>
        </w:tc>
        <w:tc>
          <w:tcPr>
            <w:tcW w:type="dxa" w:w="1728"/>
          </w:tcPr>
          <w:p>
            <w:r>
              <w:t>0.0</w:t>
            </w:r>
          </w:p>
        </w:tc>
        <w:tc>
          <w:tcPr>
            <w:tcW w:type="dxa" w:w="1728"/>
          </w:tcPr>
          <w:p>
            <w:r>
              <w:t>188082.0</w:t>
            </w:r>
          </w:p>
        </w:tc>
      </w:tr>
      <w:tr>
        <w:tc>
          <w:tcPr>
            <w:tcW w:type="dxa" w:w="1728"/>
          </w:tcPr>
          <w:p>
            <w:r>
              <w:t>304. UGEL CAMANA</w:t>
            </w:r>
          </w:p>
        </w:tc>
        <w:tc>
          <w:tcPr>
            <w:tcW w:type="dxa" w:w="1728"/>
          </w:tcPr>
          <w:p>
            <w:r>
              <w:t>297344.0</w:t>
            </w:r>
          </w:p>
        </w:tc>
        <w:tc>
          <w:tcPr>
            <w:tcW w:type="dxa" w:w="1728"/>
          </w:tcPr>
          <w:p>
            <w:r>
              <w:t>155346.0</w:t>
            </w:r>
          </w:p>
        </w:tc>
        <w:tc>
          <w:tcPr>
            <w:tcW w:type="dxa" w:w="1728"/>
          </w:tcPr>
          <w:p>
            <w:r>
              <w:t>0.0</w:t>
            </w:r>
          </w:p>
        </w:tc>
        <w:tc>
          <w:tcPr>
            <w:tcW w:type="dxa" w:w="1728"/>
          </w:tcPr>
          <w:p>
            <w:r>
              <w:t>142011.0</w:t>
            </w:r>
          </w:p>
        </w:tc>
      </w:tr>
      <w:tr>
        <w:tc>
          <w:tcPr>
            <w:tcW w:type="dxa" w:w="1728"/>
          </w:tcPr>
          <w:p>
            <w:r>
              <w:t>305. UGEL CARAVELI</w:t>
            </w:r>
          </w:p>
        </w:tc>
        <w:tc>
          <w:tcPr>
            <w:tcW w:type="dxa" w:w="1728"/>
          </w:tcPr>
          <w:p>
            <w:r>
              <w:t>919960.0</w:t>
            </w:r>
          </w:p>
        </w:tc>
        <w:tc>
          <w:tcPr>
            <w:tcW w:type="dxa" w:w="1728"/>
          </w:tcPr>
          <w:p>
            <w:r>
              <w:t>485332.0</w:t>
            </w:r>
          </w:p>
        </w:tc>
        <w:tc>
          <w:tcPr>
            <w:tcW w:type="dxa" w:w="1728"/>
          </w:tcPr>
          <w:p>
            <w:r>
              <w:t>0.0</w:t>
            </w:r>
          </w:p>
        </w:tc>
        <w:tc>
          <w:tcPr>
            <w:tcW w:type="dxa" w:w="1728"/>
          </w:tcPr>
          <w:p>
            <w:r>
              <w:t>434640.0</w:t>
            </w:r>
          </w:p>
        </w:tc>
      </w:tr>
      <w:tr>
        <w:tc>
          <w:tcPr>
            <w:tcW w:type="dxa" w:w="1728"/>
          </w:tcPr>
          <w:p>
            <w:r>
              <w:t>306. UGEL CASTILLA</w:t>
            </w:r>
          </w:p>
        </w:tc>
        <w:tc>
          <w:tcPr>
            <w:tcW w:type="dxa" w:w="1728"/>
          </w:tcPr>
          <w:p>
            <w:r>
              <w:t>942921.34</w:t>
            </w:r>
          </w:p>
        </w:tc>
        <w:tc>
          <w:tcPr>
            <w:tcW w:type="dxa" w:w="1728"/>
          </w:tcPr>
          <w:p>
            <w:r>
              <w:t>546330.0</w:t>
            </w:r>
          </w:p>
        </w:tc>
        <w:tc>
          <w:tcPr>
            <w:tcW w:type="dxa" w:w="1728"/>
          </w:tcPr>
          <w:p>
            <w:r>
              <w:t>0.0</w:t>
            </w:r>
          </w:p>
        </w:tc>
        <w:tc>
          <w:tcPr>
            <w:tcW w:type="dxa" w:w="1728"/>
          </w:tcPr>
          <w:p>
            <w:r>
              <w:t>396601.0</w:t>
            </w:r>
          </w:p>
        </w:tc>
      </w:tr>
      <w:tr>
        <w:tc>
          <w:tcPr>
            <w:tcW w:type="dxa" w:w="1728"/>
          </w:tcPr>
          <w:p>
            <w:r>
              <w:t>307. UGEL CONDESUYOS</w:t>
            </w:r>
          </w:p>
        </w:tc>
        <w:tc>
          <w:tcPr>
            <w:tcW w:type="dxa" w:w="1728"/>
          </w:tcPr>
          <w:p>
            <w:r>
              <w:t>1006088.0</w:t>
            </w:r>
          </w:p>
        </w:tc>
        <w:tc>
          <w:tcPr>
            <w:tcW w:type="dxa" w:w="1728"/>
          </w:tcPr>
          <w:p>
            <w:r>
              <w:t>562300.0</w:t>
            </w:r>
          </w:p>
        </w:tc>
        <w:tc>
          <w:tcPr>
            <w:tcW w:type="dxa" w:w="1728"/>
          </w:tcPr>
          <w:p>
            <w:r>
              <w:t>0.0</w:t>
            </w:r>
          </w:p>
        </w:tc>
        <w:tc>
          <w:tcPr>
            <w:tcW w:type="dxa" w:w="1728"/>
          </w:tcPr>
          <w:p>
            <w:r>
              <w:t>443793.0</w:t>
            </w:r>
          </w:p>
        </w:tc>
      </w:tr>
      <w:tr>
        <w:tc>
          <w:tcPr>
            <w:tcW w:type="dxa" w:w="1728"/>
          </w:tcPr>
          <w:p>
            <w:r>
              <w:t>308. UGEL ISLAY</w:t>
            </w:r>
          </w:p>
        </w:tc>
        <w:tc>
          <w:tcPr>
            <w:tcW w:type="dxa" w:w="1728"/>
          </w:tcPr>
          <w:p>
            <w:r>
              <w:t>127048.0</w:t>
            </w:r>
          </w:p>
        </w:tc>
        <w:tc>
          <w:tcPr>
            <w:tcW w:type="dxa" w:w="1728"/>
          </w:tcPr>
          <w:p>
            <w:r>
              <w:t>76260.0</w:t>
            </w:r>
          </w:p>
        </w:tc>
        <w:tc>
          <w:tcPr>
            <w:tcW w:type="dxa" w:w="1728"/>
          </w:tcPr>
          <w:p>
            <w:r>
              <w:t>0.0</w:t>
            </w:r>
          </w:p>
        </w:tc>
        <w:tc>
          <w:tcPr>
            <w:tcW w:type="dxa" w:w="1728"/>
          </w:tcPr>
          <w:p>
            <w:r>
              <w:t>50793.0</w:t>
            </w:r>
          </w:p>
        </w:tc>
      </w:tr>
      <w:tr>
        <w:tc>
          <w:tcPr>
            <w:tcW w:type="dxa" w:w="1728"/>
          </w:tcPr>
          <w:p>
            <w:r>
              <w:t>309. UGEL LA UNION</w:t>
            </w:r>
          </w:p>
        </w:tc>
        <w:tc>
          <w:tcPr>
            <w:tcW w:type="dxa" w:w="1728"/>
          </w:tcPr>
          <w:p>
            <w:r>
              <w:t>1383252.01</w:t>
            </w:r>
          </w:p>
        </w:tc>
        <w:tc>
          <w:tcPr>
            <w:tcW w:type="dxa" w:w="1728"/>
          </w:tcPr>
          <w:p>
            <w:r>
              <w:t>739832.0</w:t>
            </w:r>
          </w:p>
        </w:tc>
        <w:tc>
          <w:tcPr>
            <w:tcW w:type="dxa" w:w="1728"/>
          </w:tcPr>
          <w:p>
            <w:r>
              <w:t>0.0</w:t>
            </w:r>
          </w:p>
        </w:tc>
        <w:tc>
          <w:tcPr>
            <w:tcW w:type="dxa" w:w="1728"/>
          </w:tcPr>
          <w:p>
            <w:r>
              <w:t>643429.0</w:t>
            </w:r>
          </w:p>
        </w:tc>
      </w:tr>
      <w:tr>
        <w:tc>
          <w:tcPr>
            <w:tcW w:type="dxa" w:w="1728"/>
          </w:tcPr>
          <w:p>
            <w:r>
              <w:t>310. UGEL CAYLLOMA</w:t>
            </w:r>
          </w:p>
        </w:tc>
        <w:tc>
          <w:tcPr>
            <w:tcW w:type="dxa" w:w="1728"/>
          </w:tcPr>
          <w:p>
            <w:r>
              <w:t>1865177.99</w:t>
            </w:r>
          </w:p>
        </w:tc>
        <w:tc>
          <w:tcPr>
            <w:tcW w:type="dxa" w:w="1728"/>
          </w:tcPr>
          <w:p>
            <w:r>
              <w:t>997342.0</w:t>
            </w:r>
          </w:p>
        </w:tc>
        <w:tc>
          <w:tcPr>
            <w:tcW w:type="dxa" w:w="1728"/>
          </w:tcPr>
          <w:p>
            <w:r>
              <w:t>0.0</w:t>
            </w:r>
          </w:p>
        </w:tc>
        <w:tc>
          <w:tcPr>
            <w:tcW w:type="dxa" w:w="1728"/>
          </w:tcPr>
          <w:p>
            <w:r>
              <w:t>867847.0</w:t>
            </w:r>
          </w:p>
        </w:tc>
      </w:tr>
      <w:tr>
        <w:tc>
          <w:tcPr>
            <w:tcW w:type="dxa" w:w="1728"/>
          </w:tcPr>
          <w:p>
            <w:r>
              <w:t>311. UGEL LA JOYA</w:t>
            </w:r>
          </w:p>
        </w:tc>
        <w:tc>
          <w:tcPr>
            <w:tcW w:type="dxa" w:w="1728"/>
          </w:tcPr>
          <w:p>
            <w:r>
              <w:t>899640.0</w:t>
            </w:r>
          </w:p>
        </w:tc>
        <w:tc>
          <w:tcPr>
            <w:tcW w:type="dxa" w:w="1728"/>
          </w:tcPr>
          <w:p>
            <w:r>
              <w:t>460852.0</w:t>
            </w:r>
          </w:p>
        </w:tc>
        <w:tc>
          <w:tcPr>
            <w:tcW w:type="dxa" w:w="1728"/>
          </w:tcPr>
          <w:p>
            <w:r>
              <w:t>202410.0</w:t>
            </w:r>
          </w:p>
        </w:tc>
        <w:tc>
          <w:tcPr>
            <w:tcW w:type="dxa" w:w="1728"/>
          </w:tcPr>
          <w:p>
            <w:r>
              <w:t>438825.0</w:t>
            </w:r>
          </w:p>
        </w:tc>
      </w:tr>
    </w:tbl>
    <w:p/>
    <w:p>
      <w:pPr>
        <w:pStyle w:val="Heading1"/>
      </w:pPr>
      <w:r>
        <w:t>6.Pago de Beneficios Sociales</w:t>
      </w:r>
    </w:p>
    <w:p>
      <w:pPr>
        <w:jc w:val="both"/>
      </w:pPr>
      <w:r>
        <w:t xml:space="preserve">Para la Región </w:t>
      </w:r>
      <w:r>
        <w:t>AREQUIPA</w:t>
      </w:r>
      <w:r>
        <w:t xml:space="preserve">, de acuerdo con la nueva estrategia para el pago oportuno de Beneficios Sociales implementada por el MINEDU, se han aprobado pagos por concepto de Asignación por Tiempo de Servicios (ATS), Compensación por Tiempo de Servicios (CTS) y, Subsidio por Luto y Sepelio (SLS) hasta por  un costo de S/ </w:t>
      </w:r>
      <w:r>
        <w:t>7,464,953</w:t>
      </w:r>
      <w:r>
        <w:t xml:space="preserve"> a la fecha , a favor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AREQUIPA</w:t>
      </w:r>
      <w:r>
        <w:t xml:space="preserve"> por el monto de S/. </w:t>
      </w:r>
      <w:r>
        <w:t>5,819,410,</w:t>
      </w:r>
      <w:r>
        <w:t xml:space="preserve"> lo cual fue comunicado a través del </w:t>
      </w:r>
      <w:r>
        <w:t>Oficio Múltiple N° 00011-2021-MINEDU/SPE-OPEP-UPP</w:t>
      </w:r>
    </w:p>
    <w:p>
      <w:pPr>
        <w:jc w:val="both"/>
      </w:pPr>
      <w:r>
        <w:t xml:space="preserve">Con </w:t>
      </w:r>
      <w:r>
        <w:t>Decreto Supremo 072-2021 publicado el 21 de abril de 2021</w:t>
      </w:r>
      <w:r>
        <w:t xml:space="preserve"> en el marco de lo autorizado en los literales a), d) y e) del numeral 40.1 de la Ley de Presupuesto </w:t>
      </w:r>
      <w:r>
        <w:t>2021</w:t>
      </w:r>
      <w:r>
        <w:t xml:space="preserve">, se ha realizado una transferencia de partidas por el monto de S/ </w:t>
      </w:r>
      <w:r>
        <w:t>2,200,389.</w:t>
      </w:r>
      <w:r>
        <w:t xml:space="preserve">, a favor de las Unidades Ejecutoras de Educación de la Región </w:t>
      </w:r>
      <w:r>
        <w:t>AREQUIPA</w:t>
      </w:r>
      <w:r>
        <w:t xml:space="preserve"> para financiar el pago de los beneficios sociales a favor los profesores y auxiliares de educación nombrados y contratados que fueron reconocidos hasta el </w:t>
      </w:r>
      <w:r>
        <w:t>2020</w:t>
      </w:r>
    </w:p>
    <w:p>
      <w:pPr>
        <w:jc w:val="both"/>
      </w:pPr>
      <w:r>
        <w:t xml:space="preserve">Asimismo, mediante </w:t>
      </w:r>
      <w:r>
        <w:t xml:space="preserve">Decreto Supremo 256-2021 publicado el 24 de setiembre de 2021, </w:t>
      </w:r>
      <w:r>
        <w:t xml:space="preserve"> se realizó la segunda transferencia de recursos por concepto de beneficios sociales a favor de docentes y auxiliares nombrados y contratados, cuyos beneficios fueron reconocidos durante el año </w:t>
      </w:r>
      <w:r>
        <w:t>2021</w:t>
      </w:r>
      <w:r>
        <w:t xml:space="preserve">, transfiriéndose S/. </w:t>
      </w:r>
      <w:r>
        <w:t>289,327.</w:t>
      </w:r>
      <w:r>
        <w:t xml:space="preserve">  a las Unidades Ejecutoras de Educación de la Región </w:t>
      </w:r>
      <w:r>
        <w:t>AREQUIPA</w:t>
      </w:r>
    </w:p>
    <w:p>
      <w:pPr>
        <w:jc w:val="both"/>
      </w:pPr>
      <w:r>
        <w:t xml:space="preserve">En el siguiente cuadro se muestran el costo y los montos programados/transferidos a la Región </w:t>
      </w:r>
      <w:r>
        <w:t>AREQUIPA</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 BENEFICIARIOS 2020 Y 2021</w:t>
            </w:r>
          </w:p>
        </w:tc>
        <w:tc>
          <w:tcPr>
            <w:tcW w:type="dxa" w:w="1728"/>
          </w:tcPr>
          <w:p>
            <w:r>
              <w:t>PROGRAMADO POR MINEDU (BENEFICIARIOS 2021)</w:t>
            </w:r>
          </w:p>
        </w:tc>
        <w:tc>
          <w:tcPr>
            <w:tcW w:type="dxa" w:w="1728"/>
          </w:tcPr>
          <w:p>
            <w:r>
              <w:t>TRANSFERENCIA POR DS 072-2021 (BENEFICIARIOS 2020)</w:t>
            </w:r>
          </w:p>
        </w:tc>
        <w:tc>
          <w:tcPr>
            <w:tcW w:type="dxa" w:w="1728"/>
          </w:tcPr>
          <w:p>
            <w:r>
              <w:t>TRANSFERENCIA POR DS 256-2021 (BENEFICIARIOS 2021)</w:t>
            </w:r>
          </w:p>
        </w:tc>
      </w:tr>
      <w:tr>
        <w:tc>
          <w:tcPr>
            <w:tcW w:type="dxa" w:w="1728"/>
          </w:tcPr>
          <w:p>
            <w:r>
              <w:t>300. EDUCACION AREQUIPA</w:t>
            </w:r>
          </w:p>
        </w:tc>
        <w:tc>
          <w:tcPr>
            <w:tcW w:type="dxa" w:w="1728"/>
          </w:tcPr>
          <w:p>
            <w:r>
              <w:t>6784.1</w:t>
            </w:r>
          </w:p>
        </w:tc>
        <w:tc>
          <w:tcPr>
            <w:tcW w:type="dxa" w:w="1728"/>
          </w:tcPr>
          <w:p>
            <w:r>
              <w:t>0.0</w:t>
            </w:r>
          </w:p>
        </w:tc>
        <w:tc>
          <w:tcPr>
            <w:tcW w:type="dxa" w:w="1728"/>
          </w:tcPr>
          <w:p>
            <w:r>
              <w:t>786.0</w:t>
            </w:r>
          </w:p>
        </w:tc>
        <w:tc>
          <w:tcPr>
            <w:tcW w:type="dxa" w:w="1728"/>
          </w:tcPr>
          <w:p>
            <w:r>
              <w:t>6000.0</w:t>
            </w:r>
          </w:p>
        </w:tc>
      </w:tr>
      <w:tr>
        <w:tc>
          <w:tcPr>
            <w:tcW w:type="dxa" w:w="1728"/>
          </w:tcPr>
          <w:p>
            <w:r>
              <w:t>301. COLEGIO MILITAR FRANCISCO BOLOGNESI</w:t>
            </w:r>
          </w:p>
        </w:tc>
        <w:tc>
          <w:tcPr>
            <w:tcW w:type="dxa" w:w="1728"/>
          </w:tcPr>
          <w:p>
            <w:r>
              <w:t>22501.46</w:t>
            </w:r>
          </w:p>
        </w:tc>
        <w:tc>
          <w:tcPr>
            <w:tcW w:type="dxa" w:w="1728"/>
          </w:tcPr>
          <w:p>
            <w:r>
              <w:t>18723.0</w:t>
            </w:r>
          </w:p>
        </w:tc>
        <w:tc>
          <w:tcPr>
            <w:tcW w:type="dxa" w:w="1728"/>
          </w:tcPr>
          <w:p>
            <w:r>
              <w:t>651.0</w:t>
            </w:r>
          </w:p>
        </w:tc>
        <w:tc>
          <w:tcPr>
            <w:tcW w:type="dxa" w:w="1728"/>
          </w:tcPr>
          <w:p>
            <w:r>
              <w:t>3337.0</w:t>
            </w:r>
          </w:p>
        </w:tc>
      </w:tr>
      <w:tr>
        <w:tc>
          <w:tcPr>
            <w:tcW w:type="dxa" w:w="1728"/>
          </w:tcPr>
          <w:p>
            <w:r>
              <w:t>302. EDUCACION AREQUIPA NORTE</w:t>
            </w:r>
          </w:p>
        </w:tc>
        <w:tc>
          <w:tcPr>
            <w:tcW w:type="dxa" w:w="1728"/>
          </w:tcPr>
          <w:p>
            <w:r>
              <w:t>1627747.49</w:t>
            </w:r>
          </w:p>
        </w:tc>
        <w:tc>
          <w:tcPr>
            <w:tcW w:type="dxa" w:w="1728"/>
          </w:tcPr>
          <w:p>
            <w:r>
              <w:t>2088114.0</w:t>
            </w:r>
          </w:p>
        </w:tc>
        <w:tc>
          <w:tcPr>
            <w:tcW w:type="dxa" w:w="1728"/>
          </w:tcPr>
          <w:p>
            <w:r>
              <w:t>313099.0</w:t>
            </w:r>
          </w:p>
        </w:tc>
        <w:tc>
          <w:tcPr>
            <w:tcW w:type="dxa" w:w="1728"/>
          </w:tcPr>
          <w:p>
            <w:r>
              <w:t>0.0</w:t>
            </w:r>
          </w:p>
        </w:tc>
      </w:tr>
      <w:tr>
        <w:tc>
          <w:tcPr>
            <w:tcW w:type="dxa" w:w="1728"/>
          </w:tcPr>
          <w:p>
            <w:r>
              <w:t>303. EDUCACION AREQUIPA SUR</w:t>
            </w:r>
          </w:p>
        </w:tc>
        <w:tc>
          <w:tcPr>
            <w:tcW w:type="dxa" w:w="1728"/>
          </w:tcPr>
          <w:p>
            <w:r>
              <w:t>2825027.54</w:t>
            </w:r>
          </w:p>
        </w:tc>
        <w:tc>
          <w:tcPr>
            <w:tcW w:type="dxa" w:w="1728"/>
          </w:tcPr>
          <w:p>
            <w:r>
              <w:t>1766769.0</w:t>
            </w:r>
          </w:p>
        </w:tc>
        <w:tc>
          <w:tcPr>
            <w:tcW w:type="dxa" w:w="1728"/>
          </w:tcPr>
          <w:p>
            <w:r>
              <w:t>1044891.0</w:t>
            </w:r>
          </w:p>
        </w:tc>
        <w:tc>
          <w:tcPr>
            <w:tcW w:type="dxa" w:w="1728"/>
          </w:tcPr>
          <w:p>
            <w:r>
              <w:t>15122.0</w:t>
            </w:r>
          </w:p>
        </w:tc>
      </w:tr>
      <w:tr>
        <w:tc>
          <w:tcPr>
            <w:tcW w:type="dxa" w:w="1728"/>
          </w:tcPr>
          <w:p>
            <w:r>
              <w:t>304. UGEL CAMANA</w:t>
            </w:r>
          </w:p>
        </w:tc>
        <w:tc>
          <w:tcPr>
            <w:tcW w:type="dxa" w:w="1728"/>
          </w:tcPr>
          <w:p>
            <w:r>
              <w:t>477549.35</w:t>
            </w:r>
          </w:p>
        </w:tc>
        <w:tc>
          <w:tcPr>
            <w:tcW w:type="dxa" w:w="1728"/>
          </w:tcPr>
          <w:p>
            <w:r>
              <w:t>378475.0</w:t>
            </w:r>
          </w:p>
        </w:tc>
        <w:tc>
          <w:tcPr>
            <w:tcW w:type="dxa" w:w="1728"/>
          </w:tcPr>
          <w:p>
            <w:r>
              <w:t>337.0</w:t>
            </w:r>
          </w:p>
        </w:tc>
        <w:tc>
          <w:tcPr>
            <w:tcW w:type="dxa" w:w="1728"/>
          </w:tcPr>
          <w:p>
            <w:r>
              <w:t>98804.0</w:t>
            </w:r>
          </w:p>
        </w:tc>
      </w:tr>
      <w:tr>
        <w:tc>
          <w:tcPr>
            <w:tcW w:type="dxa" w:w="1728"/>
          </w:tcPr>
          <w:p>
            <w:r>
              <w:t>305. UGEL CARAVELI</w:t>
            </w:r>
          </w:p>
        </w:tc>
        <w:tc>
          <w:tcPr>
            <w:tcW w:type="dxa" w:w="1728"/>
          </w:tcPr>
          <w:p>
            <w:r>
              <w:t>311678.37</w:t>
            </w:r>
          </w:p>
        </w:tc>
        <w:tc>
          <w:tcPr>
            <w:tcW w:type="dxa" w:w="1728"/>
          </w:tcPr>
          <w:p>
            <w:r>
              <w:t>145080.0</w:t>
            </w:r>
          </w:p>
        </w:tc>
        <w:tc>
          <w:tcPr>
            <w:tcW w:type="dxa" w:w="1728"/>
          </w:tcPr>
          <w:p>
            <w:r>
              <w:t>106482.0</w:t>
            </w:r>
          </w:p>
        </w:tc>
        <w:tc>
          <w:tcPr>
            <w:tcW w:type="dxa" w:w="1728"/>
          </w:tcPr>
          <w:p>
            <w:r>
              <w:t>60199.0</w:t>
            </w:r>
          </w:p>
        </w:tc>
      </w:tr>
      <w:tr>
        <w:tc>
          <w:tcPr>
            <w:tcW w:type="dxa" w:w="1728"/>
          </w:tcPr>
          <w:p>
            <w:r>
              <w:t>306. UGEL CASTILLA</w:t>
            </w:r>
          </w:p>
        </w:tc>
        <w:tc>
          <w:tcPr>
            <w:tcW w:type="dxa" w:w="1728"/>
          </w:tcPr>
          <w:p>
            <w:r>
              <w:t>292208.74</w:t>
            </w:r>
          </w:p>
        </w:tc>
        <w:tc>
          <w:tcPr>
            <w:tcW w:type="dxa" w:w="1728"/>
          </w:tcPr>
          <w:p>
            <w:r>
              <w:t>217645.0</w:t>
            </w:r>
          </w:p>
        </w:tc>
        <w:tc>
          <w:tcPr>
            <w:tcW w:type="dxa" w:w="1728"/>
          </w:tcPr>
          <w:p>
            <w:r>
              <w:t>86725.0</w:t>
            </w:r>
          </w:p>
        </w:tc>
        <w:tc>
          <w:tcPr>
            <w:tcW w:type="dxa" w:w="1728"/>
          </w:tcPr>
          <w:p>
            <w:r>
              <w:t>0.0</w:t>
            </w:r>
          </w:p>
        </w:tc>
      </w:tr>
      <w:tr>
        <w:tc>
          <w:tcPr>
            <w:tcW w:type="dxa" w:w="1728"/>
          </w:tcPr>
          <w:p>
            <w:r>
              <w:t>307. UGEL CONDESUYOS</w:t>
            </w:r>
          </w:p>
        </w:tc>
        <w:tc>
          <w:tcPr>
            <w:tcW w:type="dxa" w:w="1728"/>
          </w:tcPr>
          <w:p>
            <w:r>
              <w:t>240989.9</w:t>
            </w:r>
          </w:p>
        </w:tc>
        <w:tc>
          <w:tcPr>
            <w:tcW w:type="dxa" w:w="1728"/>
          </w:tcPr>
          <w:p>
            <w:r>
              <w:t>128287.0</w:t>
            </w:r>
          </w:p>
        </w:tc>
        <w:tc>
          <w:tcPr>
            <w:tcW w:type="dxa" w:w="1728"/>
          </w:tcPr>
          <w:p>
            <w:r>
              <w:t>54866.0</w:t>
            </w:r>
          </w:p>
        </w:tc>
        <w:tc>
          <w:tcPr>
            <w:tcW w:type="dxa" w:w="1728"/>
          </w:tcPr>
          <w:p>
            <w:r>
              <w:t>71489.0</w:t>
            </w:r>
          </w:p>
        </w:tc>
      </w:tr>
      <w:tr>
        <w:tc>
          <w:tcPr>
            <w:tcW w:type="dxa" w:w="1728"/>
          </w:tcPr>
          <w:p>
            <w:r>
              <w:t>308. UGEL ISLAY</w:t>
            </w:r>
          </w:p>
        </w:tc>
        <w:tc>
          <w:tcPr>
            <w:tcW w:type="dxa" w:w="1728"/>
          </w:tcPr>
          <w:p>
            <w:r>
              <w:t>420529.42</w:t>
            </w:r>
          </w:p>
        </w:tc>
        <w:tc>
          <w:tcPr>
            <w:tcW w:type="dxa" w:w="1728"/>
          </w:tcPr>
          <w:p>
            <w:r>
              <w:t>230231.0</w:t>
            </w:r>
          </w:p>
        </w:tc>
        <w:tc>
          <w:tcPr>
            <w:tcW w:type="dxa" w:w="1728"/>
          </w:tcPr>
          <w:p>
            <w:r>
              <w:t>224967.0</w:t>
            </w:r>
          </w:p>
        </w:tc>
        <w:tc>
          <w:tcPr>
            <w:tcW w:type="dxa" w:w="1728"/>
          </w:tcPr>
          <w:p>
            <w:r>
              <w:t>0.0</w:t>
            </w:r>
          </w:p>
        </w:tc>
      </w:tr>
      <w:tr>
        <w:tc>
          <w:tcPr>
            <w:tcW w:type="dxa" w:w="1728"/>
          </w:tcPr>
          <w:p>
            <w:r>
              <w:t>309. UGEL LA UNION</w:t>
            </w:r>
          </w:p>
        </w:tc>
        <w:tc>
          <w:tcPr>
            <w:tcW w:type="dxa" w:w="1728"/>
          </w:tcPr>
          <w:p>
            <w:r>
              <w:t>251263.99</w:t>
            </w:r>
          </w:p>
        </w:tc>
        <w:tc>
          <w:tcPr>
            <w:tcW w:type="dxa" w:w="1728"/>
          </w:tcPr>
          <w:p>
            <w:r>
              <w:t>253357.0</w:t>
            </w:r>
          </w:p>
        </w:tc>
        <w:tc>
          <w:tcPr>
            <w:tcW w:type="dxa" w:w="1728"/>
          </w:tcPr>
          <w:p>
            <w:r>
              <w:t>0.0</w:t>
            </w:r>
          </w:p>
        </w:tc>
        <w:tc>
          <w:tcPr>
            <w:tcW w:type="dxa" w:w="1728"/>
          </w:tcPr>
          <w:p>
            <w:r>
              <w:t>0.0</w:t>
            </w:r>
          </w:p>
        </w:tc>
      </w:tr>
      <w:tr>
        <w:tc>
          <w:tcPr>
            <w:tcW w:type="dxa" w:w="1728"/>
          </w:tcPr>
          <w:p>
            <w:r>
              <w:t>310. UGEL CAYLLOMA</w:t>
            </w:r>
          </w:p>
        </w:tc>
        <w:tc>
          <w:tcPr>
            <w:tcW w:type="dxa" w:w="1728"/>
          </w:tcPr>
          <w:p>
            <w:r>
              <w:t>344513.21</w:t>
            </w:r>
          </w:p>
        </w:tc>
        <w:tc>
          <w:tcPr>
            <w:tcW w:type="dxa" w:w="1728"/>
          </w:tcPr>
          <w:p>
            <w:r>
              <w:t>176069.0</w:t>
            </w:r>
          </w:p>
        </w:tc>
        <w:tc>
          <w:tcPr>
            <w:tcW w:type="dxa" w:w="1728"/>
          </w:tcPr>
          <w:p>
            <w:r>
              <w:t>137431.0</w:t>
            </w:r>
          </w:p>
        </w:tc>
        <w:tc>
          <w:tcPr>
            <w:tcW w:type="dxa" w:w="1728"/>
          </w:tcPr>
          <w:p>
            <w:r>
              <w:t>34376.0</w:t>
            </w:r>
          </w:p>
        </w:tc>
      </w:tr>
      <w:tr>
        <w:tc>
          <w:tcPr>
            <w:tcW w:type="dxa" w:w="1728"/>
          </w:tcPr>
          <w:p>
            <w:r>
              <w:t>311. UGEL LA JOYA</w:t>
            </w:r>
          </w:p>
        </w:tc>
        <w:tc>
          <w:tcPr>
            <w:tcW w:type="dxa" w:w="1728"/>
          </w:tcPr>
          <w:p>
            <w:r>
              <w:t>644159.38</w:t>
            </w:r>
          </w:p>
        </w:tc>
        <w:tc>
          <w:tcPr>
            <w:tcW w:type="dxa" w:w="1728"/>
          </w:tcPr>
          <w:p>
            <w:r>
              <w:t>416660.0</w:t>
            </w:r>
          </w:p>
        </w:tc>
        <w:tc>
          <w:tcPr>
            <w:tcW w:type="dxa" w:w="1728"/>
          </w:tcPr>
          <w:p>
            <w:r>
              <w:t>230154.0</w:t>
            </w:r>
          </w:p>
        </w:tc>
        <w:tc>
          <w:tcPr>
            <w:tcW w:type="dxa" w:w="1728"/>
          </w:tcPr>
          <w:p>
            <w:r>
              <w:t>0.0</w:t>
            </w:r>
          </w:p>
        </w:tc>
      </w:tr>
    </w:tbl>
    <w:p/>
    <w:p>
      <w:pPr>
        <w:jc w:val="both"/>
      </w:pPr>
      <w:r>
        <w:t xml:space="preserve"> De la misma forma, durante el presente año, para la Región </w:t>
      </w:r>
      <w:r>
        <w:t>AREQUIPA</w:t>
      </w:r>
      <w:r>
        <w:t xml:space="preserve"> se ha realizado las siguientes transferenciasn</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DE URGENCIA N 065-2021</w:t>
            </w:r>
          </w:p>
        </w:tc>
        <w:tc>
          <w:tcPr>
            <w:tcW w:type="dxa" w:w="2880"/>
          </w:tcPr>
          <w:p>
            <w:r>
              <w:t>PEM 2021</w:t>
            </w:r>
          </w:p>
        </w:tc>
        <w:tc>
          <w:tcPr>
            <w:tcW w:type="dxa" w:w="2880"/>
          </w:tcPr>
          <w:p>
            <w:r>
              <w:t>95,468</w:t>
            </w:r>
          </w:p>
        </w:tc>
      </w:tr>
      <w:tr>
        <w:tc>
          <w:tcPr>
            <w:tcW w:type="dxa" w:w="2880"/>
          </w:tcPr>
          <w:p>
            <w:r>
              <w:t>DECRETO SUPREMO N 044-2021-EF</w:t>
            </w:r>
          </w:p>
        </w:tc>
        <w:tc>
          <w:tcPr>
            <w:tcW w:type="dxa" w:w="2880"/>
          </w:tcPr>
          <w:p>
            <w:r>
              <w:t>Contratación de plazas docentes en instituciones educativas de educación básica del Ministerio de Defensa</w:t>
            </w:r>
          </w:p>
        </w:tc>
        <w:tc>
          <w:tcPr>
            <w:tcW w:type="dxa" w:w="2880"/>
          </w:tcPr>
          <w:p>
            <w:r>
              <w:t>260,073</w:t>
            </w:r>
          </w:p>
        </w:tc>
      </w:tr>
      <w:tr>
        <w:tc>
          <w:tcPr>
            <w:tcW w:type="dxa" w:w="2880"/>
          </w:tcPr>
          <w:p>
            <w:r>
              <w:t>DECRETO SUPREMO N 078-2021-EF</w:t>
            </w:r>
          </w:p>
        </w:tc>
        <w:tc>
          <w:tcPr>
            <w:tcW w:type="dxa" w:w="2880"/>
          </w:tcPr>
          <w:p>
            <w:r>
              <w:t>PEM 2020</w:t>
            </w:r>
          </w:p>
        </w:tc>
        <w:tc>
          <w:tcPr>
            <w:tcW w:type="dxa" w:w="2880"/>
          </w:tcPr>
          <w:p>
            <w:r>
              <w:t>3,528,537</w:t>
            </w:r>
          </w:p>
        </w:tc>
      </w:tr>
      <w:tr>
        <w:tc>
          <w:tcPr>
            <w:tcW w:type="dxa" w:w="2880"/>
          </w:tcPr>
          <w:p>
            <w:r>
              <w:t>DECRETO SUPREMO N 078-2021-EF</w:t>
            </w:r>
          </w:p>
        </w:tc>
        <w:tc>
          <w:tcPr>
            <w:tcW w:type="dxa" w:w="2880"/>
          </w:tcPr>
          <w:p>
            <w:r>
              <w:t>RACIONALIZACIÓN 2020</w:t>
            </w:r>
          </w:p>
        </w:tc>
        <w:tc>
          <w:tcPr>
            <w:tcW w:type="dxa" w:w="2880"/>
          </w:tcPr>
          <w:p>
            <w:r>
              <w:t>3,727,852</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