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 LIBERTAD</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LA LIBERTAD</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 LIBERTAD</w:t>
      </w:r>
      <w:r>
        <w:t xml:space="preserve"> cuentan con </w:t>
      </w:r>
      <w:r>
        <w:t>26,839,020</w:t>
      </w:r>
      <w:r>
        <w:t xml:space="preserve"> millones en su Presupuesto Institucional Modificado (PIM) para el     financiamiento de intervenciones y acciones pedagógicas, de los cuales se han ejecutado S/ </w:t>
      </w:r>
      <w:r>
        <w:t>17,050,009</w:t>
      </w:r>
      <w:r>
        <w:t xml:space="preserve"> lo cual corresponde a </w:t>
      </w:r>
      <w:r>
        <w:t>63.5%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28,516</w:t>
            </w:r>
          </w:p>
        </w:tc>
        <w:tc>
          <w:tcPr>
            <w:tcW w:type="dxa" w:w="1728"/>
          </w:tcPr>
          <w:p>
            <w:r>
              <w:t>28,216</w:t>
            </w:r>
          </w:p>
        </w:tc>
        <w:tc>
          <w:tcPr>
            <w:tcW w:type="dxa" w:w="1728"/>
          </w:tcPr>
          <w:p>
            <w:r>
              <w:t>21,267</w:t>
            </w:r>
          </w:p>
        </w:tc>
        <w:tc>
          <w:tcPr>
            <w:tcW w:type="dxa" w:w="1728"/>
          </w:tcPr>
          <w:p>
            <w:r>
              <w:t>76.9%</w:t>
            </w:r>
          </w:p>
        </w:tc>
      </w:tr>
      <w:tr>
        <w:tc>
          <w:tcPr>
            <w:tcW w:type="dxa" w:w="1728"/>
          </w:tcPr>
          <w:p>
            <w:r>
              <w:t>Absorción</w:t>
            </w:r>
          </w:p>
        </w:tc>
        <w:tc>
          <w:tcPr>
            <w:tcW w:type="dxa" w:w="1728"/>
          </w:tcPr>
          <w:p>
            <w:r>
              <w:t>457,895</w:t>
            </w:r>
          </w:p>
        </w:tc>
        <w:tc>
          <w:tcPr>
            <w:tcW w:type="dxa" w:w="1728"/>
          </w:tcPr>
          <w:p>
            <w:r>
              <w:t>429,425</w:t>
            </w:r>
          </w:p>
        </w:tc>
        <w:tc>
          <w:tcPr>
            <w:tcW w:type="dxa" w:w="1728"/>
          </w:tcPr>
          <w:p>
            <w:r>
              <w:t>342,548</w:t>
            </w:r>
          </w:p>
        </w:tc>
        <w:tc>
          <w:tcPr>
            <w:tcW w:type="dxa" w:w="1728"/>
          </w:tcPr>
          <w:p>
            <w:r>
              <w:t>66.5%</w:t>
            </w:r>
          </w:p>
        </w:tc>
      </w:tr>
      <w:tr>
        <w:tc>
          <w:tcPr>
            <w:tcW w:type="dxa" w:w="1728"/>
          </w:tcPr>
          <w:p>
            <w:r>
              <w:t>Acciones comunes del PP 107</w:t>
            </w:r>
          </w:p>
        </w:tc>
        <w:tc>
          <w:tcPr>
            <w:tcW w:type="dxa" w:w="1728"/>
          </w:tcPr>
          <w:p>
            <w:r>
              <w:t>34,416</w:t>
            </w:r>
          </w:p>
        </w:tc>
        <w:tc>
          <w:tcPr>
            <w:tcW w:type="dxa" w:w="1728"/>
          </w:tcPr>
          <w:p>
            <w:r>
              <w:t>34,416</w:t>
            </w:r>
          </w:p>
        </w:tc>
        <w:tc>
          <w:tcPr>
            <w:tcW w:type="dxa" w:w="1728"/>
          </w:tcPr>
          <w:p>
            <w:r>
              <w:t>28,294</w:t>
            </w:r>
          </w:p>
        </w:tc>
        <w:tc>
          <w:tcPr>
            <w:tcW w:type="dxa" w:w="1728"/>
          </w:tcPr>
          <w:p>
            <w:r>
              <w:t>99.3%</w:t>
            </w:r>
          </w:p>
        </w:tc>
      </w:tr>
      <w:tr>
        <w:tc>
          <w:tcPr>
            <w:tcW w:type="dxa" w:w="1728"/>
          </w:tcPr>
          <w:p>
            <w:r>
              <w:t>Acciones comunes del PP 90</w:t>
            </w:r>
          </w:p>
        </w:tc>
        <w:tc>
          <w:tcPr>
            <w:tcW w:type="dxa" w:w="1728"/>
          </w:tcPr>
          <w:p>
            <w:r>
              <w:t>124,652</w:t>
            </w:r>
          </w:p>
        </w:tc>
        <w:tc>
          <w:tcPr>
            <w:tcW w:type="dxa" w:w="1728"/>
          </w:tcPr>
          <w:p>
            <w:r>
              <w:t>123,285</w:t>
            </w:r>
          </w:p>
        </w:tc>
        <w:tc>
          <w:tcPr>
            <w:tcW w:type="dxa" w:w="1728"/>
          </w:tcPr>
          <w:p>
            <w:r>
              <w:t>91,761</w:t>
            </w:r>
          </w:p>
        </w:tc>
        <w:tc>
          <w:tcPr>
            <w:tcW w:type="dxa" w:w="1728"/>
          </w:tcPr>
          <w:p>
            <w:r>
              <w:t>101.6%</w:t>
            </w:r>
          </w:p>
        </w:tc>
      </w:tr>
      <w:tr>
        <w:tc>
          <w:tcPr>
            <w:tcW w:type="dxa" w:w="1728"/>
          </w:tcPr>
          <w:p>
            <w:r>
              <w:t>CAS UGEL</w:t>
            </w:r>
          </w:p>
        </w:tc>
        <w:tc>
          <w:tcPr>
            <w:tcW w:type="dxa" w:w="1728"/>
          </w:tcPr>
          <w:p>
            <w:r>
              <w:t>988,205</w:t>
            </w:r>
          </w:p>
        </w:tc>
        <w:tc>
          <w:tcPr>
            <w:tcW w:type="dxa" w:w="1728"/>
          </w:tcPr>
          <w:p>
            <w:r>
              <w:t>909,398</w:t>
            </w:r>
          </w:p>
        </w:tc>
        <w:tc>
          <w:tcPr>
            <w:tcW w:type="dxa" w:w="1728"/>
          </w:tcPr>
          <w:p>
            <w:r>
              <w:t>744,066</w:t>
            </w:r>
          </w:p>
        </w:tc>
        <w:tc>
          <w:tcPr>
            <w:tcW w:type="dxa" w:w="1728"/>
          </w:tcPr>
          <w:p>
            <w:r>
              <w:t>72.9%</w:t>
            </w:r>
          </w:p>
        </w:tc>
      </w:tr>
      <w:tr>
        <w:tc>
          <w:tcPr>
            <w:tcW w:type="dxa" w:w="1728"/>
          </w:tcPr>
          <w:p>
            <w:r>
              <w:t>CRFA</w:t>
            </w:r>
          </w:p>
        </w:tc>
        <w:tc>
          <w:tcPr>
            <w:tcW w:type="dxa" w:w="1728"/>
          </w:tcPr>
          <w:p>
            <w:r>
              <w:t>86,761</w:t>
            </w:r>
          </w:p>
        </w:tc>
        <w:tc>
          <w:tcPr>
            <w:tcW w:type="dxa" w:w="1728"/>
          </w:tcPr>
          <w:p>
            <w:r>
              <w:t>71,464</w:t>
            </w:r>
          </w:p>
        </w:tc>
        <w:tc>
          <w:tcPr>
            <w:tcW w:type="dxa" w:w="1728"/>
          </w:tcPr>
          <w:p>
            <w:r>
              <w:t>64,299</w:t>
            </w:r>
          </w:p>
        </w:tc>
        <w:tc>
          <w:tcPr>
            <w:tcW w:type="dxa" w:w="1728"/>
          </w:tcPr>
          <w:p>
            <w:r>
              <w:t>92.6%</w:t>
            </w:r>
          </w:p>
        </w:tc>
      </w:tr>
      <w:tr>
        <w:tc>
          <w:tcPr>
            <w:tcW w:type="dxa" w:w="1728"/>
          </w:tcPr>
          <w:p>
            <w:r>
              <w:t>Convivencia Escolar</w:t>
            </w:r>
          </w:p>
        </w:tc>
        <w:tc>
          <w:tcPr>
            <w:tcW w:type="dxa" w:w="1728"/>
          </w:tcPr>
          <w:p>
            <w:r>
              <w:t>939,473</w:t>
            </w:r>
          </w:p>
        </w:tc>
        <w:tc>
          <w:tcPr>
            <w:tcW w:type="dxa" w:w="1728"/>
          </w:tcPr>
          <w:p>
            <w:r>
              <w:t>915,841</w:t>
            </w:r>
          </w:p>
        </w:tc>
        <w:tc>
          <w:tcPr>
            <w:tcW w:type="dxa" w:w="1728"/>
          </w:tcPr>
          <w:p>
            <w:r>
              <w:t>795,566</w:t>
            </w:r>
          </w:p>
        </w:tc>
        <w:tc>
          <w:tcPr>
            <w:tcW w:type="dxa" w:w="1728"/>
          </w:tcPr>
          <w:p>
            <w:r>
              <w:t>84.2%</w:t>
            </w:r>
          </w:p>
        </w:tc>
      </w:tr>
      <w:tr>
        <w:tc>
          <w:tcPr>
            <w:tcW w:type="dxa" w:w="1728"/>
          </w:tcPr>
          <w:p>
            <w:r>
              <w:t>Fortalecimiento de acciones del PP 107</w:t>
            </w:r>
          </w:p>
        </w:tc>
        <w:tc>
          <w:tcPr>
            <w:tcW w:type="dxa" w:w="1728"/>
          </w:tcPr>
          <w:p>
            <w:r>
              <w:t>432,960</w:t>
            </w:r>
          </w:p>
        </w:tc>
        <w:tc>
          <w:tcPr>
            <w:tcW w:type="dxa" w:w="1728"/>
          </w:tcPr>
          <w:p>
            <w:r>
              <w:t>424,700</w:t>
            </w:r>
          </w:p>
        </w:tc>
        <w:tc>
          <w:tcPr>
            <w:tcW w:type="dxa" w:w="1728"/>
          </w:tcPr>
          <w:p>
            <w:r>
              <w:t>354,295</w:t>
            </w:r>
          </w:p>
        </w:tc>
        <w:tc>
          <w:tcPr>
            <w:tcW w:type="dxa" w:w="1728"/>
          </w:tcPr>
          <w:p>
            <w:r>
              <w:t>98.5%</w:t>
            </w:r>
          </w:p>
        </w:tc>
      </w:tr>
      <w:tr>
        <w:tc>
          <w:tcPr>
            <w:tcW w:type="dxa" w:w="1728"/>
          </w:tcPr>
          <w:p>
            <w:r>
              <w:t>Fortalecimiento de competencias para uso de dispositivos electrónicos</w:t>
            </w:r>
          </w:p>
        </w:tc>
        <w:tc>
          <w:tcPr>
            <w:tcW w:type="dxa" w:w="1728"/>
          </w:tcPr>
          <w:p>
            <w:r>
              <w:t>4,560,940</w:t>
            </w:r>
          </w:p>
        </w:tc>
        <w:tc>
          <w:tcPr>
            <w:tcW w:type="dxa" w:w="1728"/>
          </w:tcPr>
          <w:p>
            <w:r>
              <w:t>4,003,137</w:t>
            </w:r>
          </w:p>
        </w:tc>
        <w:tc>
          <w:tcPr>
            <w:tcW w:type="dxa" w:w="1728"/>
          </w:tcPr>
          <w:p>
            <w:r>
              <w:t>3,122,910</w:t>
            </w:r>
          </w:p>
        </w:tc>
        <w:tc>
          <w:tcPr>
            <w:tcW w:type="dxa" w:w="1728"/>
          </w:tcPr>
          <w:p>
            <w:r>
              <w:t>72.2%</w:t>
            </w:r>
          </w:p>
        </w:tc>
      </w:tr>
      <w:tr>
        <w:tc>
          <w:tcPr>
            <w:tcW w:type="dxa" w:w="1728"/>
          </w:tcPr>
          <w:p>
            <w:r>
              <w:t>Fortalecimiento de las acciones del PP 106</w:t>
            </w:r>
          </w:p>
        </w:tc>
        <w:tc>
          <w:tcPr>
            <w:tcW w:type="dxa" w:w="1728"/>
          </w:tcPr>
          <w:p>
            <w:r>
              <w:t>443,326</w:t>
            </w:r>
          </w:p>
        </w:tc>
        <w:tc>
          <w:tcPr>
            <w:tcW w:type="dxa" w:w="1728"/>
          </w:tcPr>
          <w:p>
            <w:r>
              <w:t>404,291</w:t>
            </w:r>
          </w:p>
        </w:tc>
        <w:tc>
          <w:tcPr>
            <w:tcW w:type="dxa" w:w="1728"/>
          </w:tcPr>
          <w:p>
            <w:r>
              <w:t>277,556</w:t>
            </w:r>
          </w:p>
        </w:tc>
        <w:tc>
          <w:tcPr>
            <w:tcW w:type="dxa" w:w="1728"/>
          </w:tcPr>
          <w:p>
            <w:r>
              <w:t>65.6%</w:t>
            </w:r>
          </w:p>
        </w:tc>
      </w:tr>
      <w:tr>
        <w:tc>
          <w:tcPr>
            <w:tcW w:type="dxa" w:w="1728"/>
          </w:tcPr>
          <w:p>
            <w:r>
              <w:t>JEC</w:t>
            </w:r>
          </w:p>
        </w:tc>
        <w:tc>
          <w:tcPr>
            <w:tcW w:type="dxa" w:w="1728"/>
          </w:tcPr>
          <w:p>
            <w:r>
              <w:t>4,097,426</w:t>
            </w:r>
          </w:p>
        </w:tc>
        <w:tc>
          <w:tcPr>
            <w:tcW w:type="dxa" w:w="1728"/>
          </w:tcPr>
          <w:p>
            <w:r>
              <w:t>3,752,385</w:t>
            </w:r>
          </w:p>
        </w:tc>
        <w:tc>
          <w:tcPr>
            <w:tcW w:type="dxa" w:w="1728"/>
          </w:tcPr>
          <w:p>
            <w:r>
              <w:t>3,061,480</w:t>
            </w:r>
          </w:p>
        </w:tc>
        <w:tc>
          <w:tcPr>
            <w:tcW w:type="dxa" w:w="1728"/>
          </w:tcPr>
          <w:p>
            <w:r>
              <w:t>91.1%</w:t>
            </w:r>
          </w:p>
        </w:tc>
      </w:tr>
      <w:tr>
        <w:tc>
          <w:tcPr>
            <w:tcW w:type="dxa" w:w="1728"/>
          </w:tcPr>
          <w:p>
            <w:r>
              <w:t>Redes Rurales</w:t>
            </w:r>
          </w:p>
        </w:tc>
        <w:tc>
          <w:tcPr>
            <w:tcW w:type="dxa" w:w="1728"/>
          </w:tcPr>
          <w:p>
            <w:r>
              <w:t>1,168,511</w:t>
            </w:r>
          </w:p>
        </w:tc>
        <w:tc>
          <w:tcPr>
            <w:tcW w:type="dxa" w:w="1728"/>
          </w:tcPr>
          <w:p>
            <w:r>
              <w:t>1,073,709</w:t>
            </w:r>
          </w:p>
        </w:tc>
        <w:tc>
          <w:tcPr>
            <w:tcW w:type="dxa" w:w="1728"/>
          </w:tcPr>
          <w:p>
            <w:r>
              <w:t>916,515</w:t>
            </w:r>
          </w:p>
        </w:tc>
        <w:tc>
          <w:tcPr>
            <w:tcW w:type="dxa" w:w="1728"/>
          </w:tcPr>
          <w:p>
            <w:r>
              <w:t>87.8%</w:t>
            </w:r>
          </w:p>
        </w:tc>
      </w:tr>
      <w:tr>
        <w:tc>
          <w:tcPr>
            <w:tcW w:type="dxa" w:w="1728"/>
          </w:tcPr>
          <w:p>
            <w:r>
              <w:t>SEHO</w:t>
            </w:r>
          </w:p>
        </w:tc>
        <w:tc>
          <w:tcPr>
            <w:tcW w:type="dxa" w:w="1728"/>
          </w:tcPr>
          <w:p>
            <w:r>
              <w:t>41,016</w:t>
            </w:r>
          </w:p>
        </w:tc>
        <w:tc>
          <w:tcPr>
            <w:tcW w:type="dxa" w:w="1728"/>
          </w:tcPr>
          <w:p>
            <w:r>
              <w:t>26,942</w:t>
            </w:r>
          </w:p>
        </w:tc>
        <w:tc>
          <w:tcPr>
            <w:tcW w:type="dxa" w:w="1728"/>
          </w:tcPr>
          <w:p>
            <w:r>
              <w:t>26,507</w:t>
            </w:r>
          </w:p>
        </w:tc>
        <w:tc>
          <w:tcPr>
            <w:tcW w:type="dxa" w:w="1728"/>
          </w:tcPr>
          <w:p>
            <w:r>
              <w:t>70.1%</w:t>
            </w:r>
          </w:p>
        </w:tc>
      </w:tr>
      <w:tr>
        <w:tc>
          <w:tcPr>
            <w:tcW w:type="dxa" w:w="1728"/>
          </w:tcPr>
          <w:p>
            <w:r>
              <w:t>Supervisión de IIEE privadas</w:t>
            </w:r>
          </w:p>
        </w:tc>
        <w:tc>
          <w:tcPr>
            <w:tcW w:type="dxa" w:w="1728"/>
          </w:tcPr>
          <w:p>
            <w:r>
              <w:t>1,042,630</w:t>
            </w:r>
          </w:p>
        </w:tc>
        <w:tc>
          <w:tcPr>
            <w:tcW w:type="dxa" w:w="1728"/>
          </w:tcPr>
          <w:p>
            <w:r>
              <w:t>968,373</w:t>
            </w:r>
          </w:p>
        </w:tc>
        <w:tc>
          <w:tcPr>
            <w:tcW w:type="dxa" w:w="1728"/>
          </w:tcPr>
          <w:p>
            <w:r>
              <w:t>767,736</w:t>
            </w:r>
          </w:p>
        </w:tc>
        <w:tc>
          <w:tcPr>
            <w:tcW w:type="dxa" w:w="1728"/>
          </w:tcPr>
          <w:p>
            <w:r>
              <w:t>78.7%</w:t>
            </w:r>
          </w:p>
        </w:tc>
      </w:tr>
      <w:tr>
        <w:tc>
          <w:tcPr>
            <w:tcW w:type="dxa" w:w="1728"/>
          </w:tcPr>
          <w:p>
            <w:r>
              <w:t>147. Institutos Tecnológicos</w:t>
            </w:r>
          </w:p>
        </w:tc>
        <w:tc>
          <w:tcPr>
            <w:tcW w:type="dxa" w:w="1728"/>
          </w:tcPr>
          <w:p>
            <w:r>
              <w:t>1,057,646</w:t>
            </w:r>
          </w:p>
        </w:tc>
        <w:tc>
          <w:tcPr>
            <w:tcW w:type="dxa" w:w="1728"/>
          </w:tcPr>
          <w:p>
            <w:r>
              <w:t>848,121</w:t>
            </w:r>
          </w:p>
        </w:tc>
        <w:tc>
          <w:tcPr>
            <w:tcW w:type="dxa" w:w="1728"/>
          </w:tcPr>
          <w:p>
            <w:r>
              <w:t>355,246</w:t>
            </w:r>
          </w:p>
        </w:tc>
        <w:tc>
          <w:tcPr>
            <w:tcW w:type="dxa" w:w="1728"/>
          </w:tcPr>
          <w:p>
            <w:r>
              <w:t>71.3%</w:t>
            </w:r>
          </w:p>
        </w:tc>
      </w:tr>
      <w:tr>
        <w:tc>
          <w:tcPr>
            <w:tcW w:type="dxa" w:w="1728"/>
          </w:tcPr>
          <w:p>
            <w:r>
              <w:t>Acciones comunes - Acompañatic</w:t>
            </w:r>
          </w:p>
        </w:tc>
        <w:tc>
          <w:tcPr>
            <w:tcW w:type="dxa" w:w="1728"/>
          </w:tcPr>
          <w:p>
            <w:r>
              <w:t>198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CRFA</w:t>
            </w:r>
          </w:p>
        </w:tc>
        <w:tc>
          <w:tcPr>
            <w:tcW w:type="dxa" w:w="1728"/>
          </w:tcPr>
          <w:p>
            <w:r>
              <w:t>7,680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135,888</w:t>
            </w:r>
          </w:p>
        </w:tc>
        <w:tc>
          <w:tcPr>
            <w:tcW w:type="dxa" w:w="1728"/>
          </w:tcPr>
          <w:p>
            <w:r>
              <w:t>68,237</w:t>
            </w:r>
          </w:p>
        </w:tc>
        <w:tc>
          <w:tcPr>
            <w:tcW w:type="dxa" w:w="1728"/>
          </w:tcPr>
          <w:p>
            <w:r>
              <w:t>31,637</w:t>
            </w:r>
          </w:p>
        </w:tc>
        <w:tc>
          <w:tcPr>
            <w:tcW w:type="dxa" w:w="1728"/>
          </w:tcPr>
          <w:p>
            <w:r>
              <w:t>25.7%</w:t>
            </w:r>
          </w:p>
        </w:tc>
      </w:tr>
      <w:tr>
        <w:tc>
          <w:tcPr>
            <w:tcW w:type="dxa" w:w="1728"/>
          </w:tcPr>
          <w:p>
            <w:r>
              <w:t>Distribución de materiales educativos</w:t>
            </w:r>
          </w:p>
        </w:tc>
        <w:tc>
          <w:tcPr>
            <w:tcW w:type="dxa" w:w="1728"/>
          </w:tcPr>
          <w:p>
            <w:r>
              <w:t>3,449,963</w:t>
            </w:r>
          </w:p>
        </w:tc>
        <w:tc>
          <w:tcPr>
            <w:tcW w:type="dxa" w:w="1728"/>
          </w:tcPr>
          <w:p>
            <w:r>
              <w:t>1,732,501</w:t>
            </w:r>
          </w:p>
        </w:tc>
        <w:tc>
          <w:tcPr>
            <w:tcW w:type="dxa" w:w="1728"/>
          </w:tcPr>
          <w:p>
            <w:r>
              <w:t>1,725,425</w:t>
            </w:r>
          </w:p>
        </w:tc>
        <w:tc>
          <w:tcPr>
            <w:tcW w:type="dxa" w:w="1728"/>
          </w:tcPr>
          <w:p>
            <w:r>
              <w:t>86.3%</w:t>
            </w:r>
          </w:p>
        </w:tc>
      </w:tr>
      <w:tr>
        <w:tc>
          <w:tcPr>
            <w:tcW w:type="dxa" w:w="1728"/>
          </w:tcPr>
          <w:p>
            <w:r>
              <w:t>Fortalecimiento de competencias para uso de dispositivos electrónicos</w:t>
            </w:r>
          </w:p>
        </w:tc>
        <w:tc>
          <w:tcPr>
            <w:tcW w:type="dxa" w:w="1728"/>
          </w:tcPr>
          <w:p>
            <w:r>
              <w:t>825,894</w:t>
            </w:r>
          </w:p>
        </w:tc>
        <w:tc>
          <w:tcPr>
            <w:tcW w:type="dxa" w:w="1728"/>
          </w:tcPr>
          <w:p>
            <w:r>
              <w:t>26,366</w:t>
            </w:r>
          </w:p>
        </w:tc>
        <w:tc>
          <w:tcPr>
            <w:tcW w:type="dxa" w:w="1728"/>
          </w:tcPr>
          <w:p>
            <w:r>
              <w:t>15,666</w:t>
            </w:r>
          </w:p>
        </w:tc>
        <w:tc>
          <w:tcPr>
            <w:tcW w:type="dxa" w:w="1728"/>
          </w:tcPr>
          <w:p>
            <w:r>
              <w:t>1.9%</w:t>
            </w:r>
          </w:p>
        </w:tc>
      </w:tr>
      <w:tr>
        <w:tc>
          <w:tcPr>
            <w:tcW w:type="dxa" w:w="1728"/>
          </w:tcPr>
          <w:p>
            <w:r>
              <w:t>Fortalecimiento de las acciones del PP 106</w:t>
            </w:r>
          </w:p>
        </w:tc>
        <w:tc>
          <w:tcPr>
            <w:tcW w:type="dxa" w:w="1728"/>
          </w:tcPr>
          <w:p>
            <w:r>
              <w:t>440,663</w:t>
            </w:r>
          </w:p>
        </w:tc>
        <w:tc>
          <w:tcPr>
            <w:tcW w:type="dxa" w:w="1728"/>
          </w:tcPr>
          <w:p>
            <w:r>
              <w:t>269,001</w:t>
            </w:r>
          </w:p>
        </w:tc>
        <w:tc>
          <w:tcPr>
            <w:tcW w:type="dxa" w:w="1728"/>
          </w:tcPr>
          <w:p>
            <w:r>
              <w:t>234,339</w:t>
            </w:r>
          </w:p>
        </w:tc>
        <w:tc>
          <w:tcPr>
            <w:tcW w:type="dxa" w:w="1728"/>
          </w:tcPr>
          <w:p>
            <w:r>
              <w:t>153.8%</w:t>
            </w:r>
          </w:p>
        </w:tc>
      </w:tr>
      <w:tr>
        <w:tc>
          <w:tcPr>
            <w:tcW w:type="dxa" w:w="1728"/>
          </w:tcPr>
          <w:p>
            <w:r>
              <w:t>Kit de impresiones</w:t>
            </w:r>
          </w:p>
        </w:tc>
        <w:tc>
          <w:tcPr>
            <w:tcW w:type="dxa" w:w="1728"/>
          </w:tcPr>
          <w:p>
            <w:r>
              <w:t>2,667,799</w:t>
            </w:r>
          </w:p>
        </w:tc>
        <w:tc>
          <w:tcPr>
            <w:tcW w:type="dxa" w:w="1728"/>
          </w:tcPr>
          <w:p>
            <w:r>
              <w:t>1,305,076</w:t>
            </w:r>
          </w:p>
        </w:tc>
        <w:tc>
          <w:tcPr>
            <w:tcW w:type="dxa" w:w="1728"/>
          </w:tcPr>
          <w:p>
            <w:r>
              <w:t>1,253,448</w:t>
            </w:r>
          </w:p>
        </w:tc>
        <w:tc>
          <w:tcPr>
            <w:tcW w:type="dxa" w:w="1728"/>
          </w:tcPr>
          <w:p>
            <w:r>
              <w:t>72.3%</w:t>
            </w:r>
          </w:p>
        </w:tc>
      </w:tr>
      <w:tr>
        <w:tc>
          <w:tcPr>
            <w:tcW w:type="dxa" w:w="1728"/>
          </w:tcPr>
          <w:p>
            <w:r>
              <w:t>PRONOEI</w:t>
            </w:r>
          </w:p>
        </w:tc>
        <w:tc>
          <w:tcPr>
            <w:tcW w:type="dxa" w:w="1728"/>
          </w:tcPr>
          <w:p>
            <w:r>
              <w:t>3,365,451</w:t>
            </w:r>
          </w:p>
        </w:tc>
        <w:tc>
          <w:tcPr>
            <w:tcW w:type="dxa" w:w="1728"/>
          </w:tcPr>
          <w:p>
            <w:r>
              <w:t>3,365,451</w:t>
            </w:r>
          </w:p>
        </w:tc>
        <w:tc>
          <w:tcPr>
            <w:tcW w:type="dxa" w:w="1728"/>
          </w:tcPr>
          <w:p>
            <w:r>
              <w:t>2,689,900</w:t>
            </w:r>
          </w:p>
        </w:tc>
        <w:tc>
          <w:tcPr>
            <w:tcW w:type="dxa" w:w="1728"/>
          </w:tcPr>
          <w:p>
            <w:r>
              <w:t>100.0%</w:t>
            </w:r>
          </w:p>
        </w:tc>
      </w:tr>
      <w:tr>
        <w:tc>
          <w:tcPr>
            <w:tcW w:type="dxa" w:w="1728"/>
          </w:tcPr>
          <w:p>
            <w:r>
              <w:t>Plan de Mejora del PP 0107</w:t>
            </w:r>
          </w:p>
        </w:tc>
        <w:tc>
          <w:tcPr>
            <w:tcW w:type="dxa" w:w="1728"/>
          </w:tcPr>
          <w:p>
            <w:r>
              <w:t>389,460</w:t>
            </w:r>
          </w:p>
        </w:tc>
        <w:tc>
          <w:tcPr>
            <w:tcW w:type="dxa" w:w="1728"/>
          </w:tcPr>
          <w:p>
            <w:r>
              <w:t>198,276</w:t>
            </w:r>
          </w:p>
        </w:tc>
        <w:tc>
          <w:tcPr>
            <w:tcW w:type="dxa" w:w="1728"/>
          </w:tcPr>
          <w:p>
            <w:r>
              <w:t>123,492</w:t>
            </w:r>
          </w:p>
        </w:tc>
        <w:tc>
          <w:tcPr>
            <w:tcW w:type="dxa" w:w="1728"/>
          </w:tcPr>
          <w:p>
            <w:r>
              <w:t>33.8%</w:t>
            </w:r>
          </w:p>
        </w:tc>
      </w:tr>
      <w:tr>
        <w:tc>
          <w:tcPr>
            <w:tcW w:type="dxa" w:w="1728"/>
          </w:tcPr>
          <w:p>
            <w:r>
              <w:t>Redes Rurales</w:t>
            </w:r>
          </w:p>
        </w:tc>
        <w:tc>
          <w:tcPr>
            <w:tcW w:type="dxa" w:w="1728"/>
          </w:tcPr>
          <w:p>
            <w:r>
              <w:t>5,698</w:t>
            </w:r>
          </w:p>
        </w:tc>
        <w:tc>
          <w:tcPr>
            <w:tcW w:type="dxa" w:w="1728"/>
          </w:tcPr>
          <w:p>
            <w:r>
              <w:t>5,389</w:t>
            </w:r>
          </w:p>
        </w:tc>
        <w:tc>
          <w:tcPr>
            <w:tcW w:type="dxa" w:w="1728"/>
          </w:tcPr>
          <w:p>
            <w:r>
              <w:t>5,177</w:t>
            </w:r>
          </w:p>
        </w:tc>
        <w:tc>
          <w:tcPr>
            <w:tcW w:type="dxa" w:w="1728"/>
          </w:tcPr>
          <w:p>
            <w:r>
              <w:t>90.4%</w:t>
            </w:r>
          </w:p>
        </w:tc>
      </w:tr>
      <w:tr>
        <w:tc>
          <w:tcPr>
            <w:tcW w:type="dxa" w:w="1728"/>
          </w:tcPr>
          <w:p>
            <w:r>
              <w:t>SEHO</w:t>
            </w:r>
          </w:p>
        </w:tc>
        <w:tc>
          <w:tcPr>
            <w:tcW w:type="dxa" w:w="1728"/>
          </w:tcPr>
          <w:p>
            <w:r>
              <w:t>9,024</w:t>
            </w:r>
          </w:p>
        </w:tc>
        <w:tc>
          <w:tcPr>
            <w:tcW w:type="dxa" w:w="1728"/>
          </w:tcPr>
          <w:p>
            <w:r>
              <w:t>0</w:t>
            </w:r>
          </w:p>
        </w:tc>
        <w:tc>
          <w:tcPr>
            <w:tcW w:type="dxa" w:w="1728"/>
          </w:tcPr>
          <w:p>
            <w:r>
              <w:t>0</w:t>
            </w:r>
          </w:p>
        </w:tc>
        <w:tc>
          <w:tcPr>
            <w:tcW w:type="dxa" w:w="1728"/>
          </w:tcPr>
          <w:p>
            <w:r>
              <w:t>0.0%</w:t>
            </w:r>
          </w:p>
        </w:tc>
      </w:tr>
      <w:tr>
        <w:tc>
          <w:tcPr>
            <w:tcW w:type="dxa" w:w="1728"/>
          </w:tcPr>
          <w:p>
            <w:r>
              <w:t>Supervisión de IIEE privadas</w:t>
            </w:r>
          </w:p>
        </w:tc>
        <w:tc>
          <w:tcPr>
            <w:tcW w:type="dxa" w:w="1728"/>
          </w:tcPr>
          <w:p>
            <w:r>
              <w:t>7,770</w:t>
            </w:r>
          </w:p>
        </w:tc>
        <w:tc>
          <w:tcPr>
            <w:tcW w:type="dxa" w:w="1728"/>
          </w:tcPr>
          <w:p>
            <w:r>
              <w:t>241</w:t>
            </w:r>
          </w:p>
        </w:tc>
        <w:tc>
          <w:tcPr>
            <w:tcW w:type="dxa" w:w="1728"/>
          </w:tcPr>
          <w:p>
            <w:r>
              <w:t>241</w:t>
            </w:r>
          </w:p>
        </w:tc>
        <w:tc>
          <w:tcPr>
            <w:tcW w:type="dxa" w:w="1728"/>
          </w:tcPr>
          <w:p>
            <w:r>
              <w:t>3.9%</w:t>
            </w:r>
          </w:p>
        </w:tc>
      </w:tr>
      <w:tr>
        <w:tc>
          <w:tcPr>
            <w:tcW w:type="dxa" w:w="1728"/>
          </w:tcPr>
          <w:p>
            <w:r>
              <w:t>Traslado Docente</w:t>
            </w:r>
          </w:p>
        </w:tc>
        <w:tc>
          <w:tcPr>
            <w:tcW w:type="dxa" w:w="1728"/>
          </w:tcPr>
          <w:p>
            <w:r>
              <w:t>28,519</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26,839,020</w:t>
            </w:r>
          </w:p>
        </w:tc>
        <w:tc>
          <w:tcPr>
            <w:tcW w:type="dxa" w:w="1728"/>
          </w:tcPr>
          <w:p>
            <w:r>
              <w:t>20,984,881</w:t>
            </w:r>
          </w:p>
        </w:tc>
        <w:tc>
          <w:tcPr>
            <w:tcW w:type="dxa" w:w="1728"/>
          </w:tcPr>
          <w:p>
            <w:r>
              <w:t>17,050,009</w:t>
            </w:r>
          </w:p>
        </w:tc>
        <w:tc>
          <w:tcPr>
            <w:tcW w:type="dxa" w:w="1728"/>
          </w:tcPr>
          <w:p>
            <w:r>
              <w:t>78.8%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56.7%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LA LIBERTAD</w:t>
            </w:r>
          </w:p>
        </w:tc>
        <w:tc>
          <w:tcPr>
            <w:tcW w:type="dxa" w:w="1440"/>
          </w:tcPr>
          <w:p>
            <w:r>
              <w:t>140,536</w:t>
            </w:r>
          </w:p>
        </w:tc>
        <w:tc>
          <w:tcPr>
            <w:tcW w:type="dxa" w:w="1440"/>
          </w:tcPr>
          <w:p>
            <w:r>
              <w:t>140,536</w:t>
            </w:r>
          </w:p>
        </w:tc>
        <w:tc>
          <w:tcPr>
            <w:tcW w:type="dxa" w:w="1440"/>
          </w:tcPr>
          <w:p>
            <w:r>
              <w:t>95.2%</w:t>
            </w:r>
          </w:p>
        </w:tc>
        <w:tc>
          <w:tcPr>
            <w:tcW w:type="dxa" w:w="1440"/>
          </w:tcPr>
          <w:p>
            <w:r>
              <w:t>37.8%</w:t>
            </w:r>
          </w:p>
        </w:tc>
        <w:tc>
          <w:tcPr>
            <w:tcW w:type="dxa" w:w="1440"/>
          </w:tcPr>
          <w:p>
            <w:r>
              <w:t>0.0%</w:t>
            </w:r>
          </w:p>
        </w:tc>
      </w:tr>
      <w:tr>
        <w:tc>
          <w:tcPr>
            <w:tcW w:type="dxa" w:w="1440"/>
          </w:tcPr>
          <w:p>
            <w:r>
              <w:t>301. EDUCACION CHEPEN</w:t>
            </w:r>
          </w:p>
        </w:tc>
        <w:tc>
          <w:tcPr>
            <w:tcW w:type="dxa" w:w="1440"/>
          </w:tcPr>
          <w:p>
            <w:r>
              <w:t>282,266</w:t>
            </w:r>
          </w:p>
        </w:tc>
        <w:tc>
          <w:tcPr>
            <w:tcW w:type="dxa" w:w="1440"/>
          </w:tcPr>
          <w:p>
            <w:r>
              <w:t>282,266</w:t>
            </w:r>
          </w:p>
        </w:tc>
        <w:tc>
          <w:tcPr>
            <w:tcW w:type="dxa" w:w="1440"/>
          </w:tcPr>
          <w:p>
            <w:r>
              <w:t>93.9%</w:t>
            </w:r>
          </w:p>
        </w:tc>
        <w:tc>
          <w:tcPr>
            <w:tcW w:type="dxa" w:w="1440"/>
          </w:tcPr>
          <w:p>
            <w:r>
              <w:t>0.0%</w:t>
            </w:r>
          </w:p>
        </w:tc>
        <w:tc>
          <w:tcPr>
            <w:tcW w:type="dxa" w:w="1440"/>
          </w:tcPr>
          <w:p>
            <w:r>
              <w:t>0.0%</w:t>
            </w:r>
          </w:p>
        </w:tc>
      </w:tr>
      <w:tr>
        <w:tc>
          <w:tcPr>
            <w:tcW w:type="dxa" w:w="1440"/>
          </w:tcPr>
          <w:p>
            <w:r>
              <w:t>302. EDUCACION PACASMAYO</w:t>
            </w:r>
          </w:p>
        </w:tc>
        <w:tc>
          <w:tcPr>
            <w:tcW w:type="dxa" w:w="1440"/>
          </w:tcPr>
          <w:p>
            <w:r>
              <w:t>344,046</w:t>
            </w:r>
          </w:p>
        </w:tc>
        <w:tc>
          <w:tcPr>
            <w:tcW w:type="dxa" w:w="1440"/>
          </w:tcPr>
          <w:p>
            <w:r>
              <w:t>344,046</w:t>
            </w:r>
          </w:p>
        </w:tc>
        <w:tc>
          <w:tcPr>
            <w:tcW w:type="dxa" w:w="1440"/>
          </w:tcPr>
          <w:p>
            <w:r>
              <w:t>95.8%</w:t>
            </w:r>
          </w:p>
        </w:tc>
        <w:tc>
          <w:tcPr>
            <w:tcW w:type="dxa" w:w="1440"/>
          </w:tcPr>
          <w:p>
            <w:r>
              <w:t>60.8%</w:t>
            </w:r>
          </w:p>
        </w:tc>
        <w:tc>
          <w:tcPr>
            <w:tcW w:type="dxa" w:w="1440"/>
          </w:tcPr>
          <w:p>
            <w:r>
              <w:t>59.1%</w:t>
            </w:r>
          </w:p>
        </w:tc>
      </w:tr>
      <w:tr>
        <w:tc>
          <w:tcPr>
            <w:tcW w:type="dxa" w:w="1440"/>
          </w:tcPr>
          <w:p>
            <w:r>
              <w:t>303. EDUCACION ASCOPE</w:t>
            </w:r>
          </w:p>
        </w:tc>
        <w:tc>
          <w:tcPr>
            <w:tcW w:type="dxa" w:w="1440"/>
          </w:tcPr>
          <w:p>
            <w:r>
              <w:t>378,944</w:t>
            </w:r>
          </w:p>
        </w:tc>
        <w:tc>
          <w:tcPr>
            <w:tcW w:type="dxa" w:w="1440"/>
          </w:tcPr>
          <w:p>
            <w:r>
              <w:t>378,944</w:t>
            </w:r>
          </w:p>
        </w:tc>
        <w:tc>
          <w:tcPr>
            <w:tcW w:type="dxa" w:w="1440"/>
          </w:tcPr>
          <w:p>
            <w:r>
              <w:t>91.6%</w:t>
            </w:r>
          </w:p>
        </w:tc>
        <w:tc>
          <w:tcPr>
            <w:tcW w:type="dxa" w:w="1440"/>
          </w:tcPr>
          <w:p>
            <w:r>
              <w:t>91.6%</w:t>
            </w:r>
          </w:p>
        </w:tc>
        <w:tc>
          <w:tcPr>
            <w:tcW w:type="dxa" w:w="1440"/>
          </w:tcPr>
          <w:p>
            <w:r>
              <w:t>91.6%</w:t>
            </w:r>
          </w:p>
        </w:tc>
      </w:tr>
      <w:tr>
        <w:tc>
          <w:tcPr>
            <w:tcW w:type="dxa" w:w="1440"/>
          </w:tcPr>
          <w:p>
            <w:r>
              <w:t>304. EDUCACION GRAN CHIMU</w:t>
            </w:r>
          </w:p>
        </w:tc>
        <w:tc>
          <w:tcPr>
            <w:tcW w:type="dxa" w:w="1440"/>
          </w:tcPr>
          <w:p>
            <w:r>
              <w:t>131,227</w:t>
            </w:r>
          </w:p>
        </w:tc>
        <w:tc>
          <w:tcPr>
            <w:tcW w:type="dxa" w:w="1440"/>
          </w:tcPr>
          <w:p>
            <w:r>
              <w:t>131,227</w:t>
            </w:r>
          </w:p>
        </w:tc>
        <w:tc>
          <w:tcPr>
            <w:tcW w:type="dxa" w:w="1440"/>
          </w:tcPr>
          <w:p>
            <w:r>
              <w:t>95.6%</w:t>
            </w:r>
          </w:p>
        </w:tc>
        <w:tc>
          <w:tcPr>
            <w:tcW w:type="dxa" w:w="1440"/>
          </w:tcPr>
          <w:p>
            <w:r>
              <w:t>95.6%</w:t>
            </w:r>
          </w:p>
        </w:tc>
        <w:tc>
          <w:tcPr>
            <w:tcW w:type="dxa" w:w="1440"/>
          </w:tcPr>
          <w:p>
            <w:r>
              <w:t>6.6%</w:t>
            </w:r>
          </w:p>
        </w:tc>
      </w:tr>
      <w:tr>
        <w:tc>
          <w:tcPr>
            <w:tcW w:type="dxa" w:w="1440"/>
          </w:tcPr>
          <w:p>
            <w:r>
              <w:t>305. EDUCACION OTUZCO</w:t>
            </w:r>
          </w:p>
        </w:tc>
        <w:tc>
          <w:tcPr>
            <w:tcW w:type="dxa" w:w="1440"/>
          </w:tcPr>
          <w:p>
            <w:r>
              <w:t>312,085</w:t>
            </w:r>
          </w:p>
        </w:tc>
        <w:tc>
          <w:tcPr>
            <w:tcW w:type="dxa" w:w="1440"/>
          </w:tcPr>
          <w:p>
            <w:r>
              <w:t>312,085</w:t>
            </w:r>
          </w:p>
        </w:tc>
        <w:tc>
          <w:tcPr>
            <w:tcW w:type="dxa" w:w="1440"/>
          </w:tcPr>
          <w:p>
            <w:r>
              <w:t>95.6%</w:t>
            </w:r>
          </w:p>
        </w:tc>
        <w:tc>
          <w:tcPr>
            <w:tcW w:type="dxa" w:w="1440"/>
          </w:tcPr>
          <w:p>
            <w:r>
              <w:t>7.2%</w:t>
            </w:r>
          </w:p>
        </w:tc>
        <w:tc>
          <w:tcPr>
            <w:tcW w:type="dxa" w:w="1440"/>
          </w:tcPr>
          <w:p>
            <w:r>
              <w:t>7.2%</w:t>
            </w:r>
          </w:p>
        </w:tc>
      </w:tr>
      <w:tr>
        <w:tc>
          <w:tcPr>
            <w:tcW w:type="dxa" w:w="1440"/>
          </w:tcPr>
          <w:p>
            <w:r>
              <w:t>306. EDUCACION SANTIAGO DE CHUCO</w:t>
            </w:r>
          </w:p>
        </w:tc>
        <w:tc>
          <w:tcPr>
            <w:tcW w:type="dxa" w:w="1440"/>
          </w:tcPr>
          <w:p>
            <w:r>
              <w:t>230,455</w:t>
            </w:r>
          </w:p>
        </w:tc>
        <w:tc>
          <w:tcPr>
            <w:tcW w:type="dxa" w:w="1440"/>
          </w:tcPr>
          <w:p>
            <w:r>
              <w:t>230,455</w:t>
            </w:r>
          </w:p>
        </w:tc>
        <w:tc>
          <w:tcPr>
            <w:tcW w:type="dxa" w:w="1440"/>
          </w:tcPr>
          <w:p>
            <w:r>
              <w:t>95.5%</w:t>
            </w:r>
          </w:p>
        </w:tc>
        <w:tc>
          <w:tcPr>
            <w:tcW w:type="dxa" w:w="1440"/>
          </w:tcPr>
          <w:p>
            <w:r>
              <w:t>0.0%</w:t>
            </w:r>
          </w:p>
        </w:tc>
        <w:tc>
          <w:tcPr>
            <w:tcW w:type="dxa" w:w="1440"/>
          </w:tcPr>
          <w:p>
            <w:r>
              <w:t>0.0%</w:t>
            </w:r>
          </w:p>
        </w:tc>
      </w:tr>
      <w:tr>
        <w:tc>
          <w:tcPr>
            <w:tcW w:type="dxa" w:w="1440"/>
          </w:tcPr>
          <w:p>
            <w:r>
              <w:t>307. EDUCACION SANCHEZ CARRION</w:t>
            </w:r>
          </w:p>
        </w:tc>
        <w:tc>
          <w:tcPr>
            <w:tcW w:type="dxa" w:w="1440"/>
          </w:tcPr>
          <w:p>
            <w:r>
              <w:t>743,682</w:t>
            </w:r>
          </w:p>
        </w:tc>
        <w:tc>
          <w:tcPr>
            <w:tcW w:type="dxa" w:w="1440"/>
          </w:tcPr>
          <w:p>
            <w:r>
              <w:t>743,682</w:t>
            </w:r>
          </w:p>
        </w:tc>
        <w:tc>
          <w:tcPr>
            <w:tcW w:type="dxa" w:w="1440"/>
          </w:tcPr>
          <w:p>
            <w:r>
              <w:t>100.0%</w:t>
            </w:r>
          </w:p>
        </w:tc>
        <w:tc>
          <w:tcPr>
            <w:tcW w:type="dxa" w:w="1440"/>
          </w:tcPr>
          <w:p>
            <w:r>
              <w:t>100.0%</w:t>
            </w:r>
          </w:p>
        </w:tc>
        <w:tc>
          <w:tcPr>
            <w:tcW w:type="dxa" w:w="1440"/>
          </w:tcPr>
          <w:p>
            <w:r>
              <w:t>100.0%</w:t>
            </w:r>
          </w:p>
        </w:tc>
      </w:tr>
      <w:tr>
        <w:tc>
          <w:tcPr>
            <w:tcW w:type="dxa" w:w="1440"/>
          </w:tcPr>
          <w:p>
            <w:r>
              <w:t>308. EDUCACION PATAZ</w:t>
            </w:r>
          </w:p>
        </w:tc>
        <w:tc>
          <w:tcPr>
            <w:tcW w:type="dxa" w:w="1440"/>
          </w:tcPr>
          <w:p>
            <w:r>
              <w:t>407,710</w:t>
            </w:r>
          </w:p>
        </w:tc>
        <w:tc>
          <w:tcPr>
            <w:tcW w:type="dxa" w:w="1440"/>
          </w:tcPr>
          <w:p>
            <w:r>
              <w:t>407,710</w:t>
            </w:r>
          </w:p>
        </w:tc>
        <w:tc>
          <w:tcPr>
            <w:tcW w:type="dxa" w:w="1440"/>
          </w:tcPr>
          <w:p>
            <w:r>
              <w:t>95.8%</w:t>
            </w:r>
          </w:p>
        </w:tc>
        <w:tc>
          <w:tcPr>
            <w:tcW w:type="dxa" w:w="1440"/>
          </w:tcPr>
          <w:p>
            <w:r>
              <w:t>95.8%</w:t>
            </w:r>
          </w:p>
        </w:tc>
        <w:tc>
          <w:tcPr>
            <w:tcW w:type="dxa" w:w="1440"/>
          </w:tcPr>
          <w:p>
            <w:r>
              <w:t>95.8%</w:t>
            </w:r>
          </w:p>
        </w:tc>
      </w:tr>
      <w:tr>
        <w:tc>
          <w:tcPr>
            <w:tcW w:type="dxa" w:w="1440"/>
          </w:tcPr>
          <w:p>
            <w:r>
              <w:t>309. EDUCACION BOLIVAR</w:t>
            </w:r>
          </w:p>
        </w:tc>
        <w:tc>
          <w:tcPr>
            <w:tcW w:type="dxa" w:w="1440"/>
          </w:tcPr>
          <w:p>
            <w:r>
              <w:t>58,113</w:t>
            </w:r>
          </w:p>
        </w:tc>
        <w:tc>
          <w:tcPr>
            <w:tcW w:type="dxa" w:w="1440"/>
          </w:tcPr>
          <w:p>
            <w:r>
              <w:t>58,113</w:t>
            </w:r>
          </w:p>
        </w:tc>
        <w:tc>
          <w:tcPr>
            <w:tcW w:type="dxa" w:w="1440"/>
          </w:tcPr>
          <w:p>
            <w:r>
              <w:t>100.0%</w:t>
            </w:r>
          </w:p>
        </w:tc>
        <w:tc>
          <w:tcPr>
            <w:tcW w:type="dxa" w:w="1440"/>
          </w:tcPr>
          <w:p>
            <w:r>
              <w:t>100.0%</w:t>
            </w:r>
          </w:p>
        </w:tc>
        <w:tc>
          <w:tcPr>
            <w:tcW w:type="dxa" w:w="1440"/>
          </w:tcPr>
          <w:p>
            <w:r>
              <w:t>100.0%</w:t>
            </w:r>
          </w:p>
        </w:tc>
      </w:tr>
      <w:tr>
        <w:tc>
          <w:tcPr>
            <w:tcW w:type="dxa" w:w="1440"/>
          </w:tcPr>
          <w:p>
            <w:r>
              <w:t>310. COLEGIO MILITAR RAMON CASTILLA</w:t>
            </w:r>
          </w:p>
        </w:tc>
        <w:tc>
          <w:tcPr>
            <w:tcW w:type="dxa" w:w="1440"/>
          </w:tcPr>
          <w:p>
            <w:r>
              <w:t>1,931</w:t>
            </w:r>
          </w:p>
        </w:tc>
        <w:tc>
          <w:tcPr>
            <w:tcW w:type="dxa" w:w="1440"/>
          </w:tcPr>
          <w:p>
            <w:r>
              <w:t>1,931</w:t>
            </w:r>
          </w:p>
        </w:tc>
        <w:tc>
          <w:tcPr>
            <w:tcW w:type="dxa" w:w="1440"/>
          </w:tcPr>
          <w:p>
            <w:r>
              <w:t>97.9%</w:t>
            </w:r>
          </w:p>
        </w:tc>
        <w:tc>
          <w:tcPr>
            <w:tcW w:type="dxa" w:w="1440"/>
          </w:tcPr>
          <w:p>
            <w:r>
              <w:t>97.9%</w:t>
            </w:r>
          </w:p>
        </w:tc>
        <w:tc>
          <w:tcPr>
            <w:tcW w:type="dxa" w:w="1440"/>
          </w:tcPr>
          <w:p>
            <w:r>
              <w:t>97.9%</w:t>
            </w:r>
          </w:p>
        </w:tc>
      </w:tr>
      <w:tr>
        <w:tc>
          <w:tcPr>
            <w:tcW w:type="dxa" w:w="1440"/>
          </w:tcPr>
          <w:p>
            <w:r>
              <w:t>311. EDUCACION JULCAN</w:t>
            </w:r>
          </w:p>
        </w:tc>
        <w:tc>
          <w:tcPr>
            <w:tcW w:type="dxa" w:w="1440"/>
          </w:tcPr>
          <w:p>
            <w:r>
              <w:t>136,779</w:t>
            </w:r>
          </w:p>
        </w:tc>
        <w:tc>
          <w:tcPr>
            <w:tcW w:type="dxa" w:w="1440"/>
          </w:tcPr>
          <w:p>
            <w:r>
              <w:t>136,779</w:t>
            </w:r>
          </w:p>
        </w:tc>
        <w:tc>
          <w:tcPr>
            <w:tcW w:type="dxa" w:w="1440"/>
          </w:tcPr>
          <w:p>
            <w:r>
              <w:t>100.0%</w:t>
            </w:r>
          </w:p>
        </w:tc>
        <w:tc>
          <w:tcPr>
            <w:tcW w:type="dxa" w:w="1440"/>
          </w:tcPr>
          <w:p>
            <w:r>
              <w:t>100.0%</w:t>
            </w:r>
          </w:p>
        </w:tc>
        <w:tc>
          <w:tcPr>
            <w:tcW w:type="dxa" w:w="1440"/>
          </w:tcPr>
          <w:p>
            <w:r>
              <w:t>100.0%</w:t>
            </w:r>
          </w:p>
        </w:tc>
      </w:tr>
      <w:tr>
        <w:tc>
          <w:tcPr>
            <w:tcW w:type="dxa" w:w="1440"/>
          </w:tcPr>
          <w:p>
            <w:r>
              <w:t>312. EDUCACION VIRU</w:t>
            </w:r>
          </w:p>
        </w:tc>
        <w:tc>
          <w:tcPr>
            <w:tcW w:type="dxa" w:w="1440"/>
          </w:tcPr>
          <w:p>
            <w:r>
              <w:t>350,691</w:t>
            </w:r>
          </w:p>
        </w:tc>
        <w:tc>
          <w:tcPr>
            <w:tcW w:type="dxa" w:w="1440"/>
          </w:tcPr>
          <w:p>
            <w:r>
              <w:t>350,691</w:t>
            </w:r>
          </w:p>
        </w:tc>
        <w:tc>
          <w:tcPr>
            <w:tcW w:type="dxa" w:w="1440"/>
          </w:tcPr>
          <w:p>
            <w:r>
              <w:t>80.5%</w:t>
            </w:r>
          </w:p>
        </w:tc>
        <w:tc>
          <w:tcPr>
            <w:tcW w:type="dxa" w:w="1440"/>
          </w:tcPr>
          <w:p>
            <w:r>
              <w:t>80.5%</w:t>
            </w:r>
          </w:p>
        </w:tc>
        <w:tc>
          <w:tcPr>
            <w:tcW w:type="dxa" w:w="1440"/>
          </w:tcPr>
          <w:p>
            <w:r>
              <w:t>76.3%</w:t>
            </w:r>
          </w:p>
        </w:tc>
      </w:tr>
      <w:tr>
        <w:tc>
          <w:tcPr>
            <w:tcW w:type="dxa" w:w="1440"/>
          </w:tcPr>
          <w:p>
            <w:r>
              <w:t>313. EDUCACION EL PORVENIR</w:t>
            </w:r>
          </w:p>
        </w:tc>
        <w:tc>
          <w:tcPr>
            <w:tcW w:type="dxa" w:w="1440"/>
          </w:tcPr>
          <w:p>
            <w:r>
              <w:t>549,959</w:t>
            </w:r>
          </w:p>
        </w:tc>
        <w:tc>
          <w:tcPr>
            <w:tcW w:type="dxa" w:w="1440"/>
          </w:tcPr>
          <w:p>
            <w:r>
              <w:t>549,959</w:t>
            </w:r>
          </w:p>
        </w:tc>
        <w:tc>
          <w:tcPr>
            <w:tcW w:type="dxa" w:w="1440"/>
          </w:tcPr>
          <w:p>
            <w:r>
              <w:t>94.7%</w:t>
            </w:r>
          </w:p>
        </w:tc>
        <w:tc>
          <w:tcPr>
            <w:tcW w:type="dxa" w:w="1440"/>
          </w:tcPr>
          <w:p>
            <w:r>
              <w:t>94.7%</w:t>
            </w:r>
          </w:p>
        </w:tc>
        <w:tc>
          <w:tcPr>
            <w:tcW w:type="dxa" w:w="1440"/>
          </w:tcPr>
          <w:p>
            <w:r>
              <w:t>94.7%</w:t>
            </w:r>
          </w:p>
        </w:tc>
      </w:tr>
      <w:tr>
        <w:tc>
          <w:tcPr>
            <w:tcW w:type="dxa" w:w="1440"/>
          </w:tcPr>
          <w:p>
            <w:r>
              <w:t>314. EDUCACION LA ESPERANZA</w:t>
            </w:r>
          </w:p>
        </w:tc>
        <w:tc>
          <w:tcPr>
            <w:tcW w:type="dxa" w:w="1440"/>
          </w:tcPr>
          <w:p>
            <w:r>
              <w:t>614,836</w:t>
            </w:r>
          </w:p>
        </w:tc>
        <w:tc>
          <w:tcPr>
            <w:tcW w:type="dxa" w:w="1440"/>
          </w:tcPr>
          <w:p>
            <w:r>
              <w:t>614,836</w:t>
            </w:r>
          </w:p>
        </w:tc>
        <w:tc>
          <w:tcPr>
            <w:tcW w:type="dxa" w:w="1440"/>
          </w:tcPr>
          <w:p>
            <w:r>
              <w:t>91.1%</w:t>
            </w:r>
          </w:p>
        </w:tc>
        <w:tc>
          <w:tcPr>
            <w:tcW w:type="dxa" w:w="1440"/>
          </w:tcPr>
          <w:p>
            <w:r>
              <w:t>0.0%</w:t>
            </w:r>
          </w:p>
        </w:tc>
        <w:tc>
          <w:tcPr>
            <w:tcW w:type="dxa" w:w="1440"/>
          </w:tcPr>
          <w:p>
            <w:r>
              <w:t>0.0%</w:t>
            </w:r>
          </w:p>
        </w:tc>
      </w:tr>
      <w:tr>
        <w:tc>
          <w:tcPr>
            <w:tcW w:type="dxa" w:w="1440"/>
          </w:tcPr>
          <w:p>
            <w:r>
              <w:t>315. EDUCACION TRUJILLO NOR OESTE</w:t>
            </w:r>
          </w:p>
        </w:tc>
        <w:tc>
          <w:tcPr>
            <w:tcW w:type="dxa" w:w="1440"/>
          </w:tcPr>
          <w:p>
            <w:r>
              <w:t>524,649</w:t>
            </w:r>
          </w:p>
        </w:tc>
        <w:tc>
          <w:tcPr>
            <w:tcW w:type="dxa" w:w="1440"/>
          </w:tcPr>
          <w:p>
            <w:r>
              <w:t>524,649</w:t>
            </w:r>
          </w:p>
        </w:tc>
        <w:tc>
          <w:tcPr>
            <w:tcW w:type="dxa" w:w="1440"/>
          </w:tcPr>
          <w:p>
            <w:r>
              <w:t>48.0%</w:t>
            </w:r>
          </w:p>
        </w:tc>
        <w:tc>
          <w:tcPr>
            <w:tcW w:type="dxa" w:w="1440"/>
          </w:tcPr>
          <w:p>
            <w:r>
              <w:t>48.0%</w:t>
            </w:r>
          </w:p>
        </w:tc>
        <w:tc>
          <w:tcPr>
            <w:tcW w:type="dxa" w:w="1440"/>
          </w:tcPr>
          <w:p>
            <w:r>
              <w:t>0.0%</w:t>
            </w:r>
          </w:p>
        </w:tc>
      </w:tr>
      <w:tr>
        <w:tc>
          <w:tcPr>
            <w:tcW w:type="dxa" w:w="1440"/>
          </w:tcPr>
          <w:p>
            <w:r>
              <w:t>316. EDUCACION TRUJILLO SUR ESTE</w:t>
            </w:r>
          </w:p>
        </w:tc>
        <w:tc>
          <w:tcPr>
            <w:tcW w:type="dxa" w:w="1440"/>
          </w:tcPr>
          <w:p>
            <w:r>
              <w:t>580,992</w:t>
            </w:r>
          </w:p>
        </w:tc>
        <w:tc>
          <w:tcPr>
            <w:tcW w:type="dxa" w:w="1440"/>
          </w:tcPr>
          <w:p>
            <w:r>
              <w:t>580,992</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 LIBERTAD</w:t>
      </w:r>
      <w:r>
        <w:t xml:space="preserve"> por la suma de S/. </w:t>
      </w:r>
      <w:r>
        <w:t>11,895,338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47,500</w:t>
            </w:r>
          </w:p>
        </w:tc>
        <w:tc>
          <w:tcPr>
            <w:tcW w:type="dxa" w:w="1440"/>
          </w:tcPr>
          <w:p>
            <w:r>
              <w:t>0</w:t>
            </w:r>
          </w:p>
        </w:tc>
        <w:tc>
          <w:tcPr>
            <w:tcW w:type="dxa" w:w="1440"/>
          </w:tcPr>
          <w:p>
            <w:r>
              <w:t>47,500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15,400</w:t>
            </w:r>
          </w:p>
        </w:tc>
        <w:tc>
          <w:tcPr>
            <w:tcW w:type="dxa" w:w="1440"/>
          </w:tcPr>
          <w:p>
            <w:r>
              <w:t>0</w:t>
            </w:r>
          </w:p>
        </w:tc>
        <w:tc>
          <w:tcPr>
            <w:tcW w:type="dxa" w:w="1440"/>
          </w:tcPr>
          <w:p>
            <w:r>
              <w:t>0</w:t>
            </w:r>
          </w:p>
        </w:tc>
        <w:tc>
          <w:tcPr>
            <w:tcW w:type="dxa" w:w="1440"/>
          </w:tcPr>
          <w:p>
            <w:r>
              <w:t>15,400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27,500</w:t>
            </w:r>
          </w:p>
        </w:tc>
        <w:tc>
          <w:tcPr>
            <w:tcW w:type="dxa" w:w="1440"/>
          </w:tcPr>
          <w:p>
            <w:r>
              <w:t>27,500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4,845,021</w:t>
            </w:r>
          </w:p>
        </w:tc>
        <w:tc>
          <w:tcPr>
            <w:tcW w:type="dxa" w:w="1440"/>
          </w:tcPr>
          <w:p>
            <w:r>
              <w:t>1,305,246</w:t>
            </w:r>
          </w:p>
        </w:tc>
        <w:tc>
          <w:tcPr>
            <w:tcW w:type="dxa" w:w="1440"/>
          </w:tcPr>
          <w:p>
            <w:r>
              <w:t>2,820,109</w:t>
            </w:r>
          </w:p>
        </w:tc>
        <w:tc>
          <w:tcPr>
            <w:tcW w:type="dxa" w:w="1440"/>
          </w:tcPr>
          <w:p>
            <w:r>
              <w:t>719,666</w:t>
            </w:r>
          </w:p>
        </w:tc>
      </w:tr>
      <w:tr>
        <w:tc>
          <w:tcPr>
            <w:tcW w:type="dxa" w:w="1440"/>
          </w:tcPr>
          <w:p>
            <w:r>
              <w:t>9001. ACCIONES CENTRALES</w:t>
            </w:r>
          </w:p>
        </w:tc>
        <w:tc>
          <w:tcPr>
            <w:tcW w:type="dxa" w:w="1440"/>
          </w:tcPr>
          <w:p>
            <w:r>
              <w:t>2.6. ADQUISICION DE ACTIVOS NO FINANCIEROS</w:t>
            </w:r>
          </w:p>
        </w:tc>
        <w:tc>
          <w:tcPr>
            <w:tcW w:type="dxa" w:w="1440"/>
          </w:tcPr>
          <w:p>
            <w:r>
              <w:t>951,448</w:t>
            </w:r>
          </w:p>
        </w:tc>
        <w:tc>
          <w:tcPr>
            <w:tcW w:type="dxa" w:w="1440"/>
          </w:tcPr>
          <w:p>
            <w:r>
              <w:t>0</w:t>
            </w:r>
          </w:p>
        </w:tc>
        <w:tc>
          <w:tcPr>
            <w:tcW w:type="dxa" w:w="1440"/>
          </w:tcPr>
          <w:p>
            <w:r>
              <w:t>774,197</w:t>
            </w:r>
          </w:p>
        </w:tc>
        <w:tc>
          <w:tcPr>
            <w:tcW w:type="dxa" w:w="1440"/>
          </w:tcPr>
          <w:p>
            <w:r>
              <w:t>177,251</w:t>
            </w:r>
          </w:p>
        </w:tc>
      </w:tr>
      <w:tr>
        <w:tc>
          <w:tcPr>
            <w:tcW w:type="dxa" w:w="1440"/>
          </w:tcPr>
          <w:p>
            <w:r>
              <w:t>Total</w:t>
            </w:r>
          </w:p>
        </w:tc>
        <w:tc>
          <w:tcPr>
            <w:tcW w:type="dxa" w:w="1440"/>
          </w:tcPr>
          <w:p>
            <w:r>
              <w:t>-</w:t>
            </w:r>
          </w:p>
        </w:tc>
        <w:tc>
          <w:tcPr>
            <w:tcW w:type="dxa" w:w="1440"/>
          </w:tcPr>
          <w:p>
            <w:r>
              <w:t>5,947,669</w:t>
            </w:r>
          </w:p>
        </w:tc>
        <w:tc>
          <w:tcPr>
            <w:tcW w:type="dxa" w:w="1440"/>
          </w:tcPr>
          <w:p>
            <w:r>
              <w:t>1,332,746</w:t>
            </w:r>
          </w:p>
        </w:tc>
        <w:tc>
          <w:tcPr>
            <w:tcW w:type="dxa" w:w="1440"/>
          </w:tcPr>
          <w:p>
            <w:r>
              <w:t>3,702,606</w:t>
            </w:r>
          </w:p>
        </w:tc>
        <w:tc>
          <w:tcPr>
            <w:tcW w:type="dxa" w:w="1440"/>
          </w:tcPr>
          <w:p>
            <w:r>
              <w:t>912,317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 LIBERTAD, por concepto de encargaturas, </w:t>
      </w:r>
      <w:r>
        <w:t xml:space="preserve">se ha calculado para el </w:t>
      </w:r>
      <w:r>
        <w:t>2021</w:t>
      </w:r>
      <w:r>
        <w:t xml:space="preserve"> un costo de S/.</w:t>
      </w:r>
      <w:r>
        <w:t>22,930,014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 LIBERTAD</w:t>
      </w:r>
      <w:r>
        <w:t xml:space="preserve"> por el monto de S/.</w:t>
      </w:r>
      <w:r>
        <w:t>9,585,022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5,210,289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621,854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8,539,371</w:t>
      </w:r>
      <w:r>
        <w:t xml:space="preserve"> a favor de las Unidades Ejecutoras de Educación de la Región </w:t>
      </w:r>
      <w:r>
        <w:t>LA LIBERTAD</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LA LIBERTAD</w:t>
            </w:r>
          </w:p>
        </w:tc>
        <w:tc>
          <w:tcPr>
            <w:tcW w:type="dxa" w:w="1728"/>
          </w:tcPr>
          <w:p>
            <w:r>
              <w:t>70002.62</w:t>
            </w:r>
          </w:p>
        </w:tc>
        <w:tc>
          <w:tcPr>
            <w:tcW w:type="dxa" w:w="1728"/>
          </w:tcPr>
          <w:p>
            <w:r>
              <w:t>1657.0</w:t>
            </w:r>
          </w:p>
        </w:tc>
        <w:tc>
          <w:tcPr>
            <w:tcW w:type="dxa" w:w="1728"/>
          </w:tcPr>
          <w:p>
            <w:r>
              <w:t>0.0</w:t>
            </w:r>
          </w:p>
        </w:tc>
        <w:tc>
          <w:tcPr>
            <w:tcW w:type="dxa" w:w="1728"/>
          </w:tcPr>
          <w:p>
            <w:r>
              <w:t>68347.0</w:t>
            </w:r>
          </w:p>
        </w:tc>
      </w:tr>
      <w:tr>
        <w:tc>
          <w:tcPr>
            <w:tcW w:type="dxa" w:w="1728"/>
          </w:tcPr>
          <w:p>
            <w:r>
              <w:t>301. EDUCACION CHEPEN</w:t>
            </w:r>
          </w:p>
        </w:tc>
        <w:tc>
          <w:tcPr>
            <w:tcW w:type="dxa" w:w="1728"/>
          </w:tcPr>
          <w:p>
            <w:r>
              <w:t>834344.08</w:t>
            </w:r>
          </w:p>
        </w:tc>
        <w:tc>
          <w:tcPr>
            <w:tcW w:type="dxa" w:w="1728"/>
          </w:tcPr>
          <w:p>
            <w:r>
              <w:t>423784.0</w:t>
            </w:r>
          </w:p>
        </w:tc>
        <w:tc>
          <w:tcPr>
            <w:tcW w:type="dxa" w:w="1728"/>
          </w:tcPr>
          <w:p>
            <w:r>
              <w:t>0.0</w:t>
            </w:r>
          </w:p>
        </w:tc>
        <w:tc>
          <w:tcPr>
            <w:tcW w:type="dxa" w:w="1728"/>
          </w:tcPr>
          <w:p>
            <w:r>
              <w:t>410582.0</w:t>
            </w:r>
          </w:p>
        </w:tc>
      </w:tr>
      <w:tr>
        <w:tc>
          <w:tcPr>
            <w:tcW w:type="dxa" w:w="1728"/>
          </w:tcPr>
          <w:p>
            <w:r>
              <w:t>302. EDUCACION PACASMAYO</w:t>
            </w:r>
          </w:p>
        </w:tc>
        <w:tc>
          <w:tcPr>
            <w:tcW w:type="dxa" w:w="1728"/>
          </w:tcPr>
          <w:p>
            <w:r>
              <w:t>826351.12</w:t>
            </w:r>
          </w:p>
        </w:tc>
        <w:tc>
          <w:tcPr>
            <w:tcW w:type="dxa" w:w="1728"/>
          </w:tcPr>
          <w:p>
            <w:r>
              <w:t>611669.0</w:t>
            </w:r>
          </w:p>
        </w:tc>
        <w:tc>
          <w:tcPr>
            <w:tcW w:type="dxa" w:w="1728"/>
          </w:tcPr>
          <w:p>
            <w:r>
              <w:t>521976.0</w:t>
            </w:r>
          </w:p>
        </w:tc>
        <w:tc>
          <w:tcPr>
            <w:tcW w:type="dxa" w:w="1728"/>
          </w:tcPr>
          <w:p>
            <w:r>
              <w:t>1870.0</w:t>
            </w:r>
          </w:p>
        </w:tc>
      </w:tr>
      <w:tr>
        <w:tc>
          <w:tcPr>
            <w:tcW w:type="dxa" w:w="1728"/>
          </w:tcPr>
          <w:p>
            <w:r>
              <w:t>303. EDUCACION ASCOPE</w:t>
            </w:r>
          </w:p>
        </w:tc>
        <w:tc>
          <w:tcPr>
            <w:tcW w:type="dxa" w:w="1728"/>
          </w:tcPr>
          <w:p>
            <w:r>
              <w:t>1863484.45</w:t>
            </w:r>
          </w:p>
        </w:tc>
        <w:tc>
          <w:tcPr>
            <w:tcW w:type="dxa" w:w="1728"/>
          </w:tcPr>
          <w:p>
            <w:r>
              <w:t>894245.0</w:t>
            </w:r>
          </w:p>
        </w:tc>
        <w:tc>
          <w:tcPr>
            <w:tcW w:type="dxa" w:w="1728"/>
          </w:tcPr>
          <w:p>
            <w:r>
              <w:t>0.0</w:t>
            </w:r>
          </w:p>
        </w:tc>
        <w:tc>
          <w:tcPr>
            <w:tcW w:type="dxa" w:w="1728"/>
          </w:tcPr>
          <w:p>
            <w:r>
              <w:t>969298.0</w:t>
            </w:r>
          </w:p>
        </w:tc>
      </w:tr>
      <w:tr>
        <w:tc>
          <w:tcPr>
            <w:tcW w:type="dxa" w:w="1728"/>
          </w:tcPr>
          <w:p>
            <w:r>
              <w:t>304. EDUCACION GRAN CHIMU</w:t>
            </w:r>
          </w:p>
        </w:tc>
        <w:tc>
          <w:tcPr>
            <w:tcW w:type="dxa" w:w="1728"/>
          </w:tcPr>
          <w:p>
            <w:r>
              <w:t>736248.28</w:t>
            </w:r>
          </w:p>
        </w:tc>
        <w:tc>
          <w:tcPr>
            <w:tcW w:type="dxa" w:w="1728"/>
          </w:tcPr>
          <w:p>
            <w:r>
              <w:t>364719.0</w:t>
            </w:r>
          </w:p>
        </w:tc>
        <w:tc>
          <w:tcPr>
            <w:tcW w:type="dxa" w:w="1728"/>
          </w:tcPr>
          <w:p>
            <w:r>
              <w:t>443407.0</w:t>
            </w:r>
          </w:p>
        </w:tc>
        <w:tc>
          <w:tcPr>
            <w:tcW w:type="dxa" w:w="1728"/>
          </w:tcPr>
          <w:p>
            <w:r>
              <w:t>0.0</w:t>
            </w:r>
          </w:p>
        </w:tc>
      </w:tr>
      <w:tr>
        <w:tc>
          <w:tcPr>
            <w:tcW w:type="dxa" w:w="1728"/>
          </w:tcPr>
          <w:p>
            <w:r>
              <w:t>305. EDUCACION OTUZCO</w:t>
            </w:r>
          </w:p>
        </w:tc>
        <w:tc>
          <w:tcPr>
            <w:tcW w:type="dxa" w:w="1728"/>
          </w:tcPr>
          <w:p>
            <w:r>
              <w:t>2496426.05</w:t>
            </w:r>
          </w:p>
        </w:tc>
        <w:tc>
          <w:tcPr>
            <w:tcW w:type="dxa" w:w="1728"/>
          </w:tcPr>
          <w:p>
            <w:r>
              <w:t>826607.0</w:t>
            </w:r>
          </w:p>
        </w:tc>
        <w:tc>
          <w:tcPr>
            <w:tcW w:type="dxa" w:w="1728"/>
          </w:tcPr>
          <w:p>
            <w:r>
              <w:t>0.0</w:t>
            </w:r>
          </w:p>
        </w:tc>
        <w:tc>
          <w:tcPr>
            <w:tcW w:type="dxa" w:w="1728"/>
          </w:tcPr>
          <w:p>
            <w:r>
              <w:t>1669935.0</w:t>
            </w:r>
          </w:p>
        </w:tc>
      </w:tr>
      <w:tr>
        <w:tc>
          <w:tcPr>
            <w:tcW w:type="dxa" w:w="1728"/>
          </w:tcPr>
          <w:p>
            <w:r>
              <w:t>306. EDUCACION SANTIAGO DE CHUCO</w:t>
            </w:r>
          </w:p>
        </w:tc>
        <w:tc>
          <w:tcPr>
            <w:tcW w:type="dxa" w:w="1728"/>
          </w:tcPr>
          <w:p>
            <w:r>
              <w:t>1886429.99</w:t>
            </w:r>
          </w:p>
        </w:tc>
        <w:tc>
          <w:tcPr>
            <w:tcW w:type="dxa" w:w="1728"/>
          </w:tcPr>
          <w:p>
            <w:r>
              <w:t>691307.0</w:t>
            </w:r>
          </w:p>
        </w:tc>
        <w:tc>
          <w:tcPr>
            <w:tcW w:type="dxa" w:w="1728"/>
          </w:tcPr>
          <w:p>
            <w:r>
              <w:t>0.0</w:t>
            </w:r>
          </w:p>
        </w:tc>
        <w:tc>
          <w:tcPr>
            <w:tcW w:type="dxa" w:w="1728"/>
          </w:tcPr>
          <w:p>
            <w:r>
              <w:t>1195191.0</w:t>
            </w:r>
          </w:p>
        </w:tc>
      </w:tr>
      <w:tr>
        <w:tc>
          <w:tcPr>
            <w:tcW w:type="dxa" w:w="1728"/>
          </w:tcPr>
          <w:p>
            <w:r>
              <w:t>307. EDUCACION SANCHEZ CARRION</w:t>
            </w:r>
          </w:p>
        </w:tc>
        <w:tc>
          <w:tcPr>
            <w:tcW w:type="dxa" w:w="1728"/>
          </w:tcPr>
          <w:p>
            <w:r>
              <w:t>3743043.78</w:t>
            </w:r>
          </w:p>
        </w:tc>
        <w:tc>
          <w:tcPr>
            <w:tcW w:type="dxa" w:w="1728"/>
          </w:tcPr>
          <w:p>
            <w:r>
              <w:t>1560823.0</w:t>
            </w:r>
          </w:p>
        </w:tc>
        <w:tc>
          <w:tcPr>
            <w:tcW w:type="dxa" w:w="1728"/>
          </w:tcPr>
          <w:p>
            <w:r>
              <w:t>1624167.0</w:t>
            </w:r>
          </w:p>
        </w:tc>
        <w:tc>
          <w:tcPr>
            <w:tcW w:type="dxa" w:w="1728"/>
          </w:tcPr>
          <w:p>
            <w:r>
              <w:t>558195.0</w:t>
            </w:r>
          </w:p>
        </w:tc>
      </w:tr>
      <w:tr>
        <w:tc>
          <w:tcPr>
            <w:tcW w:type="dxa" w:w="1728"/>
          </w:tcPr>
          <w:p>
            <w:r>
              <w:t>308. EDUCACION PATAZ</w:t>
            </w:r>
          </w:p>
        </w:tc>
        <w:tc>
          <w:tcPr>
            <w:tcW w:type="dxa" w:w="1728"/>
          </w:tcPr>
          <w:p>
            <w:r>
              <w:t>2500301.91</w:t>
            </w:r>
          </w:p>
        </w:tc>
        <w:tc>
          <w:tcPr>
            <w:tcW w:type="dxa" w:w="1728"/>
          </w:tcPr>
          <w:p>
            <w:r>
              <w:t>1023808.0</w:t>
            </w:r>
          </w:p>
        </w:tc>
        <w:tc>
          <w:tcPr>
            <w:tcW w:type="dxa" w:w="1728"/>
          </w:tcPr>
          <w:p>
            <w:r>
              <w:t>0.0</w:t>
            </w:r>
          </w:p>
        </w:tc>
        <w:tc>
          <w:tcPr>
            <w:tcW w:type="dxa" w:w="1728"/>
          </w:tcPr>
          <w:p>
            <w:r>
              <w:t>1476605.0</w:t>
            </w:r>
          </w:p>
        </w:tc>
      </w:tr>
      <w:tr>
        <w:tc>
          <w:tcPr>
            <w:tcW w:type="dxa" w:w="1728"/>
          </w:tcPr>
          <w:p>
            <w:r>
              <w:t>309. EDUCACION BOLIVAR</w:t>
            </w:r>
          </w:p>
        </w:tc>
        <w:tc>
          <w:tcPr>
            <w:tcW w:type="dxa" w:w="1728"/>
          </w:tcPr>
          <w:p>
            <w:r>
              <w:t>903813.42</w:t>
            </w:r>
          </w:p>
        </w:tc>
        <w:tc>
          <w:tcPr>
            <w:tcW w:type="dxa" w:w="1728"/>
          </w:tcPr>
          <w:p>
            <w:r>
              <w:t>253791.0</w:t>
            </w:r>
          </w:p>
        </w:tc>
        <w:tc>
          <w:tcPr>
            <w:tcW w:type="dxa" w:w="1728"/>
          </w:tcPr>
          <w:p>
            <w:r>
              <w:t>297638.0</w:t>
            </w:r>
          </w:p>
        </w:tc>
        <w:tc>
          <w:tcPr>
            <w:tcW w:type="dxa" w:w="1728"/>
          </w:tcPr>
          <w:p>
            <w:r>
              <w:t>359644.0</w:t>
            </w:r>
          </w:p>
        </w:tc>
      </w:tr>
      <w:tr>
        <w:tc>
          <w:tcPr>
            <w:tcW w:type="dxa" w:w="1728"/>
          </w:tcPr>
          <w:p>
            <w:r>
              <w:t>310. COLEGIO MILITAR RAMON CASTILLA</w:t>
            </w:r>
          </w:p>
        </w:tc>
        <w:tc>
          <w:tcPr>
            <w:tcW w:type="dxa" w:w="1728"/>
          </w:tcPr>
          <w:p>
            <w:r>
              <w:t>124943.23</w:t>
            </w:r>
          </w:p>
        </w:tc>
        <w:tc>
          <w:tcPr>
            <w:tcW w:type="dxa" w:w="1728"/>
          </w:tcPr>
          <w:p>
            <w:r>
              <w:t>78336.0</w:t>
            </w:r>
          </w:p>
        </w:tc>
        <w:tc>
          <w:tcPr>
            <w:tcW w:type="dxa" w:w="1728"/>
          </w:tcPr>
          <w:p>
            <w:r>
              <w:t>25573.0</w:t>
            </w:r>
          </w:p>
        </w:tc>
        <w:tc>
          <w:tcPr>
            <w:tcW w:type="dxa" w:w="1728"/>
          </w:tcPr>
          <w:p>
            <w:r>
              <w:t>22001.0</w:t>
            </w:r>
          </w:p>
        </w:tc>
      </w:tr>
      <w:tr>
        <w:tc>
          <w:tcPr>
            <w:tcW w:type="dxa" w:w="1728"/>
          </w:tcPr>
          <w:p>
            <w:r>
              <w:t>311. EDUCACION JULCAN</w:t>
            </w:r>
          </w:p>
        </w:tc>
        <w:tc>
          <w:tcPr>
            <w:tcW w:type="dxa" w:w="1728"/>
          </w:tcPr>
          <w:p>
            <w:r>
              <w:t>1581399.82</w:t>
            </w:r>
          </w:p>
        </w:tc>
        <w:tc>
          <w:tcPr>
            <w:tcW w:type="dxa" w:w="1728"/>
          </w:tcPr>
          <w:p>
            <w:r>
              <w:t>760036.0</w:t>
            </w:r>
          </w:p>
        </w:tc>
        <w:tc>
          <w:tcPr>
            <w:tcW w:type="dxa" w:w="1728"/>
          </w:tcPr>
          <w:p>
            <w:r>
              <w:t>0.0</w:t>
            </w:r>
          </w:p>
        </w:tc>
        <w:tc>
          <w:tcPr>
            <w:tcW w:type="dxa" w:w="1728"/>
          </w:tcPr>
          <w:p>
            <w:r>
              <w:t>821423.0</w:t>
            </w:r>
          </w:p>
        </w:tc>
      </w:tr>
      <w:tr>
        <w:tc>
          <w:tcPr>
            <w:tcW w:type="dxa" w:w="1728"/>
          </w:tcPr>
          <w:p>
            <w:r>
              <w:t>312. EDUCACION VIRU</w:t>
            </w:r>
          </w:p>
        </w:tc>
        <w:tc>
          <w:tcPr>
            <w:tcW w:type="dxa" w:w="1728"/>
          </w:tcPr>
          <w:p>
            <w:r>
              <w:t>1073925.39</w:t>
            </w:r>
          </w:p>
        </w:tc>
        <w:tc>
          <w:tcPr>
            <w:tcW w:type="dxa" w:w="1728"/>
          </w:tcPr>
          <w:p>
            <w:r>
              <w:t>531049.0</w:t>
            </w:r>
          </w:p>
        </w:tc>
        <w:tc>
          <w:tcPr>
            <w:tcW w:type="dxa" w:w="1728"/>
          </w:tcPr>
          <w:p>
            <w:r>
              <w:t>0.0</w:t>
            </w:r>
          </w:p>
        </w:tc>
        <w:tc>
          <w:tcPr>
            <w:tcW w:type="dxa" w:w="1728"/>
          </w:tcPr>
          <w:p>
            <w:r>
              <w:t>542913.0</w:t>
            </w:r>
          </w:p>
        </w:tc>
      </w:tr>
      <w:tr>
        <w:tc>
          <w:tcPr>
            <w:tcW w:type="dxa" w:w="1728"/>
          </w:tcPr>
          <w:p>
            <w:r>
              <w:t>313. EDUCACION EL PORVENIR</w:t>
            </w:r>
          </w:p>
        </w:tc>
        <w:tc>
          <w:tcPr>
            <w:tcW w:type="dxa" w:w="1728"/>
          </w:tcPr>
          <w:p>
            <w:r>
              <w:t>1379625.88</w:t>
            </w:r>
          </w:p>
        </w:tc>
        <w:tc>
          <w:tcPr>
            <w:tcW w:type="dxa" w:w="1728"/>
          </w:tcPr>
          <w:p>
            <w:r>
              <w:t>667157.0</w:t>
            </w:r>
          </w:p>
        </w:tc>
        <w:tc>
          <w:tcPr>
            <w:tcW w:type="dxa" w:w="1728"/>
          </w:tcPr>
          <w:p>
            <w:r>
              <w:t>1054039.0</w:t>
            </w:r>
          </w:p>
        </w:tc>
        <w:tc>
          <w:tcPr>
            <w:tcW w:type="dxa" w:w="1728"/>
          </w:tcPr>
          <w:p>
            <w:r>
              <w:t>34231.0</w:t>
            </w:r>
          </w:p>
        </w:tc>
      </w:tr>
      <w:tr>
        <w:tc>
          <w:tcPr>
            <w:tcW w:type="dxa" w:w="1728"/>
          </w:tcPr>
          <w:p>
            <w:r>
              <w:t>314. EDUCACION LA ESPERANZA</w:t>
            </w:r>
          </w:p>
        </w:tc>
        <w:tc>
          <w:tcPr>
            <w:tcW w:type="dxa" w:w="1728"/>
          </w:tcPr>
          <w:p>
            <w:r>
              <w:t>734409.4</w:t>
            </w:r>
          </w:p>
        </w:tc>
        <w:tc>
          <w:tcPr>
            <w:tcW w:type="dxa" w:w="1728"/>
          </w:tcPr>
          <w:p>
            <w:r>
              <w:t>413813.0</w:t>
            </w:r>
          </w:p>
        </w:tc>
        <w:tc>
          <w:tcPr>
            <w:tcW w:type="dxa" w:w="1728"/>
          </w:tcPr>
          <w:p>
            <w:r>
              <w:t>0.0</w:t>
            </w:r>
          </w:p>
        </w:tc>
        <w:tc>
          <w:tcPr>
            <w:tcW w:type="dxa" w:w="1728"/>
          </w:tcPr>
          <w:p>
            <w:r>
              <w:t>321781.0</w:t>
            </w:r>
          </w:p>
        </w:tc>
      </w:tr>
      <w:tr>
        <w:tc>
          <w:tcPr>
            <w:tcW w:type="dxa" w:w="1728"/>
          </w:tcPr>
          <w:p>
            <w:r>
              <w:t>315. EDUCACION TRUJILLO NOR OESTE</w:t>
            </w:r>
          </w:p>
        </w:tc>
        <w:tc>
          <w:tcPr>
            <w:tcW w:type="dxa" w:w="1728"/>
          </w:tcPr>
          <w:p>
            <w:r>
              <w:t>943692.8</w:t>
            </w:r>
          </w:p>
        </w:tc>
        <w:tc>
          <w:tcPr>
            <w:tcW w:type="dxa" w:w="1728"/>
          </w:tcPr>
          <w:p>
            <w:r>
              <w:t>507956.0</w:t>
            </w:r>
          </w:p>
        </w:tc>
        <w:tc>
          <w:tcPr>
            <w:tcW w:type="dxa" w:w="1728"/>
          </w:tcPr>
          <w:p>
            <w:r>
              <w:t>695363.0</w:t>
            </w:r>
          </w:p>
        </w:tc>
        <w:tc>
          <w:tcPr>
            <w:tcW w:type="dxa" w:w="1728"/>
          </w:tcPr>
          <w:p>
            <w:r>
              <w:t>0.0</w:t>
            </w:r>
          </w:p>
        </w:tc>
      </w:tr>
      <w:tr>
        <w:tc>
          <w:tcPr>
            <w:tcW w:type="dxa" w:w="1728"/>
          </w:tcPr>
          <w:p>
            <w:r>
              <w:t>316. EDUCACION TRUJILLO SUR ESTE</w:t>
            </w:r>
          </w:p>
        </w:tc>
        <w:tc>
          <w:tcPr>
            <w:tcW w:type="dxa" w:w="1728"/>
          </w:tcPr>
          <w:p>
            <w:r>
              <w:t>1231572.11</w:t>
            </w:r>
          </w:p>
        </w:tc>
        <w:tc>
          <w:tcPr>
            <w:tcW w:type="dxa" w:w="1728"/>
          </w:tcPr>
          <w:p>
            <w:r>
              <w:t>596119.0</w:t>
            </w:r>
          </w:p>
        </w:tc>
        <w:tc>
          <w:tcPr>
            <w:tcW w:type="dxa" w:w="1728"/>
          </w:tcPr>
          <w:p>
            <w:r>
              <w:t>548126.0</w:t>
            </w:r>
          </w:p>
        </w:tc>
        <w:tc>
          <w:tcPr>
            <w:tcW w:type="dxa" w:w="1728"/>
          </w:tcPr>
          <w:p>
            <w:r>
              <w:t>87355.0</w:t>
            </w:r>
          </w:p>
        </w:tc>
      </w:tr>
      <w:tr>
        <w:tc>
          <w:tcPr>
            <w:tcW w:type="dxa" w:w="1728"/>
          </w:tcPr>
          <w:p>
            <w:r>
              <w:t>Total</w:t>
            </w:r>
          </w:p>
        </w:tc>
        <w:tc>
          <w:tcPr>
            <w:tcW w:type="dxa" w:w="1728"/>
          </w:tcPr>
          <w:p>
            <w:r>
              <w:t>22930014.33</w:t>
            </w:r>
          </w:p>
        </w:tc>
        <w:tc>
          <w:tcPr>
            <w:tcW w:type="dxa" w:w="1728"/>
          </w:tcPr>
          <w:p>
            <w:r>
              <w:t>10206876.0</w:t>
            </w:r>
          </w:p>
        </w:tc>
        <w:tc>
          <w:tcPr>
            <w:tcW w:type="dxa" w:w="1728"/>
          </w:tcPr>
          <w:p>
            <w:r>
              <w:t>5210289.0</w:t>
            </w:r>
          </w:p>
        </w:tc>
        <w:tc>
          <w:tcPr>
            <w:tcW w:type="dxa" w:w="1728"/>
          </w:tcPr>
          <w:p>
            <w:r>
              <w:t>8539371.0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 LIBERTAD</w:t>
      </w:r>
      <w:r>
        <w:t xml:space="preserve">, por concepto de Asignaciones Temporales por prestar servicios en condiciones especiales, se ha calculado para el 2021 un costo de S/ </w:t>
      </w:r>
      <w:r>
        <w:t xml:space="preserve">37,434,771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20,395,162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17,040,061</w:t>
      </w:r>
      <w:r>
        <w:t xml:space="preserve"> a favor de las Unidades Ejecutoras de Educación de la Región </w:t>
      </w:r>
      <w:r>
        <w:t>LA LIBERTAD</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CHEPEN</w:t>
            </w:r>
          </w:p>
        </w:tc>
        <w:tc>
          <w:tcPr>
            <w:tcW w:type="dxa" w:w="2160"/>
          </w:tcPr>
          <w:p>
            <w:r>
              <w:t>447248.0</w:t>
            </w:r>
          </w:p>
        </w:tc>
        <w:tc>
          <w:tcPr>
            <w:tcW w:type="dxa" w:w="2160"/>
          </w:tcPr>
          <w:p>
            <w:r>
              <w:t>253066.0</w:t>
            </w:r>
          </w:p>
        </w:tc>
        <w:tc>
          <w:tcPr>
            <w:tcW w:type="dxa" w:w="2160"/>
          </w:tcPr>
          <w:p>
            <w:r>
              <w:t>194191.0</w:t>
            </w:r>
          </w:p>
        </w:tc>
      </w:tr>
      <w:tr>
        <w:tc>
          <w:tcPr>
            <w:tcW w:type="dxa" w:w="2160"/>
          </w:tcPr>
          <w:p>
            <w:r>
              <w:t>302. EDUCACION PACASMAYO</w:t>
            </w:r>
          </w:p>
        </w:tc>
        <w:tc>
          <w:tcPr>
            <w:tcW w:type="dxa" w:w="2160"/>
          </w:tcPr>
          <w:p>
            <w:r>
              <w:t>223692.0</w:t>
            </w:r>
          </w:p>
        </w:tc>
        <w:tc>
          <w:tcPr>
            <w:tcW w:type="dxa" w:w="2160"/>
          </w:tcPr>
          <w:p>
            <w:r>
              <w:t>122334.0</w:t>
            </w:r>
          </w:p>
        </w:tc>
        <w:tc>
          <w:tcPr>
            <w:tcW w:type="dxa" w:w="2160"/>
          </w:tcPr>
          <w:p>
            <w:r>
              <w:t>101370.0</w:t>
            </w:r>
          </w:p>
        </w:tc>
      </w:tr>
      <w:tr>
        <w:tc>
          <w:tcPr>
            <w:tcW w:type="dxa" w:w="2160"/>
          </w:tcPr>
          <w:p>
            <w:r>
              <w:t>303. EDUCACION ASCOPE</w:t>
            </w:r>
          </w:p>
        </w:tc>
        <w:tc>
          <w:tcPr>
            <w:tcW w:type="dxa" w:w="2160"/>
          </w:tcPr>
          <w:p>
            <w:r>
              <w:t>675882.66</w:t>
            </w:r>
          </w:p>
        </w:tc>
        <w:tc>
          <w:tcPr>
            <w:tcW w:type="dxa" w:w="2160"/>
          </w:tcPr>
          <w:p>
            <w:r>
              <w:t>362652.0</w:t>
            </w:r>
          </w:p>
        </w:tc>
        <w:tc>
          <w:tcPr>
            <w:tcW w:type="dxa" w:w="2160"/>
          </w:tcPr>
          <w:p>
            <w:r>
              <w:t>313261.0</w:t>
            </w:r>
          </w:p>
        </w:tc>
      </w:tr>
      <w:tr>
        <w:tc>
          <w:tcPr>
            <w:tcW w:type="dxa" w:w="2160"/>
          </w:tcPr>
          <w:p>
            <w:r>
              <w:t>304. EDUCACION GRAN CHIMU</w:t>
            </w:r>
          </w:p>
        </w:tc>
        <w:tc>
          <w:tcPr>
            <w:tcW w:type="dxa" w:w="2160"/>
          </w:tcPr>
          <w:p>
            <w:r>
              <w:t>2603216.0</w:t>
            </w:r>
          </w:p>
        </w:tc>
        <w:tc>
          <w:tcPr>
            <w:tcW w:type="dxa" w:w="2160"/>
          </w:tcPr>
          <w:p>
            <w:r>
              <w:t>1409934.0</w:t>
            </w:r>
          </w:p>
        </w:tc>
        <w:tc>
          <w:tcPr>
            <w:tcW w:type="dxa" w:w="2160"/>
          </w:tcPr>
          <w:p>
            <w:r>
              <w:t>1193300.0</w:t>
            </w:r>
          </w:p>
        </w:tc>
      </w:tr>
      <w:tr>
        <w:tc>
          <w:tcPr>
            <w:tcW w:type="dxa" w:w="2160"/>
          </w:tcPr>
          <w:p>
            <w:r>
              <w:t>305. EDUCACION OTUZCO</w:t>
            </w:r>
          </w:p>
        </w:tc>
        <w:tc>
          <w:tcPr>
            <w:tcW w:type="dxa" w:w="2160"/>
          </w:tcPr>
          <w:p>
            <w:r>
              <w:t>4921656.0</w:t>
            </w:r>
          </w:p>
        </w:tc>
        <w:tc>
          <w:tcPr>
            <w:tcW w:type="dxa" w:w="2160"/>
          </w:tcPr>
          <w:p>
            <w:r>
              <w:t>2752118.0</w:t>
            </w:r>
          </w:p>
        </w:tc>
        <w:tc>
          <w:tcPr>
            <w:tcW w:type="dxa" w:w="2160"/>
          </w:tcPr>
          <w:p>
            <w:r>
              <w:t>2169573.0</w:t>
            </w:r>
          </w:p>
        </w:tc>
      </w:tr>
      <w:tr>
        <w:tc>
          <w:tcPr>
            <w:tcW w:type="dxa" w:w="2160"/>
          </w:tcPr>
          <w:p>
            <w:r>
              <w:t>306. EDUCACION SANTIAGO DE CHUCO</w:t>
            </w:r>
          </w:p>
        </w:tc>
        <w:tc>
          <w:tcPr>
            <w:tcW w:type="dxa" w:w="2160"/>
          </w:tcPr>
          <w:p>
            <w:r>
              <w:t>4322800.0</w:t>
            </w:r>
          </w:p>
        </w:tc>
        <w:tc>
          <w:tcPr>
            <w:tcW w:type="dxa" w:w="2160"/>
          </w:tcPr>
          <w:p>
            <w:r>
              <w:t>2345404.0</w:t>
            </w:r>
          </w:p>
        </w:tc>
        <w:tc>
          <w:tcPr>
            <w:tcW w:type="dxa" w:w="2160"/>
          </w:tcPr>
          <w:p>
            <w:r>
              <w:t>1977436.0</w:t>
            </w:r>
          </w:p>
        </w:tc>
      </w:tr>
      <w:tr>
        <w:tc>
          <w:tcPr>
            <w:tcW w:type="dxa" w:w="2160"/>
          </w:tcPr>
          <w:p>
            <w:r>
              <w:t>307. EDUCACION SANCHEZ CARRION</w:t>
            </w:r>
          </w:p>
        </w:tc>
        <w:tc>
          <w:tcPr>
            <w:tcW w:type="dxa" w:w="2160"/>
          </w:tcPr>
          <w:p>
            <w:r>
              <w:t>10309992.0</w:t>
            </w:r>
          </w:p>
        </w:tc>
        <w:tc>
          <w:tcPr>
            <w:tcW w:type="dxa" w:w="2160"/>
          </w:tcPr>
          <w:p>
            <w:r>
              <w:t>5505762.0</w:t>
            </w:r>
          </w:p>
        </w:tc>
        <w:tc>
          <w:tcPr>
            <w:tcW w:type="dxa" w:w="2160"/>
          </w:tcPr>
          <w:p>
            <w:r>
              <w:t>4804359.0</w:t>
            </w:r>
          </w:p>
        </w:tc>
      </w:tr>
      <w:tr>
        <w:tc>
          <w:tcPr>
            <w:tcW w:type="dxa" w:w="2160"/>
          </w:tcPr>
          <w:p>
            <w:r>
              <w:t>308. EDUCACION PATAZ</w:t>
            </w:r>
          </w:p>
        </w:tc>
        <w:tc>
          <w:tcPr>
            <w:tcW w:type="dxa" w:w="2160"/>
          </w:tcPr>
          <w:p>
            <w:r>
              <w:t>8239904.0</w:t>
            </w:r>
          </w:p>
        </w:tc>
        <w:tc>
          <w:tcPr>
            <w:tcW w:type="dxa" w:w="2160"/>
          </w:tcPr>
          <w:p>
            <w:r>
              <w:t>4441644.0</w:t>
            </w:r>
          </w:p>
        </w:tc>
        <w:tc>
          <w:tcPr>
            <w:tcW w:type="dxa" w:w="2160"/>
          </w:tcPr>
          <w:p>
            <w:r>
              <w:t>3798364.0</w:t>
            </w:r>
          </w:p>
        </w:tc>
      </w:tr>
      <w:tr>
        <w:tc>
          <w:tcPr>
            <w:tcW w:type="dxa" w:w="2160"/>
          </w:tcPr>
          <w:p>
            <w:r>
              <w:t>309. EDUCACION BOLIVAR</w:t>
            </w:r>
          </w:p>
        </w:tc>
        <w:tc>
          <w:tcPr>
            <w:tcW w:type="dxa" w:w="2160"/>
          </w:tcPr>
          <w:p>
            <w:r>
              <w:t>1582440.0</w:t>
            </w:r>
          </w:p>
        </w:tc>
        <w:tc>
          <w:tcPr>
            <w:tcW w:type="dxa" w:w="2160"/>
          </w:tcPr>
          <w:p>
            <w:r>
              <w:t>884960.0</w:t>
            </w:r>
          </w:p>
        </w:tc>
        <w:tc>
          <w:tcPr>
            <w:tcW w:type="dxa" w:w="2160"/>
          </w:tcPr>
          <w:p>
            <w:r>
              <w:t>697487.0</w:t>
            </w:r>
          </w:p>
        </w:tc>
      </w:tr>
      <w:tr>
        <w:tc>
          <w:tcPr>
            <w:tcW w:type="dxa" w:w="2160"/>
          </w:tcPr>
          <w:p>
            <w:r>
              <w:t>311. EDUCACION JULCAN</w:t>
            </w:r>
          </w:p>
        </w:tc>
        <w:tc>
          <w:tcPr>
            <w:tcW w:type="dxa" w:w="2160"/>
          </w:tcPr>
          <w:p>
            <w:r>
              <w:t>2636952.0</w:t>
            </w:r>
          </w:p>
        </w:tc>
        <w:tc>
          <w:tcPr>
            <w:tcW w:type="dxa" w:w="2160"/>
          </w:tcPr>
          <w:p>
            <w:r>
              <w:t>1479188.0</w:t>
            </w:r>
          </w:p>
        </w:tc>
        <w:tc>
          <w:tcPr>
            <w:tcW w:type="dxa" w:w="2160"/>
          </w:tcPr>
          <w:p>
            <w:r>
              <w:t>1157787.0</w:t>
            </w:r>
          </w:p>
        </w:tc>
      </w:tr>
      <w:tr>
        <w:tc>
          <w:tcPr>
            <w:tcW w:type="dxa" w:w="2160"/>
          </w:tcPr>
          <w:p>
            <w:r>
              <w:t>312. EDUCACION VIRU</w:t>
            </w:r>
          </w:p>
        </w:tc>
        <w:tc>
          <w:tcPr>
            <w:tcW w:type="dxa" w:w="2160"/>
          </w:tcPr>
          <w:p>
            <w:r>
              <w:t>460268.0</w:t>
            </w:r>
          </w:p>
        </w:tc>
        <w:tc>
          <w:tcPr>
            <w:tcW w:type="dxa" w:w="2160"/>
          </w:tcPr>
          <w:p>
            <w:r>
              <w:t>294434.0</w:t>
            </w:r>
          </w:p>
        </w:tc>
        <w:tc>
          <w:tcPr>
            <w:tcW w:type="dxa" w:w="2160"/>
          </w:tcPr>
          <w:p>
            <w:r>
              <w:t>165856.0</w:t>
            </w:r>
          </w:p>
        </w:tc>
      </w:tr>
      <w:tr>
        <w:tc>
          <w:tcPr>
            <w:tcW w:type="dxa" w:w="2160"/>
          </w:tcPr>
          <w:p>
            <w:r>
              <w:t>313. EDUCACION EL PORVENIR</w:t>
            </w:r>
          </w:p>
        </w:tc>
        <w:tc>
          <w:tcPr>
            <w:tcW w:type="dxa" w:w="2160"/>
          </w:tcPr>
          <w:p>
            <w:r>
              <w:t>1010720.0</w:t>
            </w:r>
          </w:p>
        </w:tc>
        <w:tc>
          <w:tcPr>
            <w:tcW w:type="dxa" w:w="2160"/>
          </w:tcPr>
          <w:p>
            <w:r>
              <w:t>543666.0</w:t>
            </w:r>
          </w:p>
        </w:tc>
        <w:tc>
          <w:tcPr>
            <w:tcW w:type="dxa" w:w="2160"/>
          </w:tcPr>
          <w:p>
            <w:r>
              <w:t>467077.0</w:t>
            </w:r>
          </w:p>
        </w:tc>
      </w:tr>
      <w:tr>
        <w:tc>
          <w:tcPr>
            <w:tcW w:type="dxa" w:w="2160"/>
          </w:tcPr>
          <w:p>
            <w:r>
              <w:t>Total</w:t>
            </w:r>
          </w:p>
        </w:tc>
        <w:tc>
          <w:tcPr>
            <w:tcW w:type="dxa" w:w="2160"/>
          </w:tcPr>
          <w:p>
            <w:r>
              <w:t>37434770.66</w:t>
            </w:r>
          </w:p>
        </w:tc>
        <w:tc>
          <w:tcPr>
            <w:tcW w:type="dxa" w:w="2160"/>
          </w:tcPr>
          <w:p>
            <w:r>
              <w:t>20395162.0</w:t>
            </w:r>
          </w:p>
        </w:tc>
        <w:tc>
          <w:tcPr>
            <w:tcW w:type="dxa" w:w="2160"/>
          </w:tcPr>
          <w:p>
            <w:r>
              <w:t>17040061.0</w:t>
            </w:r>
          </w:p>
        </w:tc>
      </w:tr>
    </w:tbl>
    <w:p/>
    <w:p>
      <w:pPr>
        <w:pStyle w:val="Heading1"/>
      </w:pPr>
      <w:r>
        <w:t>3.Pago de Beneficios Sociales</w:t>
      </w:r>
    </w:p>
    <w:p>
      <w:pPr>
        <w:jc w:val="both"/>
      </w:pPr>
      <w:r>
        <w:t xml:space="preserve">Para la Región </w:t>
      </w:r>
      <w:r>
        <w:t>LA LIBERTAD</w:t>
      </w:r>
      <w:r>
        <w:t xml:space="preserve">, por concepto de Beneficios Sociales se ha calculado un costo total de S/. </w:t>
      </w:r>
      <w:r>
        <w:t>11,596,650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7,010,408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 LIBERTAD</w:t>
      </w:r>
      <w:r>
        <w:t xml:space="preserve"> por el monto de S/. </w:t>
      </w:r>
      <w:r>
        <w:t>7,293,222,</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3,302,417.</w:t>
      </w:r>
      <w:r>
        <w:t xml:space="preserve">, a favor de las Unidades Ejecutoras de Educación de la Región </w:t>
      </w:r>
      <w:r>
        <w:t>LA LIBERTAD</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1,289,288.</w:t>
      </w:r>
      <w:r>
        <w:t xml:space="preserve">  a las Unidades Ejecutoras de Educación de la Región </w:t>
      </w:r>
      <w:r>
        <w:t>LA LIBERTAD</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LA LIBERTAD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CHEPEN</w:t>
            </w:r>
          </w:p>
        </w:tc>
        <w:tc>
          <w:tcPr>
            <w:tcW w:type="dxa" w:w="1728"/>
          </w:tcPr>
          <w:p>
            <w:r>
              <w:t>618219.94</w:t>
            </w:r>
          </w:p>
        </w:tc>
        <w:tc>
          <w:tcPr>
            <w:tcW w:type="dxa" w:w="1728"/>
          </w:tcPr>
          <w:p>
            <w:r>
              <w:t>392160.0</w:t>
            </w:r>
          </w:p>
        </w:tc>
        <w:tc>
          <w:tcPr>
            <w:tcW w:type="dxa" w:w="1728"/>
          </w:tcPr>
          <w:p>
            <w:r>
              <w:t>272225.0</w:t>
            </w:r>
          </w:p>
        </w:tc>
        <w:tc>
          <w:tcPr>
            <w:tcW w:type="dxa" w:w="1728"/>
          </w:tcPr>
          <w:p>
            <w:r>
              <w:t>0.0</w:t>
            </w:r>
          </w:p>
        </w:tc>
      </w:tr>
      <w:tr>
        <w:tc>
          <w:tcPr>
            <w:tcW w:type="dxa" w:w="1728"/>
          </w:tcPr>
          <w:p>
            <w:r>
              <w:t>302. EDUCACION PACASMAYO</w:t>
            </w:r>
          </w:p>
        </w:tc>
        <w:tc>
          <w:tcPr>
            <w:tcW w:type="dxa" w:w="1728"/>
          </w:tcPr>
          <w:p>
            <w:r>
              <w:t>619731.26</w:t>
            </w:r>
          </w:p>
        </w:tc>
        <w:tc>
          <w:tcPr>
            <w:tcW w:type="dxa" w:w="1728"/>
          </w:tcPr>
          <w:p>
            <w:r>
              <w:t>482938.0</w:t>
            </w:r>
          </w:p>
        </w:tc>
        <w:tc>
          <w:tcPr>
            <w:tcW w:type="dxa" w:w="1728"/>
          </w:tcPr>
          <w:p>
            <w:r>
              <w:t>139591.0</w:t>
            </w:r>
          </w:p>
        </w:tc>
        <w:tc>
          <w:tcPr>
            <w:tcW w:type="dxa" w:w="1728"/>
          </w:tcPr>
          <w:p>
            <w:r>
              <w:t>0.0</w:t>
            </w:r>
          </w:p>
        </w:tc>
      </w:tr>
      <w:tr>
        <w:tc>
          <w:tcPr>
            <w:tcW w:type="dxa" w:w="1728"/>
          </w:tcPr>
          <w:p>
            <w:r>
              <w:t>303. EDUCACION ASCOPE</w:t>
            </w:r>
          </w:p>
        </w:tc>
        <w:tc>
          <w:tcPr>
            <w:tcW w:type="dxa" w:w="1728"/>
          </w:tcPr>
          <w:p>
            <w:r>
              <w:t>1104933.46</w:t>
            </w:r>
          </w:p>
        </w:tc>
        <w:tc>
          <w:tcPr>
            <w:tcW w:type="dxa" w:w="1728"/>
          </w:tcPr>
          <w:p>
            <w:r>
              <w:t>722902.0</w:t>
            </w:r>
          </w:p>
        </w:tc>
        <w:tc>
          <w:tcPr>
            <w:tcW w:type="dxa" w:w="1728"/>
          </w:tcPr>
          <w:p>
            <w:r>
              <w:t>384214.0</w:t>
            </w:r>
          </w:p>
        </w:tc>
        <w:tc>
          <w:tcPr>
            <w:tcW w:type="dxa" w:w="1728"/>
          </w:tcPr>
          <w:p>
            <w:r>
              <w:t>0.0</w:t>
            </w:r>
          </w:p>
        </w:tc>
      </w:tr>
      <w:tr>
        <w:tc>
          <w:tcPr>
            <w:tcW w:type="dxa" w:w="1728"/>
          </w:tcPr>
          <w:p>
            <w:r>
              <w:t>304. EDUCACION GRAN CHIMU</w:t>
            </w:r>
          </w:p>
        </w:tc>
        <w:tc>
          <w:tcPr>
            <w:tcW w:type="dxa" w:w="1728"/>
          </w:tcPr>
          <w:p>
            <w:r>
              <w:t>328432.03</w:t>
            </w:r>
          </w:p>
        </w:tc>
        <w:tc>
          <w:tcPr>
            <w:tcW w:type="dxa" w:w="1728"/>
          </w:tcPr>
          <w:p>
            <w:r>
              <w:t>190284.0</w:t>
            </w:r>
          </w:p>
        </w:tc>
        <w:tc>
          <w:tcPr>
            <w:tcW w:type="dxa" w:w="1728"/>
          </w:tcPr>
          <w:p>
            <w:r>
              <w:t>103431.0</w:t>
            </w:r>
          </w:p>
        </w:tc>
        <w:tc>
          <w:tcPr>
            <w:tcW w:type="dxa" w:w="1728"/>
          </w:tcPr>
          <w:p>
            <w:r>
              <w:t>37271.0</w:t>
            </w:r>
          </w:p>
        </w:tc>
      </w:tr>
      <w:tr>
        <w:tc>
          <w:tcPr>
            <w:tcW w:type="dxa" w:w="1728"/>
          </w:tcPr>
          <w:p>
            <w:r>
              <w:t>305. EDUCACION OTUZCO</w:t>
            </w:r>
          </w:p>
        </w:tc>
        <w:tc>
          <w:tcPr>
            <w:tcW w:type="dxa" w:w="1728"/>
          </w:tcPr>
          <w:p>
            <w:r>
              <w:t>705605.11</w:t>
            </w:r>
          </w:p>
        </w:tc>
        <w:tc>
          <w:tcPr>
            <w:tcW w:type="dxa" w:w="1728"/>
          </w:tcPr>
          <w:p>
            <w:r>
              <w:t>340503.0</w:t>
            </w:r>
          </w:p>
        </w:tc>
        <w:tc>
          <w:tcPr>
            <w:tcW w:type="dxa" w:w="1728"/>
          </w:tcPr>
          <w:p>
            <w:r>
              <w:t>349453.0</w:t>
            </w:r>
          </w:p>
        </w:tc>
        <w:tc>
          <w:tcPr>
            <w:tcW w:type="dxa" w:w="1728"/>
          </w:tcPr>
          <w:p>
            <w:r>
              <w:t>27960.0</w:t>
            </w:r>
          </w:p>
        </w:tc>
      </w:tr>
      <w:tr>
        <w:tc>
          <w:tcPr>
            <w:tcW w:type="dxa" w:w="1728"/>
          </w:tcPr>
          <w:p>
            <w:r>
              <w:t>306. EDUCACION SANTIAGO DE CHUCO</w:t>
            </w:r>
          </w:p>
        </w:tc>
        <w:tc>
          <w:tcPr>
            <w:tcW w:type="dxa" w:w="1728"/>
          </w:tcPr>
          <w:p>
            <w:r>
              <w:t>449639.38</w:t>
            </w:r>
          </w:p>
        </w:tc>
        <w:tc>
          <w:tcPr>
            <w:tcW w:type="dxa" w:w="1728"/>
          </w:tcPr>
          <w:p>
            <w:r>
              <w:t>252412.0</w:t>
            </w:r>
          </w:p>
        </w:tc>
        <w:tc>
          <w:tcPr>
            <w:tcW w:type="dxa" w:w="1728"/>
          </w:tcPr>
          <w:p>
            <w:r>
              <w:t>97889.0</w:t>
            </w:r>
          </w:p>
        </w:tc>
        <w:tc>
          <w:tcPr>
            <w:tcW w:type="dxa" w:w="1728"/>
          </w:tcPr>
          <w:p>
            <w:r>
              <w:t>99948.0</w:t>
            </w:r>
          </w:p>
        </w:tc>
      </w:tr>
      <w:tr>
        <w:tc>
          <w:tcPr>
            <w:tcW w:type="dxa" w:w="1728"/>
          </w:tcPr>
          <w:p>
            <w:r>
              <w:t>307. EDUCACION SANCHEZ CARRION</w:t>
            </w:r>
          </w:p>
        </w:tc>
        <w:tc>
          <w:tcPr>
            <w:tcW w:type="dxa" w:w="1728"/>
          </w:tcPr>
          <w:p>
            <w:r>
              <w:t>1245551.15</w:t>
            </w:r>
          </w:p>
        </w:tc>
        <w:tc>
          <w:tcPr>
            <w:tcW w:type="dxa" w:w="1728"/>
          </w:tcPr>
          <w:p>
            <w:r>
              <w:t>564520.0</w:t>
            </w:r>
          </w:p>
        </w:tc>
        <w:tc>
          <w:tcPr>
            <w:tcW w:type="dxa" w:w="1728"/>
          </w:tcPr>
          <w:p>
            <w:r>
              <w:t>259116.0</w:t>
            </w:r>
          </w:p>
        </w:tc>
        <w:tc>
          <w:tcPr>
            <w:tcW w:type="dxa" w:w="1728"/>
          </w:tcPr>
          <w:p>
            <w:r>
              <w:t>422974.0</w:t>
            </w:r>
          </w:p>
        </w:tc>
      </w:tr>
      <w:tr>
        <w:tc>
          <w:tcPr>
            <w:tcW w:type="dxa" w:w="1728"/>
          </w:tcPr>
          <w:p>
            <w:r>
              <w:t>308. EDUCACION PATAZ</w:t>
            </w:r>
          </w:p>
        </w:tc>
        <w:tc>
          <w:tcPr>
            <w:tcW w:type="dxa" w:w="1728"/>
          </w:tcPr>
          <w:p>
            <w:r>
              <w:t>900924.26</w:t>
            </w:r>
          </w:p>
        </w:tc>
        <w:tc>
          <w:tcPr>
            <w:tcW w:type="dxa" w:w="1728"/>
          </w:tcPr>
          <w:p>
            <w:r>
              <w:t>259629.0</w:t>
            </w:r>
          </w:p>
        </w:tc>
        <w:tc>
          <w:tcPr>
            <w:tcW w:type="dxa" w:w="1728"/>
          </w:tcPr>
          <w:p>
            <w:r>
              <w:t>177251.0</w:t>
            </w:r>
          </w:p>
        </w:tc>
        <w:tc>
          <w:tcPr>
            <w:tcW w:type="dxa" w:w="1728"/>
          </w:tcPr>
          <w:p>
            <w:r>
              <w:t>465199.0</w:t>
            </w:r>
          </w:p>
        </w:tc>
      </w:tr>
      <w:tr>
        <w:tc>
          <w:tcPr>
            <w:tcW w:type="dxa" w:w="1728"/>
          </w:tcPr>
          <w:p>
            <w:r>
              <w:t>309. EDUCACION BOLIVAR</w:t>
            </w:r>
          </w:p>
        </w:tc>
        <w:tc>
          <w:tcPr>
            <w:tcW w:type="dxa" w:w="1728"/>
          </w:tcPr>
          <w:p>
            <w:r>
              <w:t>186378.15</w:t>
            </w:r>
          </w:p>
        </w:tc>
        <w:tc>
          <w:tcPr>
            <w:tcW w:type="dxa" w:w="1728"/>
          </w:tcPr>
          <w:p>
            <w:r>
              <w:t>69346.0</w:t>
            </w:r>
          </w:p>
        </w:tc>
        <w:tc>
          <w:tcPr>
            <w:tcW w:type="dxa" w:w="1728"/>
          </w:tcPr>
          <w:p>
            <w:r>
              <w:t>80812.0</w:t>
            </w:r>
          </w:p>
        </w:tc>
        <w:tc>
          <w:tcPr>
            <w:tcW w:type="dxa" w:w="1728"/>
          </w:tcPr>
          <w:p>
            <w:r>
              <w:t>36938.0</w:t>
            </w:r>
          </w:p>
        </w:tc>
      </w:tr>
      <w:tr>
        <w:tc>
          <w:tcPr>
            <w:tcW w:type="dxa" w:w="1728"/>
          </w:tcPr>
          <w:p>
            <w:r>
              <w:t>310. COLEGIO MILITAR RAMON CASTILLA</w:t>
            </w:r>
          </w:p>
        </w:tc>
        <w:tc>
          <w:tcPr>
            <w:tcW w:type="dxa" w:w="1728"/>
          </w:tcPr>
          <w:p>
            <w:r>
              <w:t>9720.83</w:t>
            </w:r>
          </w:p>
        </w:tc>
        <w:tc>
          <w:tcPr>
            <w:tcW w:type="dxa" w:w="1728"/>
          </w:tcPr>
          <w:p>
            <w:r>
              <w:t>8761.0</w:t>
            </w:r>
          </w:p>
        </w:tc>
        <w:tc>
          <w:tcPr>
            <w:tcW w:type="dxa" w:w="1728"/>
          </w:tcPr>
          <w:p>
            <w:r>
              <w:t>2022.0</w:t>
            </w:r>
          </w:p>
        </w:tc>
        <w:tc>
          <w:tcPr>
            <w:tcW w:type="dxa" w:w="1728"/>
          </w:tcPr>
          <w:p>
            <w:r>
              <w:t>0.0</w:t>
            </w:r>
          </w:p>
        </w:tc>
      </w:tr>
      <w:tr>
        <w:tc>
          <w:tcPr>
            <w:tcW w:type="dxa" w:w="1728"/>
          </w:tcPr>
          <w:p>
            <w:r>
              <w:t>311. EDUCACION JULCAN</w:t>
            </w:r>
          </w:p>
        </w:tc>
        <w:tc>
          <w:tcPr>
            <w:tcW w:type="dxa" w:w="1728"/>
          </w:tcPr>
          <w:p>
            <w:r>
              <w:t>374211.46</w:t>
            </w:r>
          </w:p>
        </w:tc>
        <w:tc>
          <w:tcPr>
            <w:tcW w:type="dxa" w:w="1728"/>
          </w:tcPr>
          <w:p>
            <w:r>
              <w:t>212489.0</w:t>
            </w:r>
          </w:p>
        </w:tc>
        <w:tc>
          <w:tcPr>
            <w:tcW w:type="dxa" w:w="1728"/>
          </w:tcPr>
          <w:p>
            <w:r>
              <w:t>163906.0</w:t>
            </w:r>
          </w:p>
        </w:tc>
        <w:tc>
          <w:tcPr>
            <w:tcW w:type="dxa" w:w="1728"/>
          </w:tcPr>
          <w:p>
            <w:r>
              <w:t>0.0</w:t>
            </w:r>
          </w:p>
        </w:tc>
      </w:tr>
      <w:tr>
        <w:tc>
          <w:tcPr>
            <w:tcW w:type="dxa" w:w="1728"/>
          </w:tcPr>
          <w:p>
            <w:r>
              <w:t>312. EDUCACION VIRU</w:t>
            </w:r>
          </w:p>
        </w:tc>
        <w:tc>
          <w:tcPr>
            <w:tcW w:type="dxa" w:w="1728"/>
          </w:tcPr>
          <w:p>
            <w:r>
              <w:t>526348.24</w:t>
            </w:r>
          </w:p>
        </w:tc>
        <w:tc>
          <w:tcPr>
            <w:tcW w:type="dxa" w:w="1728"/>
          </w:tcPr>
          <w:p>
            <w:r>
              <w:t>251713.0</w:t>
            </w:r>
          </w:p>
        </w:tc>
        <w:tc>
          <w:tcPr>
            <w:tcW w:type="dxa" w:w="1728"/>
          </w:tcPr>
          <w:p>
            <w:r>
              <w:t>135587.0</w:t>
            </w:r>
          </w:p>
        </w:tc>
        <w:tc>
          <w:tcPr>
            <w:tcW w:type="dxa" w:w="1728"/>
          </w:tcPr>
          <w:p>
            <w:r>
              <w:t>139415.0</w:t>
            </w:r>
          </w:p>
        </w:tc>
      </w:tr>
      <w:tr>
        <w:tc>
          <w:tcPr>
            <w:tcW w:type="dxa" w:w="1728"/>
          </w:tcPr>
          <w:p>
            <w:r>
              <w:t>313. EDUCACION EL PORVENIR</w:t>
            </w:r>
          </w:p>
        </w:tc>
        <w:tc>
          <w:tcPr>
            <w:tcW w:type="dxa" w:w="1728"/>
          </w:tcPr>
          <w:p>
            <w:r>
              <w:t>1014890.96</w:t>
            </w:r>
          </w:p>
        </w:tc>
        <w:tc>
          <w:tcPr>
            <w:tcW w:type="dxa" w:w="1728"/>
          </w:tcPr>
          <w:p>
            <w:r>
              <w:t>698690.0</w:t>
            </w:r>
          </w:p>
        </w:tc>
        <w:tc>
          <w:tcPr>
            <w:tcW w:type="dxa" w:w="1728"/>
          </w:tcPr>
          <w:p>
            <w:r>
              <w:t>327133.0</w:t>
            </w:r>
          </w:p>
        </w:tc>
        <w:tc>
          <w:tcPr>
            <w:tcW w:type="dxa" w:w="1728"/>
          </w:tcPr>
          <w:p>
            <w:r>
              <w:t>0.0</w:t>
            </w:r>
          </w:p>
        </w:tc>
      </w:tr>
      <w:tr>
        <w:tc>
          <w:tcPr>
            <w:tcW w:type="dxa" w:w="1728"/>
          </w:tcPr>
          <w:p>
            <w:r>
              <w:t>314. EDUCACION LA ESPERANZA</w:t>
            </w:r>
          </w:p>
        </w:tc>
        <w:tc>
          <w:tcPr>
            <w:tcW w:type="dxa" w:w="1728"/>
          </w:tcPr>
          <w:p>
            <w:r>
              <w:t>1113384.6</w:t>
            </w:r>
          </w:p>
        </w:tc>
        <w:tc>
          <w:tcPr>
            <w:tcW w:type="dxa" w:w="1728"/>
          </w:tcPr>
          <w:p>
            <w:r>
              <w:t>773100.0</w:t>
            </w:r>
          </w:p>
        </w:tc>
        <w:tc>
          <w:tcPr>
            <w:tcW w:type="dxa" w:w="1728"/>
          </w:tcPr>
          <w:p>
            <w:r>
              <w:t>322473.0</w:t>
            </w:r>
          </w:p>
        </w:tc>
        <w:tc>
          <w:tcPr>
            <w:tcW w:type="dxa" w:w="1728"/>
          </w:tcPr>
          <w:p>
            <w:r>
              <w:t>19962.0</w:t>
            </w:r>
          </w:p>
        </w:tc>
      </w:tr>
      <w:tr>
        <w:tc>
          <w:tcPr>
            <w:tcW w:type="dxa" w:w="1728"/>
          </w:tcPr>
          <w:p>
            <w:r>
              <w:t>315. EDUCACION TRUJILLO NOR OESTE</w:t>
            </w:r>
          </w:p>
        </w:tc>
        <w:tc>
          <w:tcPr>
            <w:tcW w:type="dxa" w:w="1728"/>
          </w:tcPr>
          <w:p>
            <w:r>
              <w:t>1264184.26</w:t>
            </w:r>
          </w:p>
        </w:tc>
        <w:tc>
          <w:tcPr>
            <w:tcW w:type="dxa" w:w="1728"/>
          </w:tcPr>
          <w:p>
            <w:r>
              <w:t>990340.0</w:t>
            </w:r>
          </w:p>
        </w:tc>
        <w:tc>
          <w:tcPr>
            <w:tcW w:type="dxa" w:w="1728"/>
          </w:tcPr>
          <w:p>
            <w:r>
              <w:t>335381.0</w:t>
            </w:r>
          </w:p>
        </w:tc>
        <w:tc>
          <w:tcPr>
            <w:tcW w:type="dxa" w:w="1728"/>
          </w:tcPr>
          <w:p>
            <w:r>
              <w:t>39621.0</w:t>
            </w:r>
          </w:p>
        </w:tc>
      </w:tr>
      <w:tr>
        <w:tc>
          <w:tcPr>
            <w:tcW w:type="dxa" w:w="1728"/>
          </w:tcPr>
          <w:p>
            <w:r>
              <w:t>316. EDUCACION TRUJILLO SUR ESTE</w:t>
            </w:r>
          </w:p>
        </w:tc>
        <w:tc>
          <w:tcPr>
            <w:tcW w:type="dxa" w:w="1728"/>
          </w:tcPr>
          <w:p>
            <w:r>
              <w:t>1134495.37</w:t>
            </w:r>
          </w:p>
        </w:tc>
        <w:tc>
          <w:tcPr>
            <w:tcW w:type="dxa" w:w="1728"/>
          </w:tcPr>
          <w:p>
            <w:r>
              <w:t>1083435.0</w:t>
            </w:r>
          </w:p>
        </w:tc>
        <w:tc>
          <w:tcPr>
            <w:tcW w:type="dxa" w:w="1728"/>
          </w:tcPr>
          <w:p>
            <w:r>
              <w:t>151933.0</w:t>
            </w:r>
          </w:p>
        </w:tc>
        <w:tc>
          <w:tcPr>
            <w:tcW w:type="dxa" w:w="1728"/>
          </w:tcPr>
          <w:p>
            <w:r>
              <w:t>0.0</w:t>
            </w:r>
          </w:p>
        </w:tc>
      </w:tr>
      <w:tr>
        <w:tc>
          <w:tcPr>
            <w:tcW w:type="dxa" w:w="1728"/>
          </w:tcPr>
          <w:p>
            <w:r>
              <w:t>Total</w:t>
            </w:r>
          </w:p>
        </w:tc>
        <w:tc>
          <w:tcPr>
            <w:tcW w:type="dxa" w:w="1728"/>
          </w:tcPr>
          <w:p>
            <w:r>
              <w:t>11596650.46</w:t>
            </w:r>
          </w:p>
        </w:tc>
        <w:tc>
          <w:tcPr>
            <w:tcW w:type="dxa" w:w="1728"/>
          </w:tcPr>
          <w:p>
            <w:r>
              <w:t>7293222.0</w:t>
            </w:r>
          </w:p>
        </w:tc>
        <w:tc>
          <w:tcPr>
            <w:tcW w:type="dxa" w:w="1728"/>
          </w:tcPr>
          <w:p>
            <w:r>
              <w:t>3302417.0</w:t>
            </w:r>
          </w:p>
        </w:tc>
        <w:tc>
          <w:tcPr>
            <w:tcW w:type="dxa" w:w="1728"/>
          </w:tcPr>
          <w:p>
            <w:r>
              <w:t>1289288.0</w:t>
            </w:r>
          </w:p>
        </w:tc>
      </w:tr>
    </w:tbl>
    <w:p/>
    <w:p>
      <w:pPr>
        <w:jc w:val="both"/>
      </w:pPr>
      <w:r>
        <w:t xml:space="preserve"> De la misma forma, durante el presente año, para la Región </w:t>
      </w:r>
      <w:r>
        <w:t>LA LIBERTAD</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119,335</w:t>
            </w:r>
          </w:p>
        </w:tc>
      </w:tr>
      <w:tr>
        <w:tc>
          <w:tcPr>
            <w:tcW w:type="dxa" w:w="2880"/>
          </w:tcPr>
          <w:p>
            <w:r>
              <w:t>DECRETO SUPREMO N 078-2021-EF</w:t>
            </w:r>
          </w:p>
        </w:tc>
        <w:tc>
          <w:tcPr>
            <w:tcW w:type="dxa" w:w="2880"/>
          </w:tcPr>
          <w:p>
            <w:r>
              <w:t>PEM 2020</w:t>
            </w:r>
          </w:p>
        </w:tc>
        <w:tc>
          <w:tcPr>
            <w:tcW w:type="dxa" w:w="2880"/>
          </w:tcPr>
          <w:p>
            <w:r>
              <w:t>7,474,925</w:t>
            </w:r>
          </w:p>
        </w:tc>
      </w:tr>
      <w:tr>
        <w:tc>
          <w:tcPr>
            <w:tcW w:type="dxa" w:w="2880"/>
          </w:tcPr>
          <w:p>
            <w:r>
              <w:t>DECRETO SUPREMO N 078-2021-EF</w:t>
            </w:r>
          </w:p>
        </w:tc>
        <w:tc>
          <w:tcPr>
            <w:tcW w:type="dxa" w:w="2880"/>
          </w:tcPr>
          <w:p>
            <w:r>
              <w:t>RACIONALIZACIÓN 2020</w:t>
            </w:r>
          </w:p>
        </w:tc>
        <w:tc>
          <w:tcPr>
            <w:tcW w:type="dxa" w:w="2880"/>
          </w:tcPr>
          <w:p>
            <w:r>
              <w:t>12,724,664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 LIBERTAD</w:t>
      </w:r>
      <w:r>
        <w:t xml:space="preserve"> un total de </w:t>
      </w:r>
      <w:r>
        <w:rPr>
          <w:b/>
        </w:rPr>
        <w:t>158</w:t>
      </w:r>
      <w:r>
        <w:rPr>
          <w:b/>
        </w:rPr>
        <w:t xml:space="preserve"> plazas de docentes de aula excedentes </w:t>
      </w:r>
      <w:r>
        <w:t xml:space="preserve">y </w:t>
      </w:r>
      <w:r>
        <w:rPr>
          <w:b/>
        </w:rPr>
        <w:t>761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01 EL PORVENIR</w:t>
            </w:r>
          </w:p>
        </w:tc>
        <w:tc>
          <w:tcPr>
            <w:tcW w:type="dxa" w:w="1080"/>
          </w:tcPr>
          <w:p>
            <w:r>
              <w:t>65</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62</w:t>
            </w:r>
          </w:p>
        </w:tc>
        <w:tc>
          <w:tcPr>
            <w:tcW w:type="dxa" w:w="1080"/>
          </w:tcPr>
          <w:p>
            <w:r>
              <w:t>0</w:t>
            </w:r>
          </w:p>
        </w:tc>
      </w:tr>
      <w:tr>
        <w:tc>
          <w:tcPr>
            <w:tcW w:type="dxa" w:w="1080"/>
          </w:tcPr>
          <w:p>
            <w:r>
              <w:t>UGEL 02 LA ESPERANZA</w:t>
            </w:r>
          </w:p>
        </w:tc>
        <w:tc>
          <w:tcPr>
            <w:tcW w:type="dxa" w:w="1080"/>
          </w:tcPr>
          <w:p>
            <w:r>
              <w:t>50</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50</w:t>
            </w:r>
          </w:p>
        </w:tc>
        <w:tc>
          <w:tcPr>
            <w:tcW w:type="dxa" w:w="1080"/>
          </w:tcPr>
          <w:p>
            <w:r>
              <w:t>0</w:t>
            </w:r>
          </w:p>
        </w:tc>
      </w:tr>
      <w:tr>
        <w:tc>
          <w:tcPr>
            <w:tcW w:type="dxa" w:w="1080"/>
          </w:tcPr>
          <w:p>
            <w:r>
              <w:t>UGEL 03 TRUJILLO NOR OESTE</w:t>
            </w:r>
          </w:p>
        </w:tc>
        <w:tc>
          <w:tcPr>
            <w:tcW w:type="dxa" w:w="1080"/>
          </w:tcPr>
          <w:p>
            <w:r>
              <w:t>39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34</w:t>
            </w:r>
          </w:p>
        </w:tc>
        <w:tc>
          <w:tcPr>
            <w:tcW w:type="dxa" w:w="1080"/>
          </w:tcPr>
          <w:p>
            <w:r>
              <w:t>0</w:t>
            </w:r>
          </w:p>
        </w:tc>
      </w:tr>
      <w:tr>
        <w:tc>
          <w:tcPr>
            <w:tcW w:type="dxa" w:w="1080"/>
          </w:tcPr>
          <w:p>
            <w:r>
              <w:t>UGEL 04 TRUJILLO SUR ESTE</w:t>
            </w:r>
          </w:p>
        </w:tc>
        <w:tc>
          <w:tcPr>
            <w:tcW w:type="dxa" w:w="1080"/>
          </w:tcPr>
          <w:p>
            <w:r>
              <w:t>29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24</w:t>
            </w:r>
          </w:p>
        </w:tc>
        <w:tc>
          <w:tcPr>
            <w:tcW w:type="dxa" w:w="1080"/>
          </w:tcPr>
          <w:p>
            <w:r>
              <w:t>0</w:t>
            </w:r>
          </w:p>
        </w:tc>
      </w:tr>
      <w:tr>
        <w:tc>
          <w:tcPr>
            <w:tcW w:type="dxa" w:w="1080"/>
          </w:tcPr>
          <w:p>
            <w:r>
              <w:t>UGEL ASCOPE</w:t>
            </w:r>
          </w:p>
        </w:tc>
        <w:tc>
          <w:tcPr>
            <w:tcW w:type="dxa" w:w="1080"/>
          </w:tcPr>
          <w:p>
            <w:r>
              <w:t>44</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34</w:t>
            </w:r>
          </w:p>
        </w:tc>
        <w:tc>
          <w:tcPr>
            <w:tcW w:type="dxa" w:w="1080"/>
          </w:tcPr>
          <w:p>
            <w:r>
              <w:t>0</w:t>
            </w:r>
          </w:p>
        </w:tc>
      </w:tr>
      <w:tr>
        <w:tc>
          <w:tcPr>
            <w:tcW w:type="dxa" w:w="1080"/>
          </w:tcPr>
          <w:p>
            <w:r>
              <w:t>UGEL BOLIVAR</w:t>
            </w:r>
          </w:p>
        </w:tc>
        <w:tc>
          <w:tcPr>
            <w:tcW w:type="dxa" w:w="1080"/>
          </w:tcPr>
          <w:p>
            <w:r>
              <w:t>5</w:t>
            </w:r>
          </w:p>
        </w:tc>
        <w:tc>
          <w:tcPr>
            <w:tcW w:type="dxa" w:w="1080"/>
          </w:tcPr>
          <w:p>
            <w:r>
              <w:t>14</w:t>
            </w:r>
          </w:p>
        </w:tc>
        <w:tc>
          <w:tcPr>
            <w:tcW w:type="dxa" w:w="1080"/>
          </w:tcPr>
          <w:p>
            <w:r>
              <w:t>0</w:t>
            </w:r>
          </w:p>
        </w:tc>
        <w:tc>
          <w:tcPr>
            <w:tcW w:type="dxa" w:w="1080"/>
          </w:tcPr>
          <w:p>
            <w:r>
              <w:t>1</w:t>
            </w:r>
          </w:p>
        </w:tc>
        <w:tc>
          <w:tcPr>
            <w:tcW w:type="dxa" w:w="1080"/>
          </w:tcPr>
          <w:p>
            <w:r>
              <w:t>13</w:t>
            </w:r>
          </w:p>
        </w:tc>
        <w:tc>
          <w:tcPr>
            <w:tcW w:type="dxa" w:w="1080"/>
          </w:tcPr>
          <w:p>
            <w:r>
              <w:t>0</w:t>
            </w:r>
          </w:p>
        </w:tc>
        <w:tc>
          <w:tcPr>
            <w:tcW w:type="dxa" w:w="1080"/>
          </w:tcPr>
          <w:p>
            <w:r>
              <w:t>8</w:t>
            </w:r>
          </w:p>
        </w:tc>
      </w:tr>
      <w:tr>
        <w:tc>
          <w:tcPr>
            <w:tcW w:type="dxa" w:w="1080"/>
          </w:tcPr>
          <w:p>
            <w:r>
              <w:t>UGEL CHEPEN</w:t>
            </w:r>
          </w:p>
        </w:tc>
        <w:tc>
          <w:tcPr>
            <w:tcW w:type="dxa" w:w="1080"/>
          </w:tcPr>
          <w:p>
            <w:r>
              <w:t>31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30</w:t>
            </w:r>
          </w:p>
        </w:tc>
        <w:tc>
          <w:tcPr>
            <w:tcW w:type="dxa" w:w="1080"/>
          </w:tcPr>
          <w:p>
            <w:r>
              <w:t>0</w:t>
            </w:r>
          </w:p>
        </w:tc>
      </w:tr>
      <w:tr>
        <w:tc>
          <w:tcPr>
            <w:tcW w:type="dxa" w:w="1080"/>
          </w:tcPr>
          <w:p>
            <w:r>
              <w:t>UGEL GRAN CHIMU</w:t>
            </w:r>
          </w:p>
        </w:tc>
        <w:tc>
          <w:tcPr>
            <w:tcW w:type="dxa" w:w="1080"/>
          </w:tcPr>
          <w:p>
            <w:r>
              <w:t>34</w:t>
            </w:r>
          </w:p>
        </w:tc>
        <w:tc>
          <w:tcPr>
            <w:tcW w:type="dxa" w:w="1080"/>
          </w:tcPr>
          <w:p>
            <w:r>
              <w:t>29</w:t>
            </w:r>
          </w:p>
        </w:tc>
        <w:tc>
          <w:tcPr>
            <w:tcW w:type="dxa" w:w="1080"/>
          </w:tcPr>
          <w:p>
            <w:r>
              <w:t>6</w:t>
            </w:r>
          </w:p>
        </w:tc>
        <w:tc>
          <w:tcPr>
            <w:tcW w:type="dxa" w:w="1080"/>
          </w:tcPr>
          <w:p>
            <w:r>
              <w:t>7</w:t>
            </w:r>
          </w:p>
        </w:tc>
        <w:tc>
          <w:tcPr>
            <w:tcW w:type="dxa" w:w="1080"/>
          </w:tcPr>
          <w:p>
            <w:r>
              <w:t>16</w:t>
            </w:r>
          </w:p>
        </w:tc>
        <w:tc>
          <w:tcPr>
            <w:tcW w:type="dxa" w:w="1080"/>
          </w:tcPr>
          <w:p>
            <w:r>
              <w:t>12</w:t>
            </w:r>
          </w:p>
        </w:tc>
        <w:tc>
          <w:tcPr>
            <w:tcW w:type="dxa" w:w="1080"/>
          </w:tcPr>
          <w:p>
            <w:r>
              <w:t>0</w:t>
            </w:r>
          </w:p>
        </w:tc>
      </w:tr>
      <w:tr>
        <w:tc>
          <w:tcPr>
            <w:tcW w:type="dxa" w:w="1080"/>
          </w:tcPr>
          <w:p>
            <w:r>
              <w:t>UGEL JULCAN</w:t>
            </w:r>
          </w:p>
        </w:tc>
        <w:tc>
          <w:tcPr>
            <w:tcW w:type="dxa" w:w="1080"/>
          </w:tcPr>
          <w:p>
            <w:r>
              <w:t>29</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17</w:t>
            </w:r>
          </w:p>
        </w:tc>
        <w:tc>
          <w:tcPr>
            <w:tcW w:type="dxa" w:w="1080"/>
          </w:tcPr>
          <w:p>
            <w:r>
              <w:t>0</w:t>
            </w:r>
          </w:p>
        </w:tc>
      </w:tr>
      <w:tr>
        <w:tc>
          <w:tcPr>
            <w:tcW w:type="dxa" w:w="1080"/>
          </w:tcPr>
          <w:p>
            <w:r>
              <w:t>UGEL OTUZCO</w:t>
            </w:r>
          </w:p>
        </w:tc>
        <w:tc>
          <w:tcPr>
            <w:tcW w:type="dxa" w:w="1080"/>
          </w:tcPr>
          <w:p>
            <w:r>
              <w:t>93</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70</w:t>
            </w:r>
          </w:p>
        </w:tc>
        <w:tc>
          <w:tcPr>
            <w:tcW w:type="dxa" w:w="1080"/>
          </w:tcPr>
          <w:p>
            <w:r>
              <w:t>0</w:t>
            </w:r>
          </w:p>
        </w:tc>
      </w:tr>
      <w:tr>
        <w:tc>
          <w:tcPr>
            <w:tcW w:type="dxa" w:w="1080"/>
          </w:tcPr>
          <w:p>
            <w:r>
              <w:t>UGEL PACASMAYO</w:t>
            </w:r>
          </w:p>
        </w:tc>
        <w:tc>
          <w:tcPr>
            <w:tcW w:type="dxa" w:w="1080"/>
          </w:tcPr>
          <w:p>
            <w:r>
              <w:t>19</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4</w:t>
            </w:r>
          </w:p>
        </w:tc>
        <w:tc>
          <w:tcPr>
            <w:tcW w:type="dxa" w:w="1080"/>
          </w:tcPr>
          <w:p>
            <w:r>
              <w:t>0</w:t>
            </w:r>
          </w:p>
        </w:tc>
      </w:tr>
      <w:tr>
        <w:tc>
          <w:tcPr>
            <w:tcW w:type="dxa" w:w="1080"/>
          </w:tcPr>
          <w:p>
            <w:r>
              <w:t>UGEL PATAZ</w:t>
            </w:r>
          </w:p>
        </w:tc>
        <w:tc>
          <w:tcPr>
            <w:tcW w:type="dxa" w:w="1080"/>
          </w:tcPr>
          <w:p>
            <w:r>
              <w:t>115</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92</w:t>
            </w:r>
          </w:p>
        </w:tc>
        <w:tc>
          <w:tcPr>
            <w:tcW w:type="dxa" w:w="1080"/>
          </w:tcPr>
          <w:p>
            <w:r>
              <w:t>0</w:t>
            </w:r>
          </w:p>
        </w:tc>
      </w:tr>
      <w:tr>
        <w:tc>
          <w:tcPr>
            <w:tcW w:type="dxa" w:w="1080"/>
          </w:tcPr>
          <w:p>
            <w:r>
              <w:t>UGEL SANCHEZ CARRION</w:t>
            </w:r>
          </w:p>
        </w:tc>
        <w:tc>
          <w:tcPr>
            <w:tcW w:type="dxa" w:w="1080"/>
          </w:tcPr>
          <w:p>
            <w:r>
              <w:t>114</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108</w:t>
            </w:r>
          </w:p>
        </w:tc>
        <w:tc>
          <w:tcPr>
            <w:tcW w:type="dxa" w:w="1080"/>
          </w:tcPr>
          <w:p>
            <w:r>
              <w:t>0</w:t>
            </w:r>
          </w:p>
        </w:tc>
      </w:tr>
      <w:tr>
        <w:tc>
          <w:tcPr>
            <w:tcW w:type="dxa" w:w="1080"/>
          </w:tcPr>
          <w:p>
            <w:r>
              <w:t>UGEL SANTIAGO DE CHUCO</w:t>
            </w:r>
          </w:p>
        </w:tc>
        <w:tc>
          <w:tcPr>
            <w:tcW w:type="dxa" w:w="1080"/>
          </w:tcPr>
          <w:p>
            <w:r>
              <w:t>36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27</w:t>
            </w:r>
          </w:p>
        </w:tc>
        <w:tc>
          <w:tcPr>
            <w:tcW w:type="dxa" w:w="1080"/>
          </w:tcPr>
          <w:p>
            <w:r>
              <w:t>0</w:t>
            </w:r>
          </w:p>
        </w:tc>
      </w:tr>
      <w:tr>
        <w:tc>
          <w:tcPr>
            <w:tcW w:type="dxa" w:w="1080"/>
          </w:tcPr>
          <w:p>
            <w:r>
              <w:t>UGEL VIRU</w:t>
            </w:r>
          </w:p>
        </w:tc>
        <w:tc>
          <w:tcPr>
            <w:tcW w:type="dxa" w:w="1080"/>
          </w:tcPr>
          <w:p>
            <w:r>
              <w:t>58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55</w:t>
            </w:r>
          </w:p>
        </w:tc>
        <w:tc>
          <w:tcPr>
            <w:tcW w:type="dxa" w:w="1080"/>
          </w:tcPr>
          <w:p>
            <w:r>
              <w:t>0</w:t>
            </w:r>
          </w:p>
        </w:tc>
      </w:tr>
      <w:tr>
        <w:tc>
          <w:tcPr>
            <w:tcW w:type="dxa" w:w="1080"/>
          </w:tcPr>
          <w:p>
            <w:r>
              <w:t>Total</w:t>
            </w:r>
          </w:p>
        </w:tc>
        <w:tc>
          <w:tcPr>
            <w:tcW w:type="dxa" w:w="1080"/>
          </w:tcPr>
          <w:p>
            <w:r>
              <w:t>761</w:t>
            </w:r>
          </w:p>
        </w:tc>
        <w:tc>
          <w:tcPr>
            <w:tcW w:type="dxa" w:w="1080"/>
          </w:tcPr>
          <w:p>
            <w:r>
              <w:t>158</w:t>
            </w:r>
          </w:p>
        </w:tc>
        <w:tc>
          <w:tcPr>
            <w:tcW w:type="dxa" w:w="1080"/>
          </w:tcPr>
          <w:p>
            <w:r>
              <w:t>11</w:t>
            </w:r>
          </w:p>
        </w:tc>
        <w:tc>
          <w:tcPr>
            <w:tcW w:type="dxa" w:w="1080"/>
          </w:tcPr>
          <w:p>
            <w:r>
              <w:t>8</w:t>
            </w:r>
          </w:p>
        </w:tc>
        <w:tc>
          <w:tcPr>
            <w:tcW w:type="dxa" w:w="1080"/>
          </w:tcPr>
          <w:p>
            <w:r>
              <w:t>139</w:t>
            </w:r>
          </w:p>
        </w:tc>
        <w:tc>
          <w:tcPr>
            <w:tcW w:type="dxa" w:w="1080"/>
          </w:tcPr>
          <w:p>
            <w:r>
              <w:t>619</w:t>
            </w:r>
          </w:p>
        </w:tc>
        <w:tc>
          <w:tcPr>
            <w:tcW w:type="dxa" w:w="1080"/>
          </w:tcPr>
          <w:p>
            <w:r>
              <w:t>8</w:t>
            </w:r>
          </w:p>
        </w:tc>
      </w:tr>
    </w:tbl>
    <w:p/>
    <w:p>
      <w:pPr>
        <w:pStyle w:val="ListBullet"/>
        <w:jc w:val="both"/>
      </w:pPr>
      <w:r>
        <w:t xml:space="preserve"> Por lo tanto, a nivel regional se contaba con una brecha interna de </w:t>
      </w:r>
      <w:r>
        <w:t>619</w:t>
      </w:r>
      <w:r>
        <w:t xml:space="preserve"> plazas en </w:t>
      </w:r>
      <w:r>
        <w:t>14</w:t>
      </w:r>
      <w:r>
        <w:t xml:space="preserve"> UGEL, y un excedente neto de plazas vacantes ascendente a </w:t>
      </w:r>
      <w:r>
        <w:t>8</w:t>
      </w:r>
      <w:r>
        <w:t xml:space="preserve"> plazas en </w:t>
      </w:r>
      <w:r>
        <w:t>1</w:t>
      </w:r>
      <w:r>
        <w:t xml:space="preserve"> UGEL. Con ello, se obtuvo </w:t>
      </w:r>
      <w:r>
        <w:rPr>
          <w:b/>
        </w:rPr>
        <w:t xml:space="preserve">un requerimiento neto a nivel regional igual a </w:t>
      </w:r>
      <w:r>
        <w:rPr>
          <w:b/>
        </w:rPr>
        <w:t>611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611</w:t>
      </w:r>
      <w:r>
        <w:t xml:space="preserve"> plazas de docentes de aula en el marco de los resultados del proceso de racionalización </w:t>
      </w:r>
      <w:r>
        <w:t xml:space="preserve">2020 </w:t>
      </w:r>
      <w:r>
        <w:t xml:space="preserve">en servicios educativos públicos de la región </w:t>
      </w:r>
      <w:r>
        <w:t>LA LIBERTAD</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01 - EL PORVENIR</w:t>
            </w:r>
          </w:p>
        </w:tc>
        <w:tc>
          <w:tcPr>
            <w:tcW w:type="dxa" w:w="1728"/>
          </w:tcPr>
          <w:p>
            <w:r>
              <w:t>15</w:t>
            </w:r>
          </w:p>
        </w:tc>
        <w:tc>
          <w:tcPr>
            <w:tcW w:type="dxa" w:w="1728"/>
          </w:tcPr>
          <w:p>
            <w:r>
              <w:t>23</w:t>
            </w:r>
          </w:p>
        </w:tc>
        <w:tc>
          <w:tcPr>
            <w:tcW w:type="dxa" w:w="1728"/>
          </w:tcPr>
          <w:p>
            <w:r>
              <w:t>16</w:t>
            </w:r>
          </w:p>
        </w:tc>
        <w:tc>
          <w:tcPr>
            <w:tcW w:type="dxa" w:w="1728"/>
          </w:tcPr>
          <w:p>
            <w:r>
              <w:t>54</w:t>
            </w:r>
          </w:p>
        </w:tc>
      </w:tr>
      <w:tr>
        <w:tc>
          <w:tcPr>
            <w:tcW w:type="dxa" w:w="1728"/>
          </w:tcPr>
          <w:p>
            <w:r>
              <w:t>UGEL 02 - LA ESPERANZA</w:t>
            </w:r>
          </w:p>
        </w:tc>
        <w:tc>
          <w:tcPr>
            <w:tcW w:type="dxa" w:w="1728"/>
          </w:tcPr>
          <w:p>
            <w:r>
              <w:t>21</w:t>
            </w:r>
          </w:p>
        </w:tc>
        <w:tc>
          <w:tcPr>
            <w:tcW w:type="dxa" w:w="1728"/>
          </w:tcPr>
          <w:p>
            <w:r>
              <w:t>12</w:t>
            </w:r>
          </w:p>
        </w:tc>
        <w:tc>
          <w:tcPr>
            <w:tcW w:type="dxa" w:w="1728"/>
          </w:tcPr>
          <w:p>
            <w:r>
              <w:t>8</w:t>
            </w:r>
          </w:p>
        </w:tc>
        <w:tc>
          <w:tcPr>
            <w:tcW w:type="dxa" w:w="1728"/>
          </w:tcPr>
          <w:p>
            <w:r>
              <w:t>41</w:t>
            </w:r>
          </w:p>
        </w:tc>
      </w:tr>
      <w:tr>
        <w:tc>
          <w:tcPr>
            <w:tcW w:type="dxa" w:w="1728"/>
          </w:tcPr>
          <w:p>
            <w:r>
              <w:t>UGEL 03 - TRUJILLO NOR OESTE</w:t>
            </w:r>
          </w:p>
        </w:tc>
        <w:tc>
          <w:tcPr>
            <w:tcW w:type="dxa" w:w="1728"/>
          </w:tcPr>
          <w:p>
            <w:r>
              <w:t>16</w:t>
            </w:r>
          </w:p>
        </w:tc>
        <w:tc>
          <w:tcPr>
            <w:tcW w:type="dxa" w:w="1728"/>
          </w:tcPr>
          <w:p>
            <w:r>
              <w:t>14</w:t>
            </w:r>
          </w:p>
        </w:tc>
        <w:tc>
          <w:tcPr>
            <w:tcW w:type="dxa" w:w="1728"/>
          </w:tcPr>
          <w:p>
            <w:r>
              <w:t>4</w:t>
            </w:r>
          </w:p>
        </w:tc>
        <w:tc>
          <w:tcPr>
            <w:tcW w:type="dxa" w:w="1728"/>
          </w:tcPr>
          <w:p>
            <w:r>
              <w:t>34</w:t>
            </w:r>
          </w:p>
        </w:tc>
      </w:tr>
      <w:tr>
        <w:tc>
          <w:tcPr>
            <w:tcW w:type="dxa" w:w="1728"/>
          </w:tcPr>
          <w:p>
            <w:r>
              <w:t>UGEL 04 - TRUJILLO SUR ESTE</w:t>
            </w:r>
          </w:p>
        </w:tc>
        <w:tc>
          <w:tcPr>
            <w:tcW w:type="dxa" w:w="1728"/>
          </w:tcPr>
          <w:p>
            <w:r>
              <w:t>11</w:t>
            </w:r>
          </w:p>
        </w:tc>
        <w:tc>
          <w:tcPr>
            <w:tcW w:type="dxa" w:w="1728"/>
          </w:tcPr>
          <w:p>
            <w:r>
              <w:t>11</w:t>
            </w:r>
          </w:p>
        </w:tc>
        <w:tc>
          <w:tcPr>
            <w:tcW w:type="dxa" w:w="1728"/>
          </w:tcPr>
          <w:p>
            <w:r>
              <w:t>6</w:t>
            </w:r>
          </w:p>
        </w:tc>
        <w:tc>
          <w:tcPr>
            <w:tcW w:type="dxa" w:w="1728"/>
          </w:tcPr>
          <w:p>
            <w:r>
              <w:t>28</w:t>
            </w:r>
          </w:p>
        </w:tc>
      </w:tr>
      <w:tr>
        <w:tc>
          <w:tcPr>
            <w:tcW w:type="dxa" w:w="1728"/>
          </w:tcPr>
          <w:p>
            <w:r>
              <w:t>UGEL ASCOPE</w:t>
            </w:r>
          </w:p>
        </w:tc>
        <w:tc>
          <w:tcPr>
            <w:tcW w:type="dxa" w:w="1728"/>
          </w:tcPr>
          <w:p>
            <w:r>
              <w:t>2</w:t>
            </w:r>
          </w:p>
        </w:tc>
        <w:tc>
          <w:tcPr>
            <w:tcW w:type="dxa" w:w="1728"/>
          </w:tcPr>
          <w:p>
            <w:r>
              <w:t>8</w:t>
            </w:r>
          </w:p>
        </w:tc>
        <w:tc>
          <w:tcPr>
            <w:tcW w:type="dxa" w:w="1728"/>
          </w:tcPr>
          <w:p>
            <w:r>
              <w:t>22</w:t>
            </w:r>
          </w:p>
        </w:tc>
        <w:tc>
          <w:tcPr>
            <w:tcW w:type="dxa" w:w="1728"/>
          </w:tcPr>
          <w:p>
            <w:r>
              <w:t>32</w:t>
            </w:r>
          </w:p>
        </w:tc>
      </w:tr>
      <w:tr>
        <w:tc>
          <w:tcPr>
            <w:tcW w:type="dxa" w:w="1728"/>
          </w:tcPr>
          <w:p>
            <w:r>
              <w:t>UGEL CHEPEN</w:t>
            </w:r>
          </w:p>
        </w:tc>
        <w:tc>
          <w:tcPr>
            <w:tcW w:type="dxa" w:w="1728"/>
          </w:tcPr>
          <w:p>
            <w:r>
              <w:t>8</w:t>
            </w:r>
          </w:p>
        </w:tc>
        <w:tc>
          <w:tcPr>
            <w:tcW w:type="dxa" w:w="1728"/>
          </w:tcPr>
          <w:p>
            <w:r>
              <w:t>7</w:t>
            </w:r>
          </w:p>
        </w:tc>
        <w:tc>
          <w:tcPr>
            <w:tcW w:type="dxa" w:w="1728"/>
          </w:tcPr>
          <w:p>
            <w:r>
              <w:t>10</w:t>
            </w:r>
          </w:p>
        </w:tc>
        <w:tc>
          <w:tcPr>
            <w:tcW w:type="dxa" w:w="1728"/>
          </w:tcPr>
          <w:p>
            <w:r>
              <w:t>25</w:t>
            </w:r>
          </w:p>
        </w:tc>
      </w:tr>
      <w:tr>
        <w:tc>
          <w:tcPr>
            <w:tcW w:type="dxa" w:w="1728"/>
          </w:tcPr>
          <w:p>
            <w:r>
              <w:t>UGEL GRAN CHIMU</w:t>
            </w:r>
          </w:p>
        </w:tc>
        <w:tc>
          <w:tcPr>
            <w:tcW w:type="dxa" w:w="1728"/>
          </w:tcPr>
          <w:p>
            <w:r>
              <w:t>0</w:t>
            </w:r>
          </w:p>
        </w:tc>
        <w:tc>
          <w:tcPr>
            <w:tcW w:type="dxa" w:w="1728"/>
          </w:tcPr>
          <w:p>
            <w:r>
              <w:t>4</w:t>
            </w:r>
          </w:p>
        </w:tc>
        <w:tc>
          <w:tcPr>
            <w:tcW w:type="dxa" w:w="1728"/>
          </w:tcPr>
          <w:p>
            <w:r>
              <w:t>22</w:t>
            </w:r>
          </w:p>
        </w:tc>
        <w:tc>
          <w:tcPr>
            <w:tcW w:type="dxa" w:w="1728"/>
          </w:tcPr>
          <w:p>
            <w:r>
              <w:t>26</w:t>
            </w:r>
          </w:p>
        </w:tc>
      </w:tr>
      <w:tr>
        <w:tc>
          <w:tcPr>
            <w:tcW w:type="dxa" w:w="1728"/>
          </w:tcPr>
          <w:p>
            <w:r>
              <w:t>UGEL JULCAN</w:t>
            </w:r>
          </w:p>
        </w:tc>
        <w:tc>
          <w:tcPr>
            <w:tcW w:type="dxa" w:w="1728"/>
          </w:tcPr>
          <w:p>
            <w:r>
              <w:t>9</w:t>
            </w:r>
          </w:p>
        </w:tc>
        <w:tc>
          <w:tcPr>
            <w:tcW w:type="dxa" w:w="1728"/>
          </w:tcPr>
          <w:p>
            <w:r>
              <w:t>11</w:t>
            </w:r>
          </w:p>
        </w:tc>
        <w:tc>
          <w:tcPr>
            <w:tcW w:type="dxa" w:w="1728"/>
          </w:tcPr>
          <w:p>
            <w:r>
              <w:t>2</w:t>
            </w:r>
          </w:p>
        </w:tc>
        <w:tc>
          <w:tcPr>
            <w:tcW w:type="dxa" w:w="1728"/>
          </w:tcPr>
          <w:p>
            <w:r>
              <w:t>22</w:t>
            </w:r>
          </w:p>
        </w:tc>
      </w:tr>
      <w:tr>
        <w:tc>
          <w:tcPr>
            <w:tcW w:type="dxa" w:w="1728"/>
          </w:tcPr>
          <w:p>
            <w:r>
              <w:t>UGEL OTUZCO</w:t>
            </w:r>
          </w:p>
        </w:tc>
        <w:tc>
          <w:tcPr>
            <w:tcW w:type="dxa" w:w="1728"/>
          </w:tcPr>
          <w:p>
            <w:r>
              <w:t>2</w:t>
            </w:r>
          </w:p>
        </w:tc>
        <w:tc>
          <w:tcPr>
            <w:tcW w:type="dxa" w:w="1728"/>
          </w:tcPr>
          <w:p>
            <w:r>
              <w:t>44</w:t>
            </w:r>
          </w:p>
        </w:tc>
        <w:tc>
          <w:tcPr>
            <w:tcW w:type="dxa" w:w="1728"/>
          </w:tcPr>
          <w:p>
            <w:r>
              <w:t>29</w:t>
            </w:r>
          </w:p>
        </w:tc>
        <w:tc>
          <w:tcPr>
            <w:tcW w:type="dxa" w:w="1728"/>
          </w:tcPr>
          <w:p>
            <w:r>
              <w:t>75</w:t>
            </w:r>
          </w:p>
        </w:tc>
      </w:tr>
      <w:tr>
        <w:tc>
          <w:tcPr>
            <w:tcW w:type="dxa" w:w="1728"/>
          </w:tcPr>
          <w:p>
            <w:r>
              <w:t>UGEL PACASMAYO</w:t>
            </w:r>
          </w:p>
        </w:tc>
        <w:tc>
          <w:tcPr>
            <w:tcW w:type="dxa" w:w="1728"/>
          </w:tcPr>
          <w:p>
            <w:r>
              <w:t>8</w:t>
            </w:r>
          </w:p>
        </w:tc>
        <w:tc>
          <w:tcPr>
            <w:tcW w:type="dxa" w:w="1728"/>
          </w:tcPr>
          <w:p>
            <w:r>
              <w:t>7</w:t>
            </w:r>
          </w:p>
        </w:tc>
        <w:tc>
          <w:tcPr>
            <w:tcW w:type="dxa" w:w="1728"/>
          </w:tcPr>
          <w:p>
            <w:r>
              <w:t>0</w:t>
            </w:r>
          </w:p>
        </w:tc>
        <w:tc>
          <w:tcPr>
            <w:tcW w:type="dxa" w:w="1728"/>
          </w:tcPr>
          <w:p>
            <w:r>
              <w:t>15</w:t>
            </w:r>
          </w:p>
        </w:tc>
      </w:tr>
      <w:tr>
        <w:tc>
          <w:tcPr>
            <w:tcW w:type="dxa" w:w="1728"/>
          </w:tcPr>
          <w:p>
            <w:r>
              <w:t>UGEL PATAZ</w:t>
            </w:r>
          </w:p>
        </w:tc>
        <w:tc>
          <w:tcPr>
            <w:tcW w:type="dxa" w:w="1728"/>
          </w:tcPr>
          <w:p>
            <w:r>
              <w:t>27</w:t>
            </w:r>
          </w:p>
        </w:tc>
        <w:tc>
          <w:tcPr>
            <w:tcW w:type="dxa" w:w="1728"/>
          </w:tcPr>
          <w:p>
            <w:r>
              <w:t>30</w:t>
            </w:r>
          </w:p>
        </w:tc>
        <w:tc>
          <w:tcPr>
            <w:tcW w:type="dxa" w:w="1728"/>
          </w:tcPr>
          <w:p>
            <w:r>
              <w:t>34</w:t>
            </w:r>
          </w:p>
        </w:tc>
        <w:tc>
          <w:tcPr>
            <w:tcW w:type="dxa" w:w="1728"/>
          </w:tcPr>
          <w:p>
            <w:r>
              <w:t>91</w:t>
            </w:r>
          </w:p>
        </w:tc>
      </w:tr>
      <w:tr>
        <w:tc>
          <w:tcPr>
            <w:tcW w:type="dxa" w:w="1728"/>
          </w:tcPr>
          <w:p>
            <w:r>
              <w:t>UGEL SANCHEZ CARRION</w:t>
            </w:r>
          </w:p>
        </w:tc>
        <w:tc>
          <w:tcPr>
            <w:tcW w:type="dxa" w:w="1728"/>
          </w:tcPr>
          <w:p>
            <w:r>
              <w:t>29</w:t>
            </w:r>
          </w:p>
        </w:tc>
        <w:tc>
          <w:tcPr>
            <w:tcW w:type="dxa" w:w="1728"/>
          </w:tcPr>
          <w:p>
            <w:r>
              <w:t>39</w:t>
            </w:r>
          </w:p>
        </w:tc>
        <w:tc>
          <w:tcPr>
            <w:tcW w:type="dxa" w:w="1728"/>
          </w:tcPr>
          <w:p>
            <w:r>
              <w:t>27</w:t>
            </w:r>
          </w:p>
        </w:tc>
        <w:tc>
          <w:tcPr>
            <w:tcW w:type="dxa" w:w="1728"/>
          </w:tcPr>
          <w:p>
            <w:r>
              <w:t>95</w:t>
            </w:r>
          </w:p>
        </w:tc>
      </w:tr>
      <w:tr>
        <w:tc>
          <w:tcPr>
            <w:tcW w:type="dxa" w:w="1728"/>
          </w:tcPr>
          <w:p>
            <w:r>
              <w:t>UGEL SANTIAGO DE CHUCO</w:t>
            </w:r>
          </w:p>
        </w:tc>
        <w:tc>
          <w:tcPr>
            <w:tcW w:type="dxa" w:w="1728"/>
          </w:tcPr>
          <w:p>
            <w:r>
              <w:t>3</w:t>
            </w:r>
          </w:p>
        </w:tc>
        <w:tc>
          <w:tcPr>
            <w:tcW w:type="dxa" w:w="1728"/>
          </w:tcPr>
          <w:p>
            <w:r>
              <w:t>17</w:t>
            </w:r>
          </w:p>
        </w:tc>
        <w:tc>
          <w:tcPr>
            <w:tcW w:type="dxa" w:w="1728"/>
          </w:tcPr>
          <w:p>
            <w:r>
              <w:t>5</w:t>
            </w:r>
          </w:p>
        </w:tc>
        <w:tc>
          <w:tcPr>
            <w:tcW w:type="dxa" w:w="1728"/>
          </w:tcPr>
          <w:p>
            <w:r>
              <w:t>25</w:t>
            </w:r>
          </w:p>
        </w:tc>
      </w:tr>
      <w:tr>
        <w:tc>
          <w:tcPr>
            <w:tcW w:type="dxa" w:w="1728"/>
          </w:tcPr>
          <w:p>
            <w:r>
              <w:t>UGEL VIRU</w:t>
            </w:r>
          </w:p>
        </w:tc>
        <w:tc>
          <w:tcPr>
            <w:tcW w:type="dxa" w:w="1728"/>
          </w:tcPr>
          <w:p>
            <w:r>
              <w:t>7</w:t>
            </w:r>
          </w:p>
        </w:tc>
        <w:tc>
          <w:tcPr>
            <w:tcW w:type="dxa" w:w="1728"/>
          </w:tcPr>
          <w:p>
            <w:r>
              <w:t>17</w:t>
            </w:r>
          </w:p>
        </w:tc>
        <w:tc>
          <w:tcPr>
            <w:tcW w:type="dxa" w:w="1728"/>
          </w:tcPr>
          <w:p>
            <w:r>
              <w:t>24</w:t>
            </w:r>
          </w:p>
        </w:tc>
        <w:tc>
          <w:tcPr>
            <w:tcW w:type="dxa" w:w="1728"/>
          </w:tcPr>
          <w:p>
            <w:r>
              <w:t>48</w:t>
            </w:r>
          </w:p>
        </w:tc>
      </w:tr>
      <w:tr>
        <w:tc>
          <w:tcPr>
            <w:tcW w:type="dxa" w:w="1728"/>
          </w:tcPr>
          <w:p>
            <w:r>
              <w:t>Total</w:t>
            </w:r>
          </w:p>
        </w:tc>
        <w:tc>
          <w:tcPr>
            <w:tcW w:type="dxa" w:w="1728"/>
          </w:tcPr>
          <w:p>
            <w:r>
              <w:t>158</w:t>
            </w:r>
          </w:p>
        </w:tc>
        <w:tc>
          <w:tcPr>
            <w:tcW w:type="dxa" w:w="1728"/>
          </w:tcPr>
          <w:p>
            <w:r>
              <w:t>244</w:t>
            </w:r>
          </w:p>
        </w:tc>
        <w:tc>
          <w:tcPr>
            <w:tcW w:type="dxa" w:w="1728"/>
          </w:tcPr>
          <w:p>
            <w:r>
              <w:t>209</w:t>
            </w:r>
          </w:p>
        </w:tc>
        <w:tc>
          <w:tcPr>
            <w:tcW w:type="dxa" w:w="1728"/>
          </w:tcPr>
          <w:p>
            <w:r>
              <w:t>611</w:t>
            </w:r>
          </w:p>
        </w:tc>
      </w:tr>
    </w:tbl>
    <w:p/>
    <w:p>
      <w:r>
        <w:rPr>
          <w:b/>
          <w:i/>
        </w:rPr>
        <w:t>En el marco del Proceso Extraordinario de Matrícula (PEM) 2021</w:t>
      </w:r>
    </w:p>
    <w:p>
      <w:pPr>
        <w:pStyle w:val="ListBullet"/>
      </w:pPr>
      <w:r>
        <w:t xml:space="preserve">A través del </w:t>
      </w:r>
      <w:r>
        <w:t>DS N° 065-2021-EF</w:t>
      </w:r>
      <w:r>
        <w:t xml:space="preserve"> se financiaron </w:t>
      </w:r>
      <w:r>
        <w:t>5</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ASCOPE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OTUZCO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PATAZ</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VIRÚ</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5</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 LIBERTAD</w:t>
      </w:r>
      <w:r>
        <w:t xml:space="preserve"> no se inhabilitaron plazas a pesar de contar con </w:t>
      </w:r>
      <w:r>
        <w:t>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