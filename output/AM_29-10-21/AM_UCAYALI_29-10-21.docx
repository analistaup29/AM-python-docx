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UCAYALI</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UCAYALI</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UCAYALI</w:t>
      </w:r>
      <w:r>
        <w:t xml:space="preserve"> cuentan con </w:t>
      </w:r>
      <w:r>
        <w:t>11,849,554</w:t>
      </w:r>
      <w:r>
        <w:t xml:space="preserve"> millones en su Presupuesto Institucional Modificado (PIM) para el     financiamiento de intervenciones y acciones pedagógicas, de los cuales se han ejecutado S/ </w:t>
      </w:r>
      <w:r>
        <w:t>8,869,559</w:t>
      </w:r>
      <w:r>
        <w:t xml:space="preserve"> lo cual corresponde a </w:t>
      </w:r>
      <w:r>
        <w:t>74.9%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27,644</w:t>
            </w:r>
          </w:p>
        </w:tc>
        <w:tc>
          <w:tcPr>
            <w:tcW w:type="dxa" w:w="1728"/>
          </w:tcPr>
          <w:p>
            <w:r>
              <w:t>27,644</w:t>
            </w:r>
          </w:p>
        </w:tc>
        <w:tc>
          <w:tcPr>
            <w:tcW w:type="dxa" w:w="1728"/>
          </w:tcPr>
          <w:p>
            <w:r>
              <w:t>100.0%</w:t>
            </w:r>
          </w:p>
        </w:tc>
      </w:tr>
      <w:tr>
        <w:tc>
          <w:tcPr>
            <w:tcW w:type="dxa" w:w="1728"/>
          </w:tcPr>
          <w:p>
            <w:r>
              <w:t>Acciones comunes - Acompañatic</w:t>
            </w:r>
          </w:p>
        </w:tc>
        <w:tc>
          <w:tcPr>
            <w:tcW w:type="dxa" w:w="1728"/>
          </w:tcPr>
          <w:p>
            <w:r>
              <w:t>23,166</w:t>
            </w:r>
          </w:p>
        </w:tc>
        <w:tc>
          <w:tcPr>
            <w:tcW w:type="dxa" w:w="1728"/>
          </w:tcPr>
          <w:p>
            <w:r>
              <w:t>23,165</w:t>
            </w:r>
          </w:p>
        </w:tc>
        <w:tc>
          <w:tcPr>
            <w:tcW w:type="dxa" w:w="1728"/>
          </w:tcPr>
          <w:p>
            <w:r>
              <w:t>23,165</w:t>
            </w:r>
          </w:p>
        </w:tc>
        <w:tc>
          <w:tcPr>
            <w:tcW w:type="dxa" w:w="1728"/>
          </w:tcPr>
          <w:p>
            <w:r>
              <w:t>0.0%</w:t>
            </w:r>
          </w:p>
        </w:tc>
      </w:tr>
      <w:tr>
        <w:tc>
          <w:tcPr>
            <w:tcW w:type="dxa" w:w="1728"/>
          </w:tcPr>
          <w:p>
            <w:r>
              <w:t>Acciones comunes del PP 106</w:t>
            </w:r>
          </w:p>
        </w:tc>
        <w:tc>
          <w:tcPr>
            <w:tcW w:type="dxa" w:w="1728"/>
          </w:tcPr>
          <w:p>
            <w:r>
              <w:t>39,216</w:t>
            </w:r>
          </w:p>
        </w:tc>
        <w:tc>
          <w:tcPr>
            <w:tcW w:type="dxa" w:w="1728"/>
          </w:tcPr>
          <w:p>
            <w:r>
              <w:t>32,440</w:t>
            </w:r>
          </w:p>
        </w:tc>
        <w:tc>
          <w:tcPr>
            <w:tcW w:type="dxa" w:w="1728"/>
          </w:tcPr>
          <w:p>
            <w:r>
              <w:t>32,440</w:t>
            </w:r>
          </w:p>
        </w:tc>
        <w:tc>
          <w:tcPr>
            <w:tcW w:type="dxa" w:w="1728"/>
          </w:tcPr>
          <w:p>
            <w:r>
              <w:t>99.9%</w:t>
            </w:r>
          </w:p>
        </w:tc>
      </w:tr>
      <w:tr>
        <w:tc>
          <w:tcPr>
            <w:tcW w:type="dxa" w:w="1728"/>
          </w:tcPr>
          <w:p>
            <w:r>
              <w:t>Acciones comunes del PP 107</w:t>
            </w:r>
          </w:p>
        </w:tc>
        <w:tc>
          <w:tcPr>
            <w:tcW w:type="dxa" w:w="1728"/>
          </w:tcPr>
          <w:p>
            <w:r>
              <w:t>34,416</w:t>
            </w:r>
          </w:p>
        </w:tc>
        <w:tc>
          <w:tcPr>
            <w:tcW w:type="dxa" w:w="1728"/>
          </w:tcPr>
          <w:p>
            <w:r>
              <w:t>28,440</w:t>
            </w:r>
          </w:p>
        </w:tc>
        <w:tc>
          <w:tcPr>
            <w:tcW w:type="dxa" w:w="1728"/>
          </w:tcPr>
          <w:p>
            <w:r>
              <w:t>28,440</w:t>
            </w:r>
          </w:p>
        </w:tc>
        <w:tc>
          <w:tcPr>
            <w:tcW w:type="dxa" w:w="1728"/>
          </w:tcPr>
          <w:p>
            <w:r>
              <w:t>99.9%</w:t>
            </w:r>
          </w:p>
        </w:tc>
      </w:tr>
      <w:tr>
        <w:tc>
          <w:tcPr>
            <w:tcW w:type="dxa" w:w="1728"/>
          </w:tcPr>
          <w:p>
            <w:r>
              <w:t>Acciones comunes del PP 90</w:t>
            </w:r>
          </w:p>
        </w:tc>
        <w:tc>
          <w:tcPr>
            <w:tcW w:type="dxa" w:w="1728"/>
          </w:tcPr>
          <w:p>
            <w:r>
              <w:t>82,990</w:t>
            </w:r>
          </w:p>
        </w:tc>
        <w:tc>
          <w:tcPr>
            <w:tcW w:type="dxa" w:w="1728"/>
          </w:tcPr>
          <w:p>
            <w:r>
              <w:t>71,099</w:t>
            </w:r>
          </w:p>
        </w:tc>
        <w:tc>
          <w:tcPr>
            <w:tcW w:type="dxa" w:w="1728"/>
          </w:tcPr>
          <w:p>
            <w:r>
              <w:t>65,362</w:t>
            </w:r>
          </w:p>
        </w:tc>
        <w:tc>
          <w:tcPr>
            <w:tcW w:type="dxa" w:w="1728"/>
          </w:tcPr>
          <w:p>
            <w:r>
              <w:t>108.6%</w:t>
            </w:r>
          </w:p>
        </w:tc>
      </w:tr>
      <w:tr>
        <w:tc>
          <w:tcPr>
            <w:tcW w:type="dxa" w:w="1728"/>
          </w:tcPr>
          <w:p>
            <w:r>
              <w:t>CAS UGEL</w:t>
            </w:r>
          </w:p>
        </w:tc>
        <w:tc>
          <w:tcPr>
            <w:tcW w:type="dxa" w:w="1728"/>
          </w:tcPr>
          <w:p>
            <w:r>
              <w:t>270,292</w:t>
            </w:r>
          </w:p>
        </w:tc>
        <w:tc>
          <w:tcPr>
            <w:tcW w:type="dxa" w:w="1728"/>
          </w:tcPr>
          <w:p>
            <w:r>
              <w:t>196,311</w:t>
            </w:r>
          </w:p>
        </w:tc>
        <w:tc>
          <w:tcPr>
            <w:tcW w:type="dxa" w:w="1728"/>
          </w:tcPr>
          <w:p>
            <w:r>
              <w:t>183,238</w:t>
            </w:r>
          </w:p>
        </w:tc>
        <w:tc>
          <w:tcPr>
            <w:tcW w:type="dxa" w:w="1728"/>
          </w:tcPr>
          <w:p>
            <w:r>
              <w:t>80.8%</w:t>
            </w:r>
          </w:p>
        </w:tc>
      </w:tr>
      <w:tr>
        <w:tc>
          <w:tcPr>
            <w:tcW w:type="dxa" w:w="1728"/>
          </w:tcPr>
          <w:p>
            <w:r>
              <w:t>CRFA</w:t>
            </w:r>
          </w:p>
        </w:tc>
        <w:tc>
          <w:tcPr>
            <w:tcW w:type="dxa" w:w="1728"/>
          </w:tcPr>
          <w:p>
            <w:r>
              <w:t>311,500</w:t>
            </w:r>
          </w:p>
        </w:tc>
        <w:tc>
          <w:tcPr>
            <w:tcW w:type="dxa" w:w="1728"/>
          </w:tcPr>
          <w:p>
            <w:r>
              <w:t>281,828</w:t>
            </w:r>
          </w:p>
        </w:tc>
        <w:tc>
          <w:tcPr>
            <w:tcW w:type="dxa" w:w="1728"/>
          </w:tcPr>
          <w:p>
            <w:r>
              <w:t>223,068</w:t>
            </w:r>
          </w:p>
        </w:tc>
        <w:tc>
          <w:tcPr>
            <w:tcW w:type="dxa" w:w="1728"/>
          </w:tcPr>
          <w:p>
            <w:r>
              <w:t>80.4%</w:t>
            </w:r>
          </w:p>
        </w:tc>
      </w:tr>
      <w:tr>
        <w:tc>
          <w:tcPr>
            <w:tcW w:type="dxa" w:w="1728"/>
          </w:tcPr>
          <w:p>
            <w:r>
              <w:t>Convivencia Escolar</w:t>
            </w:r>
          </w:p>
        </w:tc>
        <w:tc>
          <w:tcPr>
            <w:tcW w:type="dxa" w:w="1728"/>
          </w:tcPr>
          <w:p>
            <w:r>
              <w:t>272,406</w:t>
            </w:r>
          </w:p>
        </w:tc>
        <w:tc>
          <w:tcPr>
            <w:tcW w:type="dxa" w:w="1728"/>
          </w:tcPr>
          <w:p>
            <w:r>
              <w:t>231,660</w:t>
            </w:r>
          </w:p>
        </w:tc>
        <w:tc>
          <w:tcPr>
            <w:tcW w:type="dxa" w:w="1728"/>
          </w:tcPr>
          <w:p>
            <w:r>
              <w:t>226,804</w:t>
            </w:r>
          </w:p>
        </w:tc>
        <w:tc>
          <w:tcPr>
            <w:tcW w:type="dxa" w:w="1728"/>
          </w:tcPr>
          <w:p>
            <w:r>
              <w:t>94.8%</w:t>
            </w:r>
          </w:p>
        </w:tc>
      </w:tr>
      <w:tr>
        <w:tc>
          <w:tcPr>
            <w:tcW w:type="dxa" w:w="1728"/>
          </w:tcPr>
          <w:p>
            <w:r>
              <w:t>Fortalecimiento de acciones del PP 107</w:t>
            </w:r>
          </w:p>
        </w:tc>
        <w:tc>
          <w:tcPr>
            <w:tcW w:type="dxa" w:w="1728"/>
          </w:tcPr>
          <w:p>
            <w:r>
              <w:t>125,184</w:t>
            </w:r>
          </w:p>
        </w:tc>
        <w:tc>
          <w:tcPr>
            <w:tcW w:type="dxa" w:w="1728"/>
          </w:tcPr>
          <w:p>
            <w:r>
              <w:t>102,686</w:t>
            </w:r>
          </w:p>
        </w:tc>
        <w:tc>
          <w:tcPr>
            <w:tcW w:type="dxa" w:w="1728"/>
          </w:tcPr>
          <w:p>
            <w:r>
              <w:t>102,686</w:t>
            </w:r>
          </w:p>
        </w:tc>
        <w:tc>
          <w:tcPr>
            <w:tcW w:type="dxa" w:w="1728"/>
          </w:tcPr>
          <w:p>
            <w:r>
              <w:t>100.0%</w:t>
            </w:r>
          </w:p>
        </w:tc>
      </w:tr>
      <w:tr>
        <w:tc>
          <w:tcPr>
            <w:tcW w:type="dxa" w:w="1728"/>
          </w:tcPr>
          <w:p>
            <w:r>
              <w:t>Fortalecimiento de competencias para uso de dispositivos electrónicos</w:t>
            </w:r>
          </w:p>
        </w:tc>
        <w:tc>
          <w:tcPr>
            <w:tcW w:type="dxa" w:w="1728"/>
          </w:tcPr>
          <w:p>
            <w:r>
              <w:t>1,558,782</w:t>
            </w:r>
          </w:p>
        </w:tc>
        <w:tc>
          <w:tcPr>
            <w:tcW w:type="dxa" w:w="1728"/>
          </w:tcPr>
          <w:p>
            <w:r>
              <w:t>1,162,712</w:t>
            </w:r>
          </w:p>
        </w:tc>
        <w:tc>
          <w:tcPr>
            <w:tcW w:type="dxa" w:w="1728"/>
          </w:tcPr>
          <w:p>
            <w:r>
              <w:t>1,075,353</w:t>
            </w:r>
          </w:p>
        </w:tc>
        <w:tc>
          <w:tcPr>
            <w:tcW w:type="dxa" w:w="1728"/>
          </w:tcPr>
          <w:p>
            <w:r>
              <w:t>68.0%</w:t>
            </w:r>
          </w:p>
        </w:tc>
      </w:tr>
      <w:tr>
        <w:tc>
          <w:tcPr>
            <w:tcW w:type="dxa" w:w="1728"/>
          </w:tcPr>
          <w:p>
            <w:r>
              <w:t>Fortalecimiento de las acciones del PP 106</w:t>
            </w:r>
          </w:p>
        </w:tc>
        <w:tc>
          <w:tcPr>
            <w:tcW w:type="dxa" w:w="1728"/>
          </w:tcPr>
          <w:p>
            <w:r>
              <w:t>123,231</w:t>
            </w:r>
          </w:p>
        </w:tc>
        <w:tc>
          <w:tcPr>
            <w:tcW w:type="dxa" w:w="1728"/>
          </w:tcPr>
          <w:p>
            <w:r>
              <w:t>86,060</w:t>
            </w:r>
          </w:p>
        </w:tc>
        <w:tc>
          <w:tcPr>
            <w:tcW w:type="dxa" w:w="1728"/>
          </w:tcPr>
          <w:p>
            <w:r>
              <w:t>86,056</w:t>
            </w:r>
          </w:p>
        </w:tc>
        <w:tc>
          <w:tcPr>
            <w:tcW w:type="dxa" w:w="1728"/>
          </w:tcPr>
          <w:p>
            <w:r>
              <w:t>56.3%</w:t>
            </w:r>
          </w:p>
        </w:tc>
      </w:tr>
      <w:tr>
        <w:tc>
          <w:tcPr>
            <w:tcW w:type="dxa" w:w="1728"/>
          </w:tcPr>
          <w:p>
            <w:r>
              <w:t>JEC</w:t>
            </w:r>
          </w:p>
        </w:tc>
        <w:tc>
          <w:tcPr>
            <w:tcW w:type="dxa" w:w="1728"/>
          </w:tcPr>
          <w:p>
            <w:r>
              <w:t>693,035</w:t>
            </w:r>
          </w:p>
        </w:tc>
        <w:tc>
          <w:tcPr>
            <w:tcW w:type="dxa" w:w="1728"/>
          </w:tcPr>
          <w:p>
            <w:r>
              <w:t>558,558</w:t>
            </w:r>
          </w:p>
        </w:tc>
        <w:tc>
          <w:tcPr>
            <w:tcW w:type="dxa" w:w="1728"/>
          </w:tcPr>
          <w:p>
            <w:r>
              <w:t>515,646</w:t>
            </w:r>
          </w:p>
        </w:tc>
        <w:tc>
          <w:tcPr>
            <w:tcW w:type="dxa" w:w="1728"/>
          </w:tcPr>
          <w:p>
            <w:r>
              <w:t>87.9%</w:t>
            </w:r>
          </w:p>
        </w:tc>
      </w:tr>
      <w:tr>
        <w:tc>
          <w:tcPr>
            <w:tcW w:type="dxa" w:w="1728"/>
          </w:tcPr>
          <w:p>
            <w:r>
              <w:t>Redes Rurales</w:t>
            </w:r>
          </w:p>
        </w:tc>
        <w:tc>
          <w:tcPr>
            <w:tcW w:type="dxa" w:w="1728"/>
          </w:tcPr>
          <w:p>
            <w:r>
              <w:t>1,475,247</w:t>
            </w:r>
          </w:p>
        </w:tc>
        <w:tc>
          <w:tcPr>
            <w:tcW w:type="dxa" w:w="1728"/>
          </w:tcPr>
          <w:p>
            <w:r>
              <w:t>1,312,465</w:t>
            </w:r>
          </w:p>
        </w:tc>
        <w:tc>
          <w:tcPr>
            <w:tcW w:type="dxa" w:w="1728"/>
          </w:tcPr>
          <w:p>
            <w:r>
              <w:t>1,239,007</w:t>
            </w:r>
          </w:p>
        </w:tc>
        <w:tc>
          <w:tcPr>
            <w:tcW w:type="dxa" w:w="1728"/>
          </w:tcPr>
          <w:p>
            <w:r>
              <w:t>90.6%</w:t>
            </w:r>
          </w:p>
        </w:tc>
      </w:tr>
      <w:tr>
        <w:tc>
          <w:tcPr>
            <w:tcW w:type="dxa" w:w="1728"/>
          </w:tcPr>
          <w:p>
            <w:r>
              <w:t>SEHO</w:t>
            </w:r>
          </w:p>
        </w:tc>
        <w:tc>
          <w:tcPr>
            <w:tcW w:type="dxa" w:w="1728"/>
          </w:tcPr>
          <w:p>
            <w:r>
              <w:t>38,016</w:t>
            </w:r>
          </w:p>
        </w:tc>
        <w:tc>
          <w:tcPr>
            <w:tcW w:type="dxa" w:w="1728"/>
          </w:tcPr>
          <w:p>
            <w:r>
              <w:t>6,769</w:t>
            </w:r>
          </w:p>
        </w:tc>
        <w:tc>
          <w:tcPr>
            <w:tcW w:type="dxa" w:w="1728"/>
          </w:tcPr>
          <w:p>
            <w:r>
              <w:t>6,769</w:t>
            </w:r>
          </w:p>
        </w:tc>
        <w:tc>
          <w:tcPr>
            <w:tcW w:type="dxa" w:w="1728"/>
          </w:tcPr>
          <w:p>
            <w:r>
              <w:t>17.9%</w:t>
            </w:r>
          </w:p>
        </w:tc>
      </w:tr>
      <w:tr>
        <w:tc>
          <w:tcPr>
            <w:tcW w:type="dxa" w:w="1728"/>
          </w:tcPr>
          <w:p>
            <w:r>
              <w:t>Secundaria con residencia</w:t>
            </w:r>
          </w:p>
        </w:tc>
        <w:tc>
          <w:tcPr>
            <w:tcW w:type="dxa" w:w="1728"/>
          </w:tcPr>
          <w:p>
            <w:r>
              <w:t>91,410</w:t>
            </w:r>
          </w:p>
        </w:tc>
        <w:tc>
          <w:tcPr>
            <w:tcW w:type="dxa" w:w="1728"/>
          </w:tcPr>
          <w:p>
            <w:r>
              <w:t>58,906</w:t>
            </w:r>
          </w:p>
        </w:tc>
        <w:tc>
          <w:tcPr>
            <w:tcW w:type="dxa" w:w="1728"/>
          </w:tcPr>
          <w:p>
            <w:r>
              <w:t>42,378</w:t>
            </w:r>
          </w:p>
        </w:tc>
        <w:tc>
          <w:tcPr>
            <w:tcW w:type="dxa" w:w="1728"/>
          </w:tcPr>
          <w:p>
            <w:r>
              <w:t>60.5%</w:t>
            </w:r>
          </w:p>
        </w:tc>
      </w:tr>
      <w:tr>
        <w:tc>
          <w:tcPr>
            <w:tcW w:type="dxa" w:w="1728"/>
          </w:tcPr>
          <w:p>
            <w:r>
              <w:t>Secundaria tutorial</w:t>
            </w:r>
          </w:p>
        </w:tc>
        <w:tc>
          <w:tcPr>
            <w:tcW w:type="dxa" w:w="1728"/>
          </w:tcPr>
          <w:p>
            <w:r>
              <w:t>102,800</w:t>
            </w:r>
          </w:p>
        </w:tc>
        <w:tc>
          <w:tcPr>
            <w:tcW w:type="dxa" w:w="1728"/>
          </w:tcPr>
          <w:p>
            <w:r>
              <w:t>87,294</w:t>
            </w:r>
          </w:p>
        </w:tc>
        <w:tc>
          <w:tcPr>
            <w:tcW w:type="dxa" w:w="1728"/>
          </w:tcPr>
          <w:p>
            <w:r>
              <w:t>87,294</w:t>
            </w:r>
          </w:p>
        </w:tc>
        <w:tc>
          <w:tcPr>
            <w:tcW w:type="dxa" w:w="1728"/>
          </w:tcPr>
          <w:p>
            <w:r>
              <w:t>88.5%</w:t>
            </w:r>
          </w:p>
        </w:tc>
      </w:tr>
      <w:tr>
        <w:tc>
          <w:tcPr>
            <w:tcW w:type="dxa" w:w="1728"/>
          </w:tcPr>
          <w:p>
            <w:r>
              <w:t>147. Institutos Tecnológicos</w:t>
            </w:r>
          </w:p>
        </w:tc>
        <w:tc>
          <w:tcPr>
            <w:tcW w:type="dxa" w:w="1728"/>
          </w:tcPr>
          <w:p>
            <w:r>
              <w:t>199,933</w:t>
            </w:r>
          </w:p>
        </w:tc>
        <w:tc>
          <w:tcPr>
            <w:tcW w:type="dxa" w:w="1728"/>
          </w:tcPr>
          <w:p>
            <w:r>
              <w:t>193,488</w:t>
            </w:r>
          </w:p>
        </w:tc>
        <w:tc>
          <w:tcPr>
            <w:tcW w:type="dxa" w:w="1728"/>
          </w:tcPr>
          <w:p>
            <w:r>
              <w:t>146,916</w:t>
            </w:r>
          </w:p>
        </w:tc>
        <w:tc>
          <w:tcPr>
            <w:tcW w:type="dxa" w:w="1728"/>
          </w:tcPr>
          <w:p>
            <w:r>
              <w:t>109.0%</w:t>
            </w:r>
          </w:p>
        </w:tc>
      </w:tr>
      <w:tr>
        <w:tc>
          <w:tcPr>
            <w:tcW w:type="dxa" w:w="1728"/>
          </w:tcPr>
          <w:p>
            <w:r>
              <w:t>Acciones comunes - Acompañatic</w:t>
            </w:r>
          </w:p>
        </w:tc>
        <w:tc>
          <w:tcPr>
            <w:tcW w:type="dxa" w:w="1728"/>
          </w:tcPr>
          <w:p>
            <w:r>
              <w:t>18,420</w:t>
            </w:r>
          </w:p>
        </w:tc>
        <w:tc>
          <w:tcPr>
            <w:tcW w:type="dxa" w:w="1728"/>
          </w:tcPr>
          <w:p>
            <w:r>
              <w:t>2,220</w:t>
            </w:r>
          </w:p>
        </w:tc>
        <w:tc>
          <w:tcPr>
            <w:tcW w:type="dxa" w:w="1728"/>
          </w:tcPr>
          <w:p>
            <w:r>
              <w:t>1,270</w:t>
            </w:r>
          </w:p>
        </w:tc>
        <w:tc>
          <w:tcPr>
            <w:tcW w:type="dxa" w:w="1728"/>
          </w:tcPr>
          <w:p>
            <w:r>
              <w:t>0.0%</w:t>
            </w:r>
          </w:p>
        </w:tc>
      </w:tr>
      <w:tr>
        <w:tc>
          <w:tcPr>
            <w:tcW w:type="dxa" w:w="1728"/>
          </w:tcPr>
          <w:p>
            <w:r>
              <w:t>CRFA</w:t>
            </w:r>
          </w:p>
        </w:tc>
        <w:tc>
          <w:tcPr>
            <w:tcW w:type="dxa" w:w="1728"/>
          </w:tcPr>
          <w:p>
            <w:r>
              <w:t>63,120</w:t>
            </w:r>
          </w:p>
        </w:tc>
        <w:tc>
          <w:tcPr>
            <w:tcW w:type="dxa" w:w="1728"/>
          </w:tcPr>
          <w:p>
            <w:r>
              <w:t>44,300</w:t>
            </w:r>
          </w:p>
        </w:tc>
        <w:tc>
          <w:tcPr>
            <w:tcW w:type="dxa" w:w="1728"/>
          </w:tcPr>
          <w:p>
            <w:r>
              <w:t>41,220</w:t>
            </w:r>
          </w:p>
        </w:tc>
        <w:tc>
          <w:tcPr>
            <w:tcW w:type="dxa" w:w="1728"/>
          </w:tcPr>
          <w:p>
            <w:r>
              <w:t>98.0%</w:t>
            </w:r>
          </w:p>
        </w:tc>
      </w:tr>
      <w:tr>
        <w:tc>
          <w:tcPr>
            <w:tcW w:type="dxa" w:w="1728"/>
          </w:tcPr>
          <w:p>
            <w:r>
              <w:t>Convivencia Escolar</w:t>
            </w:r>
          </w:p>
        </w:tc>
        <w:tc>
          <w:tcPr>
            <w:tcW w:type="dxa" w:w="1728"/>
          </w:tcPr>
          <w:p>
            <w:r>
              <w:t>15,486</w:t>
            </w:r>
          </w:p>
        </w:tc>
        <w:tc>
          <w:tcPr>
            <w:tcW w:type="dxa" w:w="1728"/>
          </w:tcPr>
          <w:p>
            <w:r>
              <w:t>6,260</w:t>
            </w:r>
          </w:p>
        </w:tc>
        <w:tc>
          <w:tcPr>
            <w:tcW w:type="dxa" w:w="1728"/>
          </w:tcPr>
          <w:p>
            <w:r>
              <w:t>5,900</w:t>
            </w:r>
          </w:p>
        </w:tc>
        <w:tc>
          <w:tcPr>
            <w:tcW w:type="dxa" w:w="1728"/>
          </w:tcPr>
          <w:p>
            <w:r>
              <w:t>28.4%</w:t>
            </w:r>
          </w:p>
        </w:tc>
      </w:tr>
      <w:tr>
        <w:tc>
          <w:tcPr>
            <w:tcW w:type="dxa" w:w="1728"/>
          </w:tcPr>
          <w:p>
            <w:r>
              <w:t>Distribución de materiales educativos</w:t>
            </w:r>
          </w:p>
        </w:tc>
        <w:tc>
          <w:tcPr>
            <w:tcW w:type="dxa" w:w="1728"/>
          </w:tcPr>
          <w:p>
            <w:r>
              <w:t>1,882,808</w:t>
            </w:r>
          </w:p>
        </w:tc>
        <w:tc>
          <w:tcPr>
            <w:tcW w:type="dxa" w:w="1728"/>
          </w:tcPr>
          <w:p>
            <w:r>
              <w:t>1,380,401</w:t>
            </w:r>
          </w:p>
        </w:tc>
        <w:tc>
          <w:tcPr>
            <w:tcW w:type="dxa" w:w="1728"/>
          </w:tcPr>
          <w:p>
            <w:r>
              <w:t>1,281,878</w:t>
            </w:r>
          </w:p>
        </w:tc>
        <w:tc>
          <w:tcPr>
            <w:tcW w:type="dxa" w:w="1728"/>
          </w:tcPr>
          <w:p>
            <w:r>
              <w:t>77.1%</w:t>
            </w:r>
          </w:p>
        </w:tc>
      </w:tr>
      <w:tr>
        <w:tc>
          <w:tcPr>
            <w:tcW w:type="dxa" w:w="1728"/>
          </w:tcPr>
          <w:p>
            <w:r>
              <w:t>Fortalecimiento de competencias para uso de dispositivos electrónicos</w:t>
            </w:r>
          </w:p>
        </w:tc>
        <w:tc>
          <w:tcPr>
            <w:tcW w:type="dxa" w:w="1728"/>
          </w:tcPr>
          <w:p>
            <w:r>
              <w:t>802,566</w:t>
            </w:r>
          </w:p>
        </w:tc>
        <w:tc>
          <w:tcPr>
            <w:tcW w:type="dxa" w:w="1728"/>
          </w:tcPr>
          <w:p>
            <w:r>
              <w:t>420,085</w:t>
            </w:r>
          </w:p>
        </w:tc>
        <w:tc>
          <w:tcPr>
            <w:tcW w:type="dxa" w:w="1728"/>
          </w:tcPr>
          <w:p>
            <w:r>
              <w:t>387,676</w:t>
            </w:r>
          </w:p>
        </w:tc>
        <w:tc>
          <w:tcPr>
            <w:tcW w:type="dxa" w:w="1728"/>
          </w:tcPr>
          <w:p>
            <w:r>
              <w:t>48.3%</w:t>
            </w:r>
          </w:p>
        </w:tc>
      </w:tr>
      <w:tr>
        <w:tc>
          <w:tcPr>
            <w:tcW w:type="dxa" w:w="1728"/>
          </w:tcPr>
          <w:p>
            <w:r>
              <w:t>Fortalecimiento de las acciones del PP 106</w:t>
            </w:r>
          </w:p>
        </w:tc>
        <w:tc>
          <w:tcPr>
            <w:tcW w:type="dxa" w:w="1728"/>
          </w:tcPr>
          <w:p>
            <w:r>
              <w:t>56,839</w:t>
            </w:r>
          </w:p>
        </w:tc>
        <w:tc>
          <w:tcPr>
            <w:tcW w:type="dxa" w:w="1728"/>
          </w:tcPr>
          <w:p>
            <w:r>
              <w:t>26,967</w:t>
            </w:r>
          </w:p>
        </w:tc>
        <w:tc>
          <w:tcPr>
            <w:tcW w:type="dxa" w:w="1728"/>
          </w:tcPr>
          <w:p>
            <w:r>
              <w:t>18,217</w:t>
            </w:r>
          </w:p>
        </w:tc>
        <w:tc>
          <w:tcPr>
            <w:tcW w:type="dxa" w:w="1728"/>
          </w:tcPr>
          <w:p>
            <w:r>
              <w:t>39.0%</w:t>
            </w:r>
          </w:p>
        </w:tc>
      </w:tr>
      <w:tr>
        <w:tc>
          <w:tcPr>
            <w:tcW w:type="dxa" w:w="1728"/>
          </w:tcPr>
          <w:p>
            <w:r>
              <w:t>Kit de impresiones</w:t>
            </w:r>
          </w:p>
        </w:tc>
        <w:tc>
          <w:tcPr>
            <w:tcW w:type="dxa" w:w="1728"/>
          </w:tcPr>
          <w:p>
            <w:r>
              <w:t>1,118,015</w:t>
            </w:r>
          </w:p>
        </w:tc>
        <w:tc>
          <w:tcPr>
            <w:tcW w:type="dxa" w:w="1728"/>
          </w:tcPr>
          <w:p>
            <w:r>
              <w:t>843,705</w:t>
            </w:r>
          </w:p>
        </w:tc>
        <w:tc>
          <w:tcPr>
            <w:tcW w:type="dxa" w:w="1728"/>
          </w:tcPr>
          <w:p>
            <w:r>
              <w:t>837,795</w:t>
            </w:r>
          </w:p>
        </w:tc>
        <w:tc>
          <w:tcPr>
            <w:tcW w:type="dxa" w:w="1728"/>
          </w:tcPr>
          <w:p>
            <w:r>
              <w:t>96.5%</w:t>
            </w:r>
          </w:p>
        </w:tc>
      </w:tr>
      <w:tr>
        <w:tc>
          <w:tcPr>
            <w:tcW w:type="dxa" w:w="1728"/>
          </w:tcPr>
          <w:p>
            <w:r>
              <w:t>PRONOEI</w:t>
            </w:r>
          </w:p>
        </w:tc>
        <w:tc>
          <w:tcPr>
            <w:tcW w:type="dxa" w:w="1728"/>
          </w:tcPr>
          <w:p>
            <w:r>
              <w:t>2,294,452</w:t>
            </w:r>
          </w:p>
        </w:tc>
        <w:tc>
          <w:tcPr>
            <w:tcW w:type="dxa" w:w="1728"/>
          </w:tcPr>
          <w:p>
            <w:r>
              <w:t>2,218,294</w:t>
            </w:r>
          </w:p>
        </w:tc>
        <w:tc>
          <w:tcPr>
            <w:tcW w:type="dxa" w:w="1728"/>
          </w:tcPr>
          <w:p>
            <w:r>
              <w:t>2,137,707</w:t>
            </w:r>
          </w:p>
        </w:tc>
        <w:tc>
          <w:tcPr>
            <w:tcW w:type="dxa" w:w="1728"/>
          </w:tcPr>
          <w:p>
            <w:r>
              <w:t>90.7%</w:t>
            </w:r>
          </w:p>
        </w:tc>
      </w:tr>
      <w:tr>
        <w:tc>
          <w:tcPr>
            <w:tcW w:type="dxa" w:w="1728"/>
          </w:tcPr>
          <w:p>
            <w:r>
              <w:t>Plan de Mejora del PP 0107</w:t>
            </w:r>
          </w:p>
        </w:tc>
        <w:tc>
          <w:tcPr>
            <w:tcW w:type="dxa" w:w="1728"/>
          </w:tcPr>
          <w:p>
            <w:r>
              <w:t>67,380</w:t>
            </w:r>
          </w:p>
        </w:tc>
        <w:tc>
          <w:tcPr>
            <w:tcW w:type="dxa" w:w="1728"/>
          </w:tcPr>
          <w:p>
            <w:r>
              <w:t>46,947</w:t>
            </w:r>
          </w:p>
        </w:tc>
        <w:tc>
          <w:tcPr>
            <w:tcW w:type="dxa" w:w="1728"/>
          </w:tcPr>
          <w:p>
            <w:r>
              <w:t>35,747</w:t>
            </w:r>
          </w:p>
        </w:tc>
        <w:tc>
          <w:tcPr>
            <w:tcW w:type="dxa" w:w="1728"/>
          </w:tcPr>
          <w:p>
            <w:r>
              <w:t>106.4%</w:t>
            </w:r>
          </w:p>
        </w:tc>
      </w:tr>
      <w:tr>
        <w:tc>
          <w:tcPr>
            <w:tcW w:type="dxa" w:w="1728"/>
          </w:tcPr>
          <w:p>
            <w:r>
              <w:t>Redes Rurales</w:t>
            </w:r>
          </w:p>
        </w:tc>
        <w:tc>
          <w:tcPr>
            <w:tcW w:type="dxa" w:w="1728"/>
          </w:tcPr>
          <w:p>
            <w:r>
              <w:t>11,103</w:t>
            </w:r>
          </w:p>
        </w:tc>
        <w:tc>
          <w:tcPr>
            <w:tcW w:type="dxa" w:w="1728"/>
          </w:tcPr>
          <w:p>
            <w:r>
              <w:t>9,184</w:t>
            </w:r>
          </w:p>
        </w:tc>
        <w:tc>
          <w:tcPr>
            <w:tcW w:type="dxa" w:w="1728"/>
          </w:tcPr>
          <w:p>
            <w:r>
              <w:t>9,184</w:t>
            </w:r>
          </w:p>
        </w:tc>
        <w:tc>
          <w:tcPr>
            <w:tcW w:type="dxa" w:w="1728"/>
          </w:tcPr>
          <w:p>
            <w:r>
              <w:t>141.5%</w:t>
            </w:r>
          </w:p>
        </w:tc>
      </w:tr>
      <w:tr>
        <w:tc>
          <w:tcPr>
            <w:tcW w:type="dxa" w:w="1728"/>
          </w:tcPr>
          <w:p>
            <w:r>
              <w:t>SEHO</w:t>
            </w:r>
          </w:p>
        </w:tc>
        <w:tc>
          <w:tcPr>
            <w:tcW w:type="dxa" w:w="1728"/>
          </w:tcPr>
          <w:p>
            <w:r>
              <w:t>9,024</w:t>
            </w:r>
          </w:p>
        </w:tc>
        <w:tc>
          <w:tcPr>
            <w:tcW w:type="dxa" w:w="1728"/>
          </w:tcPr>
          <w:p>
            <w:r>
              <w:t>2,503</w:t>
            </w:r>
          </w:p>
        </w:tc>
        <w:tc>
          <w:tcPr>
            <w:tcW w:type="dxa" w:w="1728"/>
          </w:tcPr>
          <w:p>
            <w:r>
              <w:t>0</w:t>
            </w:r>
          </w:p>
        </w:tc>
        <w:tc>
          <w:tcPr>
            <w:tcW w:type="dxa" w:w="1728"/>
          </w:tcPr>
          <w:p>
            <w:r>
              <w:t>0.0%</w:t>
            </w:r>
          </w:p>
        </w:tc>
      </w:tr>
      <w:tr>
        <w:tc>
          <w:tcPr>
            <w:tcW w:type="dxa" w:w="1728"/>
          </w:tcPr>
          <w:p>
            <w:r>
              <w:t>Secundaria tutorial</w:t>
            </w:r>
          </w:p>
        </w:tc>
        <w:tc>
          <w:tcPr>
            <w:tcW w:type="dxa" w:w="1728"/>
          </w:tcPr>
          <w:p>
            <w:r>
              <w:t>2,400</w:t>
            </w:r>
          </w:p>
        </w:tc>
        <w:tc>
          <w:tcPr>
            <w:tcW w:type="dxa" w:w="1728"/>
          </w:tcPr>
          <w:p>
            <w:r>
              <w:t>2,380</w:t>
            </w:r>
          </w:p>
        </w:tc>
        <w:tc>
          <w:tcPr>
            <w:tcW w:type="dxa" w:w="1728"/>
          </w:tcPr>
          <w:p>
            <w:r>
              <w:t>700</w:t>
            </w:r>
          </w:p>
        </w:tc>
        <w:tc>
          <w:tcPr>
            <w:tcW w:type="dxa" w:w="1728"/>
          </w:tcPr>
          <w:p>
            <w:r>
              <w:t>19.4%</w:t>
            </w:r>
          </w:p>
        </w:tc>
      </w:tr>
      <w:tr>
        <w:tc>
          <w:tcPr>
            <w:tcW w:type="dxa" w:w="1728"/>
          </w:tcPr>
          <w:p>
            <w:r>
              <w:t>Traslado Docente</w:t>
            </w:r>
          </w:p>
        </w:tc>
        <w:tc>
          <w:tcPr>
            <w:tcW w:type="dxa" w:w="1728"/>
          </w:tcPr>
          <w:p>
            <w:r>
              <w:t>31,537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11,849,554</w:t>
            </w:r>
          </w:p>
        </w:tc>
        <w:tc>
          <w:tcPr>
            <w:tcW w:type="dxa" w:w="1728"/>
          </w:tcPr>
          <w:p>
            <w:r>
              <w:t>9,464,770</w:t>
            </w:r>
          </w:p>
        </w:tc>
        <w:tc>
          <w:tcPr>
            <w:tcW w:type="dxa" w:w="1728"/>
          </w:tcPr>
          <w:p>
            <w:r>
              <w:t>8,869,559</w:t>
            </w:r>
          </w:p>
        </w:tc>
        <w:tc>
          <w:tcPr>
            <w:tcW w:type="dxa" w:w="1728"/>
          </w:tcPr>
          <w:p>
            <w:r>
              <w:t>81.5%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96.8%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UCAYALI</w:t>
            </w:r>
          </w:p>
        </w:tc>
        <w:tc>
          <w:tcPr>
            <w:tcW w:type="dxa" w:w="1440"/>
          </w:tcPr>
          <w:p>
            <w:r>
              <w:t>46,124</w:t>
            </w:r>
          </w:p>
        </w:tc>
        <w:tc>
          <w:tcPr>
            <w:tcW w:type="dxa" w:w="1440"/>
          </w:tcPr>
          <w:p>
            <w:r>
              <w:t>46,124</w:t>
            </w:r>
          </w:p>
        </w:tc>
        <w:tc>
          <w:tcPr>
            <w:tcW w:type="dxa" w:w="1440"/>
          </w:tcPr>
          <w:p>
            <w:r>
              <w:t>100.0%</w:t>
            </w:r>
          </w:p>
        </w:tc>
        <w:tc>
          <w:tcPr>
            <w:tcW w:type="dxa" w:w="1440"/>
          </w:tcPr>
          <w:p>
            <w:r>
              <w:t>100.0%</w:t>
            </w:r>
          </w:p>
        </w:tc>
        <w:tc>
          <w:tcPr>
            <w:tcW w:type="dxa" w:w="1440"/>
          </w:tcPr>
          <w:p>
            <w:r>
              <w:t>98.6%</w:t>
            </w:r>
          </w:p>
        </w:tc>
      </w:tr>
      <w:tr>
        <w:tc>
          <w:tcPr>
            <w:tcW w:type="dxa" w:w="1440"/>
          </w:tcPr>
          <w:p>
            <w:r>
              <w:t>301. EDUCACION PURUS</w:t>
            </w:r>
          </w:p>
        </w:tc>
        <w:tc>
          <w:tcPr>
            <w:tcW w:type="dxa" w:w="1440"/>
          </w:tcPr>
          <w:p>
            <w:r>
              <w:t>25,970</w:t>
            </w:r>
          </w:p>
        </w:tc>
        <w:tc>
          <w:tcPr>
            <w:tcW w:type="dxa" w:w="1440"/>
          </w:tcPr>
          <w:p>
            <w:r>
              <w:t>25,970</w:t>
            </w:r>
          </w:p>
        </w:tc>
        <w:tc>
          <w:tcPr>
            <w:tcW w:type="dxa" w:w="1440"/>
          </w:tcPr>
          <w:p>
            <w:r>
              <w:t>96.6%</w:t>
            </w:r>
          </w:p>
        </w:tc>
        <w:tc>
          <w:tcPr>
            <w:tcW w:type="dxa" w:w="1440"/>
          </w:tcPr>
          <w:p>
            <w:r>
              <w:t>96.6%</w:t>
            </w:r>
          </w:p>
        </w:tc>
        <w:tc>
          <w:tcPr>
            <w:tcW w:type="dxa" w:w="1440"/>
          </w:tcPr>
          <w:p>
            <w:r>
              <w:t>96.6%</w:t>
            </w:r>
          </w:p>
        </w:tc>
      </w:tr>
      <w:tr>
        <w:tc>
          <w:tcPr>
            <w:tcW w:type="dxa" w:w="1440"/>
          </w:tcPr>
          <w:p>
            <w:r>
              <w:t>302. EDUCACION ATALAYA</w:t>
            </w:r>
          </w:p>
        </w:tc>
        <w:tc>
          <w:tcPr>
            <w:tcW w:type="dxa" w:w="1440"/>
          </w:tcPr>
          <w:p>
            <w:r>
              <w:t>317,868</w:t>
            </w:r>
          </w:p>
        </w:tc>
        <w:tc>
          <w:tcPr>
            <w:tcW w:type="dxa" w:w="1440"/>
          </w:tcPr>
          <w:p>
            <w:r>
              <w:t>317,868</w:t>
            </w:r>
          </w:p>
        </w:tc>
        <w:tc>
          <w:tcPr>
            <w:tcW w:type="dxa" w:w="1440"/>
          </w:tcPr>
          <w:p>
            <w:r>
              <w:t>100.0%</w:t>
            </w:r>
          </w:p>
        </w:tc>
        <w:tc>
          <w:tcPr>
            <w:tcW w:type="dxa" w:w="1440"/>
          </w:tcPr>
          <w:p>
            <w:r>
              <w:t>100.0%</w:t>
            </w:r>
          </w:p>
        </w:tc>
        <w:tc>
          <w:tcPr>
            <w:tcW w:type="dxa" w:w="1440"/>
          </w:tcPr>
          <w:p>
            <w:r>
              <w:t>100.0%</w:t>
            </w:r>
          </w:p>
        </w:tc>
      </w:tr>
      <w:tr>
        <w:tc>
          <w:tcPr>
            <w:tcW w:type="dxa" w:w="1440"/>
          </w:tcPr>
          <w:p>
            <w:r>
              <w:t>303. EDUCACION CORONEL PORTILLO</w:t>
            </w:r>
          </w:p>
        </w:tc>
        <w:tc>
          <w:tcPr>
            <w:tcW w:type="dxa" w:w="1440"/>
          </w:tcPr>
          <w:p>
            <w:r>
              <w:t>1,868,390</w:t>
            </w:r>
          </w:p>
        </w:tc>
        <w:tc>
          <w:tcPr>
            <w:tcW w:type="dxa" w:w="1440"/>
          </w:tcPr>
          <w:p>
            <w:r>
              <w:t>1,868,390</w:t>
            </w:r>
          </w:p>
        </w:tc>
        <w:tc>
          <w:tcPr>
            <w:tcW w:type="dxa" w:w="1440"/>
          </w:tcPr>
          <w:p>
            <w:r>
              <w:t>99.9%</w:t>
            </w:r>
          </w:p>
        </w:tc>
        <w:tc>
          <w:tcPr>
            <w:tcW w:type="dxa" w:w="1440"/>
          </w:tcPr>
          <w:p>
            <w:r>
              <w:t>99.9%</w:t>
            </w:r>
          </w:p>
        </w:tc>
        <w:tc>
          <w:tcPr>
            <w:tcW w:type="dxa" w:w="1440"/>
          </w:tcPr>
          <w:p>
            <w:r>
              <w:t>95.7%</w:t>
            </w:r>
          </w:p>
        </w:tc>
      </w:tr>
      <w:tr>
        <w:tc>
          <w:tcPr>
            <w:tcW w:type="dxa" w:w="1440"/>
          </w:tcPr>
          <w:p>
            <w:r>
              <w:t>304. EDUCACION PADRE ABAD</w:t>
            </w:r>
          </w:p>
        </w:tc>
        <w:tc>
          <w:tcPr>
            <w:tcW w:type="dxa" w:w="1440"/>
          </w:tcPr>
          <w:p>
            <w:r>
              <w:t>328,267</w:t>
            </w:r>
          </w:p>
        </w:tc>
        <w:tc>
          <w:tcPr>
            <w:tcW w:type="dxa" w:w="1440"/>
          </w:tcPr>
          <w:p>
            <w:r>
              <w:t>328,267</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UCAYALI</w:t>
      </w:r>
      <w:r>
        <w:t xml:space="preserve"> por la suma de S/. </w:t>
      </w:r>
      <w:r>
        <w:t>2,873,080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44,500</w:t>
            </w:r>
          </w:p>
        </w:tc>
        <w:tc>
          <w:tcPr>
            <w:tcW w:type="dxa" w:w="1440"/>
          </w:tcPr>
          <w:p>
            <w:r>
              <w:t>0</w:t>
            </w:r>
          </w:p>
        </w:tc>
        <w:tc>
          <w:tcPr>
            <w:tcW w:type="dxa" w:w="1440"/>
          </w:tcPr>
          <w:p>
            <w:r>
              <w:t>44,500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22,305</w:t>
            </w:r>
          </w:p>
        </w:tc>
        <w:tc>
          <w:tcPr>
            <w:tcW w:type="dxa" w:w="1440"/>
          </w:tcPr>
          <w:p>
            <w:r>
              <w:t>0</w:t>
            </w:r>
          </w:p>
        </w:tc>
        <w:tc>
          <w:tcPr>
            <w:tcW w:type="dxa" w:w="1440"/>
          </w:tcPr>
          <w:p>
            <w:r>
              <w:t>17,905</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1,166,641</w:t>
            </w:r>
          </w:p>
        </w:tc>
        <w:tc>
          <w:tcPr>
            <w:tcW w:type="dxa" w:w="1440"/>
          </w:tcPr>
          <w:p>
            <w:r>
              <w:t>338,937</w:t>
            </w:r>
          </w:p>
        </w:tc>
        <w:tc>
          <w:tcPr>
            <w:tcW w:type="dxa" w:w="1440"/>
          </w:tcPr>
          <w:p>
            <w:r>
              <w:t>607,982</w:t>
            </w:r>
          </w:p>
        </w:tc>
        <w:tc>
          <w:tcPr>
            <w:tcW w:type="dxa" w:w="1440"/>
          </w:tcPr>
          <w:p>
            <w:r>
              <w:t>219,722</w:t>
            </w:r>
          </w:p>
        </w:tc>
      </w:tr>
      <w:tr>
        <w:tc>
          <w:tcPr>
            <w:tcW w:type="dxa" w:w="1440"/>
          </w:tcPr>
          <w:p>
            <w:r>
              <w:t>9001. ACCIONES CENTRALES</w:t>
            </w:r>
          </w:p>
        </w:tc>
        <w:tc>
          <w:tcPr>
            <w:tcW w:type="dxa" w:w="1440"/>
          </w:tcPr>
          <w:p>
            <w:r>
              <w:t>2.6. ADQUISICION DE ACTIVOS NO FINANCIEROS</w:t>
            </w:r>
          </w:p>
        </w:tc>
        <w:tc>
          <w:tcPr>
            <w:tcW w:type="dxa" w:w="1440"/>
          </w:tcPr>
          <w:p>
            <w:r>
              <w:t>203,094</w:t>
            </w:r>
          </w:p>
        </w:tc>
        <w:tc>
          <w:tcPr>
            <w:tcW w:type="dxa" w:w="1440"/>
          </w:tcPr>
          <w:p>
            <w:r>
              <w:t>0</w:t>
            </w:r>
          </w:p>
        </w:tc>
        <w:tc>
          <w:tcPr>
            <w:tcW w:type="dxa" w:w="1440"/>
          </w:tcPr>
          <w:p>
            <w:r>
              <w:t>91,268</w:t>
            </w:r>
          </w:p>
        </w:tc>
        <w:tc>
          <w:tcPr>
            <w:tcW w:type="dxa" w:w="1440"/>
          </w:tcPr>
          <w:p>
            <w:r>
              <w:t>111,826</w:t>
            </w:r>
          </w:p>
        </w:tc>
      </w:tr>
      <w:tr>
        <w:tc>
          <w:tcPr>
            <w:tcW w:type="dxa" w:w="1440"/>
          </w:tcPr>
          <w:p>
            <w:r>
              <w:t>Total</w:t>
            </w:r>
          </w:p>
        </w:tc>
        <w:tc>
          <w:tcPr>
            <w:tcW w:type="dxa" w:w="1440"/>
          </w:tcPr>
          <w:p>
            <w:r>
              <w:t>-</w:t>
            </w:r>
          </w:p>
        </w:tc>
        <w:tc>
          <w:tcPr>
            <w:tcW w:type="dxa" w:w="1440"/>
          </w:tcPr>
          <w:p>
            <w:r>
              <w:t>1,436,540</w:t>
            </w:r>
          </w:p>
        </w:tc>
        <w:tc>
          <w:tcPr>
            <w:tcW w:type="dxa" w:w="1440"/>
          </w:tcPr>
          <w:p>
            <w:r>
              <w:t>338,937</w:t>
            </w:r>
          </w:p>
        </w:tc>
        <w:tc>
          <w:tcPr>
            <w:tcW w:type="dxa" w:w="1440"/>
          </w:tcPr>
          <w:p>
            <w:r>
              <w:t>761,655</w:t>
            </w:r>
          </w:p>
        </w:tc>
        <w:tc>
          <w:tcPr>
            <w:tcW w:type="dxa" w:w="1440"/>
          </w:tcPr>
          <w:p>
            <w:r>
              <w:t>335,948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UCAYALI, por concepto de encargaturas, </w:t>
      </w:r>
      <w:r>
        <w:t xml:space="preserve">se ha calculado para el </w:t>
      </w:r>
      <w:r>
        <w:t>2021</w:t>
      </w:r>
      <w:r>
        <w:t xml:space="preserve"> un costo de S/.</w:t>
      </w:r>
      <w:r>
        <w:t>11,148,683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UCAYALI</w:t>
      </w:r>
      <w:r>
        <w:t xml:space="preserve"> por el monto de S/.</w:t>
      </w:r>
      <w:r>
        <w:t>5,269,570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5,978,607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341,943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1,239,815</w:t>
      </w:r>
      <w:r>
        <w:t xml:space="preserve"> a favor de las Unidades Ejecutoras de Educación de la Región </w:t>
      </w:r>
      <w:r>
        <w:t>UCAYALI</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UCAYALI</w:t>
            </w:r>
          </w:p>
        </w:tc>
        <w:tc>
          <w:tcPr>
            <w:tcW w:type="dxa" w:w="1728"/>
          </w:tcPr>
          <w:p>
            <w:r>
              <w:t>169098.41</w:t>
            </w:r>
          </w:p>
        </w:tc>
        <w:tc>
          <w:tcPr>
            <w:tcW w:type="dxa" w:w="1728"/>
          </w:tcPr>
          <w:p>
            <w:r>
              <w:t>87904.0</w:t>
            </w:r>
          </w:p>
        </w:tc>
        <w:tc>
          <w:tcPr>
            <w:tcW w:type="dxa" w:w="1728"/>
          </w:tcPr>
          <w:p>
            <w:r>
              <w:t>0.0</w:t>
            </w:r>
          </w:p>
        </w:tc>
        <w:tc>
          <w:tcPr>
            <w:tcW w:type="dxa" w:w="1728"/>
          </w:tcPr>
          <w:p>
            <w:r>
              <w:t>81198.0</w:t>
            </w:r>
          </w:p>
        </w:tc>
      </w:tr>
      <w:tr>
        <w:tc>
          <w:tcPr>
            <w:tcW w:type="dxa" w:w="1728"/>
          </w:tcPr>
          <w:p>
            <w:r>
              <w:t>301. EDUCACION PURUS</w:t>
            </w:r>
          </w:p>
        </w:tc>
        <w:tc>
          <w:tcPr>
            <w:tcW w:type="dxa" w:w="1728"/>
          </w:tcPr>
          <w:p>
            <w:r>
              <w:t>343900.15</w:t>
            </w:r>
          </w:p>
        </w:tc>
        <w:tc>
          <w:tcPr>
            <w:tcW w:type="dxa" w:w="1728"/>
          </w:tcPr>
          <w:p>
            <w:r>
              <w:t>175525.0</w:t>
            </w:r>
          </w:p>
        </w:tc>
        <w:tc>
          <w:tcPr>
            <w:tcW w:type="dxa" w:w="1728"/>
          </w:tcPr>
          <w:p>
            <w:r>
              <w:t>157513.0</w:t>
            </w:r>
          </w:p>
        </w:tc>
        <w:tc>
          <w:tcPr>
            <w:tcW w:type="dxa" w:w="1728"/>
          </w:tcPr>
          <w:p>
            <w:r>
              <w:t>11097.0</w:t>
            </w:r>
          </w:p>
        </w:tc>
      </w:tr>
      <w:tr>
        <w:tc>
          <w:tcPr>
            <w:tcW w:type="dxa" w:w="1728"/>
          </w:tcPr>
          <w:p>
            <w:r>
              <w:t>302. EDUCACION ATALAYA</w:t>
            </w:r>
          </w:p>
        </w:tc>
        <w:tc>
          <w:tcPr>
            <w:tcW w:type="dxa" w:w="1728"/>
          </w:tcPr>
          <w:p>
            <w:r>
              <w:t>1585575.4</w:t>
            </w:r>
          </w:p>
        </w:tc>
        <w:tc>
          <w:tcPr>
            <w:tcW w:type="dxa" w:w="1728"/>
          </w:tcPr>
          <w:p>
            <w:r>
              <w:t>751734.0</w:t>
            </w:r>
          </w:p>
        </w:tc>
        <w:tc>
          <w:tcPr>
            <w:tcW w:type="dxa" w:w="1728"/>
          </w:tcPr>
          <w:p>
            <w:r>
              <w:t>671048.0</w:t>
            </w:r>
          </w:p>
        </w:tc>
        <w:tc>
          <w:tcPr>
            <w:tcW w:type="dxa" w:w="1728"/>
          </w:tcPr>
          <w:p>
            <w:r>
              <w:t>175098.0</w:t>
            </w:r>
          </w:p>
        </w:tc>
      </w:tr>
      <w:tr>
        <w:tc>
          <w:tcPr>
            <w:tcW w:type="dxa" w:w="1728"/>
          </w:tcPr>
          <w:p>
            <w:r>
              <w:t>303. EDUCACION CORONEL PORTILLO</w:t>
            </w:r>
          </w:p>
        </w:tc>
        <w:tc>
          <w:tcPr>
            <w:tcW w:type="dxa" w:w="1728"/>
          </w:tcPr>
          <w:p>
            <w:r>
              <w:t>7473983.28</w:t>
            </w:r>
          </w:p>
        </w:tc>
        <w:tc>
          <w:tcPr>
            <w:tcW w:type="dxa" w:w="1728"/>
          </w:tcPr>
          <w:p>
            <w:r>
              <w:t>3815092.0</w:t>
            </w:r>
          </w:p>
        </w:tc>
        <w:tc>
          <w:tcPr>
            <w:tcW w:type="dxa" w:w="1728"/>
          </w:tcPr>
          <w:p>
            <w:r>
              <w:t>5150046.0</w:t>
            </w:r>
          </w:p>
        </w:tc>
        <w:tc>
          <w:tcPr>
            <w:tcW w:type="dxa" w:w="1728"/>
          </w:tcPr>
          <w:p>
            <w:r>
              <w:t>169822.0</w:t>
            </w:r>
          </w:p>
        </w:tc>
      </w:tr>
      <w:tr>
        <w:tc>
          <w:tcPr>
            <w:tcW w:type="dxa" w:w="1728"/>
          </w:tcPr>
          <w:p>
            <w:r>
              <w:t>304. EDUCACION PADRE ABAD</w:t>
            </w:r>
          </w:p>
        </w:tc>
        <w:tc>
          <w:tcPr>
            <w:tcW w:type="dxa" w:w="1728"/>
          </w:tcPr>
          <w:p>
            <w:r>
              <w:t>1576125.68</w:t>
            </w:r>
          </w:p>
        </w:tc>
        <w:tc>
          <w:tcPr>
            <w:tcW w:type="dxa" w:w="1728"/>
          </w:tcPr>
          <w:p>
            <w:r>
              <w:t>781258.0</w:t>
            </w:r>
          </w:p>
        </w:tc>
        <w:tc>
          <w:tcPr>
            <w:tcW w:type="dxa" w:w="1728"/>
          </w:tcPr>
          <w:p>
            <w:r>
              <w:t>0.0</w:t>
            </w:r>
          </w:p>
        </w:tc>
        <w:tc>
          <w:tcPr>
            <w:tcW w:type="dxa" w:w="1728"/>
          </w:tcPr>
          <w:p>
            <w:r>
              <w:t>802600.0</w:t>
            </w:r>
          </w:p>
        </w:tc>
      </w:tr>
      <w:tr>
        <w:tc>
          <w:tcPr>
            <w:tcW w:type="dxa" w:w="1728"/>
          </w:tcPr>
          <w:p>
            <w:r>
              <w:t>Total</w:t>
            </w:r>
          </w:p>
        </w:tc>
        <w:tc>
          <w:tcPr>
            <w:tcW w:type="dxa" w:w="1728"/>
          </w:tcPr>
          <w:p>
            <w:r>
              <w:t>11148682.92</w:t>
            </w:r>
          </w:p>
        </w:tc>
        <w:tc>
          <w:tcPr>
            <w:tcW w:type="dxa" w:w="1728"/>
          </w:tcPr>
          <w:p>
            <w:r>
              <w:t>5611513.0</w:t>
            </w:r>
          </w:p>
        </w:tc>
        <w:tc>
          <w:tcPr>
            <w:tcW w:type="dxa" w:w="1728"/>
          </w:tcPr>
          <w:p>
            <w:r>
              <w:t>5978607.0</w:t>
            </w:r>
          </w:p>
        </w:tc>
        <w:tc>
          <w:tcPr>
            <w:tcW w:type="dxa" w:w="1728"/>
          </w:tcPr>
          <w:p>
            <w:r>
              <w:t>1239815.0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UCAYALI</w:t>
      </w:r>
      <w:r>
        <w:t xml:space="preserve">, por concepto de Asignaciones Temporales por prestar servicios en condiciones especiales, se ha calculado para el 2021 un costo de S/ </w:t>
      </w:r>
      <w:r>
        <w:t xml:space="preserve">22,242,185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12,016,250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10,225,995</w:t>
      </w:r>
      <w:r>
        <w:t xml:space="preserve"> a favor de las Unidades Ejecutoras de Educación de la Región </w:t>
      </w:r>
      <w:r>
        <w:t>UCAYALI</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PURUS</w:t>
            </w:r>
          </w:p>
        </w:tc>
        <w:tc>
          <w:tcPr>
            <w:tcW w:type="dxa" w:w="2160"/>
          </w:tcPr>
          <w:p>
            <w:r>
              <w:t>1101090.0</w:t>
            </w:r>
          </w:p>
        </w:tc>
        <w:tc>
          <w:tcPr>
            <w:tcW w:type="dxa" w:w="2160"/>
          </w:tcPr>
          <w:p>
            <w:r>
              <w:t>590400.0</w:t>
            </w:r>
          </w:p>
        </w:tc>
        <w:tc>
          <w:tcPr>
            <w:tcW w:type="dxa" w:w="2160"/>
          </w:tcPr>
          <w:p>
            <w:r>
              <w:t>510691.0</w:t>
            </w:r>
          </w:p>
        </w:tc>
      </w:tr>
      <w:tr>
        <w:tc>
          <w:tcPr>
            <w:tcW w:type="dxa" w:w="2160"/>
          </w:tcPr>
          <w:p>
            <w:r>
              <w:t>302. EDUCACION ATALAYA</w:t>
            </w:r>
          </w:p>
        </w:tc>
        <w:tc>
          <w:tcPr>
            <w:tcW w:type="dxa" w:w="2160"/>
          </w:tcPr>
          <w:p>
            <w:r>
              <w:t>6504254.64</w:t>
            </w:r>
          </w:p>
        </w:tc>
        <w:tc>
          <w:tcPr>
            <w:tcW w:type="dxa" w:w="2160"/>
          </w:tcPr>
          <w:p>
            <w:r>
              <w:t>3326748.0</w:t>
            </w:r>
          </w:p>
        </w:tc>
        <w:tc>
          <w:tcPr>
            <w:tcW w:type="dxa" w:w="2160"/>
          </w:tcPr>
          <w:p>
            <w:r>
              <w:t>3177533.0</w:t>
            </w:r>
          </w:p>
        </w:tc>
      </w:tr>
      <w:tr>
        <w:tc>
          <w:tcPr>
            <w:tcW w:type="dxa" w:w="2160"/>
          </w:tcPr>
          <w:p>
            <w:r>
              <w:t>303. EDUCACION CORONEL PORTILLO</w:t>
            </w:r>
          </w:p>
        </w:tc>
        <w:tc>
          <w:tcPr>
            <w:tcW w:type="dxa" w:w="2160"/>
          </w:tcPr>
          <w:p>
            <w:r>
              <w:t>12239223.34</w:t>
            </w:r>
          </w:p>
        </w:tc>
        <w:tc>
          <w:tcPr>
            <w:tcW w:type="dxa" w:w="2160"/>
          </w:tcPr>
          <w:p>
            <w:r>
              <w:t>6788256.0</w:t>
            </w:r>
          </w:p>
        </w:tc>
        <w:tc>
          <w:tcPr>
            <w:tcW w:type="dxa" w:w="2160"/>
          </w:tcPr>
          <w:p>
            <w:r>
              <w:t>5450989.0</w:t>
            </w:r>
          </w:p>
        </w:tc>
      </w:tr>
      <w:tr>
        <w:tc>
          <w:tcPr>
            <w:tcW w:type="dxa" w:w="2160"/>
          </w:tcPr>
          <w:p>
            <w:r>
              <w:t>304. EDUCACION PADRE ABAD</w:t>
            </w:r>
          </w:p>
        </w:tc>
        <w:tc>
          <w:tcPr>
            <w:tcW w:type="dxa" w:w="2160"/>
          </w:tcPr>
          <w:p>
            <w:r>
              <w:t>2397617.34</w:t>
            </w:r>
          </w:p>
        </w:tc>
        <w:tc>
          <w:tcPr>
            <w:tcW w:type="dxa" w:w="2160"/>
          </w:tcPr>
          <w:p>
            <w:r>
              <w:t>1310846.0</w:t>
            </w:r>
          </w:p>
        </w:tc>
        <w:tc>
          <w:tcPr>
            <w:tcW w:type="dxa" w:w="2160"/>
          </w:tcPr>
          <w:p>
            <w:r>
              <w:t>1086782.0</w:t>
            </w:r>
          </w:p>
        </w:tc>
      </w:tr>
      <w:tr>
        <w:tc>
          <w:tcPr>
            <w:tcW w:type="dxa" w:w="2160"/>
          </w:tcPr>
          <w:p>
            <w:r>
              <w:t>Total</w:t>
            </w:r>
          </w:p>
        </w:tc>
        <w:tc>
          <w:tcPr>
            <w:tcW w:type="dxa" w:w="2160"/>
          </w:tcPr>
          <w:p>
            <w:r>
              <w:t>22242185.32</w:t>
            </w:r>
          </w:p>
        </w:tc>
        <w:tc>
          <w:tcPr>
            <w:tcW w:type="dxa" w:w="2160"/>
          </w:tcPr>
          <w:p>
            <w:r>
              <w:t>12016250.0</w:t>
            </w:r>
          </w:p>
        </w:tc>
        <w:tc>
          <w:tcPr>
            <w:tcW w:type="dxa" w:w="2160"/>
          </w:tcPr>
          <w:p>
            <w:r>
              <w:t>10225995.0</w:t>
            </w:r>
          </w:p>
        </w:tc>
      </w:tr>
    </w:tbl>
    <w:p/>
    <w:p>
      <w:pPr>
        <w:pStyle w:val="Heading1"/>
      </w:pPr>
      <w:r>
        <w:t>3.Pago de Beneficios Sociales</w:t>
      </w:r>
    </w:p>
    <w:p>
      <w:pPr>
        <w:jc w:val="both"/>
      </w:pPr>
      <w:r>
        <w:t xml:space="preserve">Para la Región </w:t>
      </w:r>
      <w:r>
        <w:t>UCAYALI</w:t>
      </w:r>
      <w:r>
        <w:t xml:space="preserve">, por concepto de Beneficios Sociales se ha calculado un costo total de S/. </w:t>
      </w:r>
      <w:r>
        <w:t>4,605,034</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2,255,021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UCAYALI</w:t>
      </w:r>
      <w:r>
        <w:t xml:space="preserve"> por el monto de S/. </w:t>
      </w:r>
      <w:r>
        <w:t>2,326,057,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2,082,776.</w:t>
      </w:r>
      <w:r>
        <w:t xml:space="preserve">, a favor de las Unidades Ejecutoras de Educación de la Región </w:t>
      </w:r>
      <w:r>
        <w:t>UCAYALI</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269,090.</w:t>
      </w:r>
      <w:r>
        <w:t xml:space="preserve">  a las Unidades Ejecutoras de Educación de la Región </w:t>
      </w:r>
      <w:r>
        <w:t>UCAYALI</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UCAYALI</w:t>
            </w:r>
          </w:p>
        </w:tc>
        <w:tc>
          <w:tcPr>
            <w:tcW w:type="dxa" w:w="1728"/>
          </w:tcPr>
          <w:p>
            <w:r>
              <w:t>3000.0</w:t>
            </w:r>
          </w:p>
        </w:tc>
        <w:tc>
          <w:tcPr>
            <w:tcW w:type="dxa" w:w="1728"/>
          </w:tcPr>
          <w:p>
            <w:r>
              <w:t>0.0</w:t>
            </w:r>
          </w:p>
        </w:tc>
        <w:tc>
          <w:tcPr>
            <w:tcW w:type="dxa" w:w="1728"/>
          </w:tcPr>
          <w:p>
            <w:r>
              <w:t>0.0</w:t>
            </w:r>
          </w:p>
        </w:tc>
        <w:tc>
          <w:tcPr>
            <w:tcW w:type="dxa" w:w="1728"/>
          </w:tcPr>
          <w:p>
            <w:r>
              <w:t>3000.0</w:t>
            </w:r>
          </w:p>
        </w:tc>
      </w:tr>
      <w:tr>
        <w:tc>
          <w:tcPr>
            <w:tcW w:type="dxa" w:w="1728"/>
          </w:tcPr>
          <w:p>
            <w:r>
              <w:t>301. EDUCACION PURUS</w:t>
            </w:r>
          </w:p>
        </w:tc>
        <w:tc>
          <w:tcPr>
            <w:tcW w:type="dxa" w:w="1728"/>
          </w:tcPr>
          <w:p>
            <w:r>
              <w:t>71928.58</w:t>
            </w:r>
          </w:p>
        </w:tc>
        <w:tc>
          <w:tcPr>
            <w:tcW w:type="dxa" w:w="1728"/>
          </w:tcPr>
          <w:p>
            <w:r>
              <w:t>10082.0</w:t>
            </w:r>
          </w:p>
        </w:tc>
        <w:tc>
          <w:tcPr>
            <w:tcW w:type="dxa" w:w="1728"/>
          </w:tcPr>
          <w:p>
            <w:r>
              <w:t>19974.0</w:t>
            </w:r>
          </w:p>
        </w:tc>
        <w:tc>
          <w:tcPr>
            <w:tcW w:type="dxa" w:w="1728"/>
          </w:tcPr>
          <w:p>
            <w:r>
              <w:t>42246.0</w:t>
            </w:r>
          </w:p>
        </w:tc>
      </w:tr>
      <w:tr>
        <w:tc>
          <w:tcPr>
            <w:tcW w:type="dxa" w:w="1728"/>
          </w:tcPr>
          <w:p>
            <w:r>
              <w:t>302. EDUCACION ATALAYA</w:t>
            </w:r>
          </w:p>
        </w:tc>
        <w:tc>
          <w:tcPr>
            <w:tcW w:type="dxa" w:w="1728"/>
          </w:tcPr>
          <w:p>
            <w:r>
              <w:t>499336.17</w:t>
            </w:r>
          </w:p>
        </w:tc>
        <w:tc>
          <w:tcPr>
            <w:tcW w:type="dxa" w:w="1728"/>
          </w:tcPr>
          <w:p>
            <w:r>
              <w:t>145796.0</w:t>
            </w:r>
          </w:p>
        </w:tc>
        <w:tc>
          <w:tcPr>
            <w:tcW w:type="dxa" w:w="1728"/>
          </w:tcPr>
          <w:p>
            <w:r>
              <w:t>394036.0</w:t>
            </w:r>
          </w:p>
        </w:tc>
        <w:tc>
          <w:tcPr>
            <w:tcW w:type="dxa" w:w="1728"/>
          </w:tcPr>
          <w:p>
            <w:r>
              <w:t>27000.0</w:t>
            </w:r>
          </w:p>
        </w:tc>
      </w:tr>
      <w:tr>
        <w:tc>
          <w:tcPr>
            <w:tcW w:type="dxa" w:w="1728"/>
          </w:tcPr>
          <w:p>
            <w:r>
              <w:t>303. EDUCACION CORONEL PORTILLO</w:t>
            </w:r>
          </w:p>
        </w:tc>
        <w:tc>
          <w:tcPr>
            <w:tcW w:type="dxa" w:w="1728"/>
          </w:tcPr>
          <w:p>
            <w:r>
              <w:t>3521742.94</w:t>
            </w:r>
          </w:p>
        </w:tc>
        <w:tc>
          <w:tcPr>
            <w:tcW w:type="dxa" w:w="1728"/>
          </w:tcPr>
          <w:p>
            <w:r>
              <w:t>1957828.0</w:t>
            </w:r>
          </w:p>
        </w:tc>
        <w:tc>
          <w:tcPr>
            <w:tcW w:type="dxa" w:w="1728"/>
          </w:tcPr>
          <w:p>
            <w:r>
              <w:t>1372249.0</w:t>
            </w:r>
          </w:p>
        </w:tc>
        <w:tc>
          <w:tcPr>
            <w:tcW w:type="dxa" w:w="1728"/>
          </w:tcPr>
          <w:p>
            <w:r>
              <w:t>193844.0</w:t>
            </w:r>
          </w:p>
        </w:tc>
      </w:tr>
      <w:tr>
        <w:tc>
          <w:tcPr>
            <w:tcW w:type="dxa" w:w="1728"/>
          </w:tcPr>
          <w:p>
            <w:r>
              <w:t>304. EDUCACION PADRE ABAD</w:t>
            </w:r>
          </w:p>
        </w:tc>
        <w:tc>
          <w:tcPr>
            <w:tcW w:type="dxa" w:w="1728"/>
          </w:tcPr>
          <w:p>
            <w:r>
              <w:t>509026.7</w:t>
            </w:r>
          </w:p>
        </w:tc>
        <w:tc>
          <w:tcPr>
            <w:tcW w:type="dxa" w:w="1728"/>
          </w:tcPr>
          <w:p>
            <w:r>
              <w:t>212351.0</w:t>
            </w:r>
          </w:p>
        </w:tc>
        <w:tc>
          <w:tcPr>
            <w:tcW w:type="dxa" w:w="1728"/>
          </w:tcPr>
          <w:p>
            <w:r>
              <w:t>296517.0</w:t>
            </w:r>
          </w:p>
        </w:tc>
        <w:tc>
          <w:tcPr>
            <w:tcW w:type="dxa" w:w="1728"/>
          </w:tcPr>
          <w:p>
            <w:r>
              <w:t>3000.0</w:t>
            </w:r>
          </w:p>
        </w:tc>
      </w:tr>
      <w:tr>
        <w:tc>
          <w:tcPr>
            <w:tcW w:type="dxa" w:w="1728"/>
          </w:tcPr>
          <w:p>
            <w:r>
              <w:t>Total</w:t>
            </w:r>
          </w:p>
        </w:tc>
        <w:tc>
          <w:tcPr>
            <w:tcW w:type="dxa" w:w="1728"/>
          </w:tcPr>
          <w:p>
            <w:r>
              <w:t>4605034.39</w:t>
            </w:r>
          </w:p>
        </w:tc>
        <w:tc>
          <w:tcPr>
            <w:tcW w:type="dxa" w:w="1728"/>
          </w:tcPr>
          <w:p>
            <w:r>
              <w:t>2326057.0</w:t>
            </w:r>
          </w:p>
        </w:tc>
        <w:tc>
          <w:tcPr>
            <w:tcW w:type="dxa" w:w="1728"/>
          </w:tcPr>
          <w:p>
            <w:r>
              <w:t>2082776.0</w:t>
            </w:r>
          </w:p>
        </w:tc>
        <w:tc>
          <w:tcPr>
            <w:tcW w:type="dxa" w:w="1728"/>
          </w:tcPr>
          <w:p>
            <w:r>
              <w:t>269090.0</w:t>
            </w:r>
          </w:p>
        </w:tc>
      </w:tr>
    </w:tbl>
    <w:p/>
    <w:p>
      <w:pPr>
        <w:jc w:val="both"/>
      </w:pPr>
      <w:r>
        <w:t xml:space="preserve"> De la misma forma, durante el presente año, para la Región </w:t>
      </w:r>
      <w:r>
        <w:t>UCAYALI</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3,557,505</w:t>
            </w:r>
          </w:p>
        </w:tc>
      </w:tr>
      <w:tr>
        <w:tc>
          <w:tcPr>
            <w:tcW w:type="dxa" w:w="2880"/>
          </w:tcPr>
          <w:p>
            <w:r>
              <w:t>DECRETO SUPREMO N 078-2021-EF</w:t>
            </w:r>
          </w:p>
        </w:tc>
        <w:tc>
          <w:tcPr>
            <w:tcW w:type="dxa" w:w="2880"/>
          </w:tcPr>
          <w:p>
            <w:r>
              <w:t>RACIONALIZACIÓN 2020</w:t>
            </w:r>
          </w:p>
        </w:tc>
        <w:tc>
          <w:tcPr>
            <w:tcW w:type="dxa" w:w="2880"/>
          </w:tcPr>
          <w:p>
            <w:r>
              <w:t>11,391,812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UCAYALI</w:t>
      </w:r>
      <w:r>
        <w:t xml:space="preserve"> un total de </w:t>
      </w:r>
      <w:r>
        <w:rPr>
          <w:b/>
        </w:rPr>
        <w:t>74</w:t>
      </w:r>
      <w:r>
        <w:rPr>
          <w:b/>
        </w:rPr>
        <w:t xml:space="preserve"> plazas de docentes de aula excedentes </w:t>
      </w:r>
      <w:r>
        <w:t xml:space="preserve">y </w:t>
      </w:r>
      <w:r>
        <w:rPr>
          <w:b/>
        </w:rPr>
        <w:t>621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ATALAYA</w:t>
            </w:r>
          </w:p>
        </w:tc>
        <w:tc>
          <w:tcPr>
            <w:tcW w:type="dxa" w:w="1080"/>
          </w:tcPr>
          <w:p>
            <w:r>
              <w:t>167</w:t>
            </w:r>
          </w:p>
        </w:tc>
        <w:tc>
          <w:tcPr>
            <w:tcW w:type="dxa" w:w="1080"/>
          </w:tcPr>
          <w:p>
            <w:r>
              <w:t>26</w:t>
            </w:r>
          </w:p>
        </w:tc>
        <w:tc>
          <w:tcPr>
            <w:tcW w:type="dxa" w:w="1080"/>
          </w:tcPr>
          <w:p>
            <w:r>
              <w:t>0</w:t>
            </w:r>
          </w:p>
        </w:tc>
        <w:tc>
          <w:tcPr>
            <w:tcW w:type="dxa" w:w="1080"/>
          </w:tcPr>
          <w:p>
            <w:r>
              <w:t>0</w:t>
            </w:r>
          </w:p>
        </w:tc>
        <w:tc>
          <w:tcPr>
            <w:tcW w:type="dxa" w:w="1080"/>
          </w:tcPr>
          <w:p>
            <w:r>
              <w:t>26</w:t>
            </w:r>
          </w:p>
        </w:tc>
        <w:tc>
          <w:tcPr>
            <w:tcW w:type="dxa" w:w="1080"/>
          </w:tcPr>
          <w:p>
            <w:r>
              <w:t>141</w:t>
            </w:r>
          </w:p>
        </w:tc>
        <w:tc>
          <w:tcPr>
            <w:tcW w:type="dxa" w:w="1080"/>
          </w:tcPr>
          <w:p>
            <w:r>
              <w:t>0</w:t>
            </w:r>
          </w:p>
        </w:tc>
      </w:tr>
      <w:tr>
        <w:tc>
          <w:tcPr>
            <w:tcW w:type="dxa" w:w="1080"/>
          </w:tcPr>
          <w:p>
            <w:r>
              <w:t>UGEL CORONEL PORTILLO</w:t>
            </w:r>
          </w:p>
        </w:tc>
        <w:tc>
          <w:tcPr>
            <w:tcW w:type="dxa" w:w="1080"/>
          </w:tcPr>
          <w:p>
            <w:r>
              <w:t>341</w:t>
            </w:r>
          </w:p>
        </w:tc>
        <w:tc>
          <w:tcPr>
            <w:tcW w:type="dxa" w:w="1080"/>
          </w:tcPr>
          <w:p>
            <w:r>
              <w:t>42</w:t>
            </w:r>
          </w:p>
        </w:tc>
        <w:tc>
          <w:tcPr>
            <w:tcW w:type="dxa" w:w="1080"/>
          </w:tcPr>
          <w:p>
            <w:r>
              <w:t>0</w:t>
            </w:r>
          </w:p>
        </w:tc>
        <w:tc>
          <w:tcPr>
            <w:tcW w:type="dxa" w:w="1080"/>
          </w:tcPr>
          <w:p>
            <w:r>
              <w:t>0</w:t>
            </w:r>
          </w:p>
        </w:tc>
        <w:tc>
          <w:tcPr>
            <w:tcW w:type="dxa" w:w="1080"/>
          </w:tcPr>
          <w:p>
            <w:r>
              <w:t>42</w:t>
            </w:r>
          </w:p>
        </w:tc>
        <w:tc>
          <w:tcPr>
            <w:tcW w:type="dxa" w:w="1080"/>
          </w:tcPr>
          <w:p>
            <w:r>
              <w:t>299</w:t>
            </w:r>
          </w:p>
        </w:tc>
        <w:tc>
          <w:tcPr>
            <w:tcW w:type="dxa" w:w="1080"/>
          </w:tcPr>
          <w:p>
            <w:r>
              <w:t>0</w:t>
            </w:r>
          </w:p>
        </w:tc>
      </w:tr>
      <w:tr>
        <w:tc>
          <w:tcPr>
            <w:tcW w:type="dxa" w:w="1080"/>
          </w:tcPr>
          <w:p>
            <w:r>
              <w:t>UGEL PADRE ABAD</w:t>
            </w:r>
          </w:p>
        </w:tc>
        <w:tc>
          <w:tcPr>
            <w:tcW w:type="dxa" w:w="1080"/>
          </w:tcPr>
          <w:p>
            <w:r>
              <w:t>109</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104</w:t>
            </w:r>
          </w:p>
        </w:tc>
        <w:tc>
          <w:tcPr>
            <w:tcW w:type="dxa" w:w="1080"/>
          </w:tcPr>
          <w:p>
            <w:r>
              <w:t>0</w:t>
            </w:r>
          </w:p>
        </w:tc>
      </w:tr>
      <w:tr>
        <w:tc>
          <w:tcPr>
            <w:tcW w:type="dxa" w:w="1080"/>
          </w:tcPr>
          <w:p>
            <w:r>
              <w:t>UGEL PURUS</w:t>
            </w:r>
          </w:p>
        </w:tc>
        <w:tc>
          <w:tcPr>
            <w:tcW w:type="dxa" w:w="1080"/>
          </w:tcPr>
          <w:p>
            <w:r>
              <w:t>4</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w:t>
            </w:r>
          </w:p>
        </w:tc>
        <w:tc>
          <w:tcPr>
            <w:tcW w:type="dxa" w:w="1080"/>
          </w:tcPr>
          <w:p>
            <w:r>
              <w:t>0</w:t>
            </w:r>
          </w:p>
        </w:tc>
      </w:tr>
      <w:tr>
        <w:tc>
          <w:tcPr>
            <w:tcW w:type="dxa" w:w="1080"/>
          </w:tcPr>
          <w:p>
            <w:r>
              <w:t>Total</w:t>
            </w:r>
          </w:p>
        </w:tc>
        <w:tc>
          <w:tcPr>
            <w:tcW w:type="dxa" w:w="1080"/>
          </w:tcPr>
          <w:p>
            <w:r>
              <w:t>621</w:t>
            </w:r>
          </w:p>
        </w:tc>
        <w:tc>
          <w:tcPr>
            <w:tcW w:type="dxa" w:w="1080"/>
          </w:tcPr>
          <w:p>
            <w:r>
              <w:t>74</w:t>
            </w:r>
          </w:p>
        </w:tc>
        <w:tc>
          <w:tcPr>
            <w:tcW w:type="dxa" w:w="1080"/>
          </w:tcPr>
          <w:p>
            <w:r>
              <w:t>0</w:t>
            </w:r>
          </w:p>
        </w:tc>
        <w:tc>
          <w:tcPr>
            <w:tcW w:type="dxa" w:w="1080"/>
          </w:tcPr>
          <w:p>
            <w:r>
              <w:t>0</w:t>
            </w:r>
          </w:p>
        </w:tc>
        <w:tc>
          <w:tcPr>
            <w:tcW w:type="dxa" w:w="1080"/>
          </w:tcPr>
          <w:p>
            <w:r>
              <w:t>74</w:t>
            </w:r>
          </w:p>
        </w:tc>
        <w:tc>
          <w:tcPr>
            <w:tcW w:type="dxa" w:w="1080"/>
          </w:tcPr>
          <w:p>
            <w:r>
              <w:t>547</w:t>
            </w:r>
          </w:p>
        </w:tc>
        <w:tc>
          <w:tcPr>
            <w:tcW w:type="dxa" w:w="1080"/>
          </w:tcPr>
          <w:p>
            <w:r>
              <w:t>0</w:t>
            </w:r>
          </w:p>
        </w:tc>
      </w:tr>
    </w:tbl>
    <w:p/>
    <w:p>
      <w:pPr>
        <w:pStyle w:val="ListBullet"/>
        <w:jc w:val="both"/>
      </w:pPr>
      <w:r>
        <w:t xml:space="preserve"> Por lo tanto, a nivel regional se contaba con una brecha interna de </w:t>
      </w:r>
      <w:r>
        <w:t>547</w:t>
      </w:r>
      <w:r>
        <w:t xml:space="preserve"> plazas en </w:t>
      </w:r>
      <w:r>
        <w:t>4</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547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547</w:t>
      </w:r>
      <w:r>
        <w:t xml:space="preserve"> plazas de docentes de aula en el marco de los resultados del proceso de racionalización </w:t>
      </w:r>
      <w:r>
        <w:t xml:space="preserve">2020 </w:t>
      </w:r>
      <w:r>
        <w:t xml:space="preserve">en servicios educativos públicos de la región </w:t>
      </w:r>
      <w:r>
        <w:t>UCAYALI</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ATALAYA</w:t>
            </w:r>
          </w:p>
        </w:tc>
        <w:tc>
          <w:tcPr>
            <w:tcW w:type="dxa" w:w="1728"/>
          </w:tcPr>
          <w:p>
            <w:r>
              <w:t>22</w:t>
            </w:r>
          </w:p>
        </w:tc>
        <w:tc>
          <w:tcPr>
            <w:tcW w:type="dxa" w:w="1728"/>
          </w:tcPr>
          <w:p>
            <w:r>
              <w:t>123</w:t>
            </w:r>
          </w:p>
        </w:tc>
        <w:tc>
          <w:tcPr>
            <w:tcW w:type="dxa" w:w="1728"/>
          </w:tcPr>
          <w:p>
            <w:r>
              <w:t>0</w:t>
            </w:r>
          </w:p>
        </w:tc>
        <w:tc>
          <w:tcPr>
            <w:tcW w:type="dxa" w:w="1728"/>
          </w:tcPr>
          <w:p>
            <w:r>
              <w:t>145</w:t>
            </w:r>
          </w:p>
        </w:tc>
      </w:tr>
      <w:tr>
        <w:tc>
          <w:tcPr>
            <w:tcW w:type="dxa" w:w="1728"/>
          </w:tcPr>
          <w:p>
            <w:r>
              <w:t>UGEL CORONEL PORTILLO</w:t>
            </w:r>
          </w:p>
        </w:tc>
        <w:tc>
          <w:tcPr>
            <w:tcW w:type="dxa" w:w="1728"/>
          </w:tcPr>
          <w:p>
            <w:r>
              <w:t>53</w:t>
            </w:r>
          </w:p>
        </w:tc>
        <w:tc>
          <w:tcPr>
            <w:tcW w:type="dxa" w:w="1728"/>
          </w:tcPr>
          <w:p>
            <w:r>
              <w:t>183</w:t>
            </w:r>
          </w:p>
        </w:tc>
        <w:tc>
          <w:tcPr>
            <w:tcW w:type="dxa" w:w="1728"/>
          </w:tcPr>
          <w:p>
            <w:r>
              <w:t>62</w:t>
            </w:r>
          </w:p>
        </w:tc>
        <w:tc>
          <w:tcPr>
            <w:tcW w:type="dxa" w:w="1728"/>
          </w:tcPr>
          <w:p>
            <w:r>
              <w:t>298</w:t>
            </w:r>
          </w:p>
        </w:tc>
      </w:tr>
      <w:tr>
        <w:tc>
          <w:tcPr>
            <w:tcW w:type="dxa" w:w="1728"/>
          </w:tcPr>
          <w:p>
            <w:r>
              <w:t>UGEL PADRE ABAD</w:t>
            </w:r>
          </w:p>
        </w:tc>
        <w:tc>
          <w:tcPr>
            <w:tcW w:type="dxa" w:w="1728"/>
          </w:tcPr>
          <w:p>
            <w:r>
              <w:t>14</w:t>
            </w:r>
          </w:p>
        </w:tc>
        <w:tc>
          <w:tcPr>
            <w:tcW w:type="dxa" w:w="1728"/>
          </w:tcPr>
          <w:p>
            <w:r>
              <w:t>59</w:t>
            </w:r>
          </w:p>
        </w:tc>
        <w:tc>
          <w:tcPr>
            <w:tcW w:type="dxa" w:w="1728"/>
          </w:tcPr>
          <w:p>
            <w:r>
              <w:t>27</w:t>
            </w:r>
          </w:p>
        </w:tc>
        <w:tc>
          <w:tcPr>
            <w:tcW w:type="dxa" w:w="1728"/>
          </w:tcPr>
          <w:p>
            <w:r>
              <w:t>100</w:t>
            </w:r>
          </w:p>
        </w:tc>
      </w:tr>
      <w:tr>
        <w:tc>
          <w:tcPr>
            <w:tcW w:type="dxa" w:w="1728"/>
          </w:tcPr>
          <w:p>
            <w:r>
              <w:t>UGEL PURUS</w:t>
            </w:r>
          </w:p>
        </w:tc>
        <w:tc>
          <w:tcPr>
            <w:tcW w:type="dxa" w:w="1728"/>
          </w:tcPr>
          <w:p>
            <w:r>
              <w:t>0</w:t>
            </w:r>
          </w:p>
        </w:tc>
        <w:tc>
          <w:tcPr>
            <w:tcW w:type="dxa" w:w="1728"/>
          </w:tcPr>
          <w:p>
            <w:r>
              <w:t>4</w:t>
            </w:r>
          </w:p>
        </w:tc>
        <w:tc>
          <w:tcPr>
            <w:tcW w:type="dxa" w:w="1728"/>
          </w:tcPr>
          <w:p>
            <w:r>
              <w:t>0</w:t>
            </w:r>
          </w:p>
        </w:tc>
        <w:tc>
          <w:tcPr>
            <w:tcW w:type="dxa" w:w="1728"/>
          </w:tcPr>
          <w:p>
            <w:r>
              <w:t>4</w:t>
            </w:r>
          </w:p>
        </w:tc>
      </w:tr>
      <w:tr>
        <w:tc>
          <w:tcPr>
            <w:tcW w:type="dxa" w:w="1728"/>
          </w:tcPr>
          <w:p>
            <w:r>
              <w:t>Total</w:t>
            </w:r>
          </w:p>
        </w:tc>
        <w:tc>
          <w:tcPr>
            <w:tcW w:type="dxa" w:w="1728"/>
          </w:tcPr>
          <w:p>
            <w:r>
              <w:t>89</w:t>
            </w:r>
          </w:p>
        </w:tc>
        <w:tc>
          <w:tcPr>
            <w:tcW w:type="dxa" w:w="1728"/>
          </w:tcPr>
          <w:p>
            <w:r>
              <w:t>369</w:t>
            </w:r>
          </w:p>
        </w:tc>
        <w:tc>
          <w:tcPr>
            <w:tcW w:type="dxa" w:w="1728"/>
          </w:tcPr>
          <w:p>
            <w:r>
              <w:t>89</w:t>
            </w:r>
          </w:p>
        </w:tc>
        <w:tc>
          <w:tcPr>
            <w:tcW w:type="dxa" w:w="1728"/>
          </w:tcPr>
          <w:p>
            <w:r>
              <w:t>547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UCAYALI</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