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HUANCAVELICA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HUANCAVELICA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HUANCAVELICA</w:t>
      </w:r>
      <w:r>
        <w:t xml:space="preserve"> cuentan con </w:t>
      </w:r>
      <w:r>
        <w:t>18,234,861</w:t>
      </w:r>
      <w:r>
        <w:t xml:space="preserve"> millones en su Presupuesto Institucional Modificado (PIM) para el     financiamiento de intervenciones y acciones pedagógicas, de los cuales se han ejecutado S/ </w:t>
      </w:r>
      <w:r>
        <w:t>12,425,403</w:t>
      </w:r>
      <w:r>
        <w:t xml:space="preserve"> lo cual corresponde a </w:t>
      </w:r>
      <w:r>
        <w:t>68.1%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24,749</w:t>
            </w:r>
          </w:p>
        </w:tc>
        <w:tc>
          <w:tcPr>
            <w:tcW w:type="dxa" w:w="1728"/>
          </w:tcPr>
          <w:p>
            <w:r>
              <w:t>17,069</w:t>
            </w:r>
          </w:p>
        </w:tc>
        <w:tc>
          <w:tcPr>
            <w:tcW w:type="dxa" w:w="1728"/>
          </w:tcPr>
          <w:p>
            <w:r>
              <w:t>17,069</w:t>
            </w:r>
          </w:p>
        </w:tc>
        <w:tc>
          <w:tcPr>
            <w:tcW w:type="dxa" w:w="1728"/>
          </w:tcPr>
          <w:p>
            <w:r>
              <w:t>61.7%</w:t>
            </w:r>
          </w:p>
        </w:tc>
      </w:tr>
      <w:tr>
        <w:tc>
          <w:tcPr>
            <w:tcW w:type="dxa" w:w="1728"/>
          </w:tcPr>
          <w:p>
            <w:r>
              <w:t>Acciones comunes - Acompañatic</w:t>
            </w:r>
          </w:p>
        </w:tc>
        <w:tc>
          <w:tcPr>
            <w:tcW w:type="dxa" w:w="1728"/>
          </w:tcPr>
          <w:p>
            <w:r>
              <w:t>11,140</w:t>
            </w:r>
          </w:p>
        </w:tc>
        <w:tc>
          <w:tcPr>
            <w:tcW w:type="dxa" w:w="1728"/>
          </w:tcPr>
          <w:p>
            <w:r>
              <w:t>11,140</w:t>
            </w:r>
          </w:p>
        </w:tc>
        <w:tc>
          <w:tcPr>
            <w:tcW w:type="dxa" w:w="1728"/>
          </w:tcPr>
          <w:p>
            <w:r>
              <w:t>11,140</w:t>
            </w:r>
          </w:p>
        </w:tc>
        <w:tc>
          <w:tcPr>
            <w:tcW w:type="dxa" w:w="1728"/>
          </w:tcPr>
          <w:p>
            <w:r>
              <w:t>0.0%</w:t>
            </w:r>
          </w:p>
        </w:tc>
      </w:tr>
      <w:tr>
        <w:tc>
          <w:tcPr>
            <w:tcW w:type="dxa" w:w="1728"/>
          </w:tcPr>
          <w:p>
            <w:r>
              <w:t>Acciones comunes del PP 107</w:t>
            </w:r>
          </w:p>
        </w:tc>
        <w:tc>
          <w:tcPr>
            <w:tcW w:type="dxa" w:w="1728"/>
          </w:tcPr>
          <w:p>
            <w:r>
              <w:t>34,416</w:t>
            </w:r>
          </w:p>
        </w:tc>
        <w:tc>
          <w:tcPr>
            <w:tcW w:type="dxa" w:w="1728"/>
          </w:tcPr>
          <w:p>
            <w:r>
              <w:t>28,260</w:t>
            </w:r>
          </w:p>
        </w:tc>
        <w:tc>
          <w:tcPr>
            <w:tcW w:type="dxa" w:w="1728"/>
          </w:tcPr>
          <w:p>
            <w:r>
              <w:t>28,260</w:t>
            </w:r>
          </w:p>
        </w:tc>
        <w:tc>
          <w:tcPr>
            <w:tcW w:type="dxa" w:w="1728"/>
          </w:tcPr>
          <w:p>
            <w:r>
              <w:t>99.2%</w:t>
            </w:r>
          </w:p>
        </w:tc>
      </w:tr>
      <w:tr>
        <w:tc>
          <w:tcPr>
            <w:tcW w:type="dxa" w:w="1728"/>
          </w:tcPr>
          <w:p>
            <w:r>
              <w:t>Acciones comunes del PP 90</w:t>
            </w:r>
          </w:p>
        </w:tc>
        <w:tc>
          <w:tcPr>
            <w:tcW w:type="dxa" w:w="1728"/>
          </w:tcPr>
          <w:p>
            <w:r>
              <w:t>167,333</w:t>
            </w:r>
          </w:p>
        </w:tc>
        <w:tc>
          <w:tcPr>
            <w:tcW w:type="dxa" w:w="1728"/>
          </w:tcPr>
          <w:p>
            <w:r>
              <w:t>141,508</w:t>
            </w:r>
          </w:p>
        </w:tc>
        <w:tc>
          <w:tcPr>
            <w:tcW w:type="dxa" w:w="1728"/>
          </w:tcPr>
          <w:p>
            <w:r>
              <w:t>124,493</w:t>
            </w:r>
          </w:p>
        </w:tc>
        <w:tc>
          <w:tcPr>
            <w:tcW w:type="dxa" w:w="1728"/>
          </w:tcPr>
          <w:p>
            <w:r>
              <w:t>103.4%</w:t>
            </w:r>
          </w:p>
        </w:tc>
      </w:tr>
      <w:tr>
        <w:tc>
          <w:tcPr>
            <w:tcW w:type="dxa" w:w="1728"/>
          </w:tcPr>
          <w:p>
            <w:r>
              <w:t>CAS UGEL</w:t>
            </w:r>
          </w:p>
        </w:tc>
        <w:tc>
          <w:tcPr>
            <w:tcW w:type="dxa" w:w="1728"/>
          </w:tcPr>
          <w:p>
            <w:r>
              <w:t>166,956</w:t>
            </w:r>
          </w:p>
        </w:tc>
        <w:tc>
          <w:tcPr>
            <w:tcW w:type="dxa" w:w="1728"/>
          </w:tcPr>
          <w:p>
            <w:r>
              <w:t>108,586</w:t>
            </w:r>
          </w:p>
        </w:tc>
        <w:tc>
          <w:tcPr>
            <w:tcW w:type="dxa" w:w="1728"/>
          </w:tcPr>
          <w:p>
            <w:r>
              <w:t>108,585</w:t>
            </w:r>
          </w:p>
        </w:tc>
        <w:tc>
          <w:tcPr>
            <w:tcW w:type="dxa" w:w="1728"/>
          </w:tcPr>
          <w:p>
            <w:r>
              <w:t>95.7%</w:t>
            </w:r>
          </w:p>
        </w:tc>
      </w:tr>
      <w:tr>
        <w:tc>
          <w:tcPr>
            <w:tcW w:type="dxa" w:w="1728"/>
          </w:tcPr>
          <w:p>
            <w:r>
              <w:t>Convivencia Escolar</w:t>
            </w:r>
          </w:p>
        </w:tc>
        <w:tc>
          <w:tcPr>
            <w:tcW w:type="dxa" w:w="1728"/>
          </w:tcPr>
          <w:p>
            <w:r>
              <w:t>379,890</w:t>
            </w:r>
          </w:p>
        </w:tc>
        <w:tc>
          <w:tcPr>
            <w:tcW w:type="dxa" w:w="1728"/>
          </w:tcPr>
          <w:p>
            <w:r>
              <w:t>329,434</w:t>
            </w:r>
          </w:p>
        </w:tc>
        <w:tc>
          <w:tcPr>
            <w:tcW w:type="dxa" w:w="1728"/>
          </w:tcPr>
          <w:p>
            <w:r>
              <w:t>301,063</w:t>
            </w:r>
          </w:p>
        </w:tc>
        <w:tc>
          <w:tcPr>
            <w:tcW w:type="dxa" w:w="1728"/>
          </w:tcPr>
          <w:p>
            <w:r>
              <w:t>88.5%</w:t>
            </w:r>
          </w:p>
        </w:tc>
      </w:tr>
      <w:tr>
        <w:tc>
          <w:tcPr>
            <w:tcW w:type="dxa" w:w="1728"/>
          </w:tcPr>
          <w:p>
            <w:r>
              <w:t>Fortalecimiento de acciones del PP 107</w:t>
            </w:r>
          </w:p>
        </w:tc>
        <w:tc>
          <w:tcPr>
            <w:tcW w:type="dxa" w:w="1728"/>
          </w:tcPr>
          <w:p>
            <w:r>
              <w:t>125,180</w:t>
            </w:r>
          </w:p>
        </w:tc>
        <w:tc>
          <w:tcPr>
            <w:tcW w:type="dxa" w:w="1728"/>
          </w:tcPr>
          <w:p>
            <w:r>
              <w:t>98,593</w:t>
            </w:r>
          </w:p>
        </w:tc>
        <w:tc>
          <w:tcPr>
            <w:tcW w:type="dxa" w:w="1728"/>
          </w:tcPr>
          <w:p>
            <w:r>
              <w:t>98,593</w:t>
            </w:r>
          </w:p>
        </w:tc>
        <w:tc>
          <w:tcPr>
            <w:tcW w:type="dxa" w:w="1728"/>
          </w:tcPr>
          <w:p>
            <w:r>
              <w:t>96.0%</w:t>
            </w:r>
          </w:p>
        </w:tc>
      </w:tr>
      <w:tr>
        <w:tc>
          <w:tcPr>
            <w:tcW w:type="dxa" w:w="1728"/>
          </w:tcPr>
          <w:p>
            <w:r>
              <w:t>Fortalecimiento de competencias para uso de dispositivos electrónicos</w:t>
            </w:r>
          </w:p>
        </w:tc>
        <w:tc>
          <w:tcPr>
            <w:tcW w:type="dxa" w:w="1728"/>
          </w:tcPr>
          <w:p>
            <w:r>
              <w:t>3,831,697</w:t>
            </w:r>
          </w:p>
        </w:tc>
        <w:tc>
          <w:tcPr>
            <w:tcW w:type="dxa" w:w="1728"/>
          </w:tcPr>
          <w:p>
            <w:r>
              <w:t>2,989,432</w:t>
            </w:r>
          </w:p>
        </w:tc>
        <w:tc>
          <w:tcPr>
            <w:tcW w:type="dxa" w:w="1728"/>
          </w:tcPr>
          <w:p>
            <w:r>
              <w:t>2,523,992</w:t>
            </w:r>
          </w:p>
        </w:tc>
        <w:tc>
          <w:tcPr>
            <w:tcW w:type="dxa" w:w="1728"/>
          </w:tcPr>
          <w:p>
            <w:r>
              <w:t>68.2%</w:t>
            </w:r>
          </w:p>
        </w:tc>
      </w:tr>
      <w:tr>
        <w:tc>
          <w:tcPr>
            <w:tcW w:type="dxa" w:w="1728"/>
          </w:tcPr>
          <w:p>
            <w:r>
              <w:t>Fortalecimiento de las acciones del PP 106</w:t>
            </w:r>
          </w:p>
        </w:tc>
        <w:tc>
          <w:tcPr>
            <w:tcW w:type="dxa" w:w="1728"/>
          </w:tcPr>
          <w:p>
            <w:r>
              <w:t>364,096</w:t>
            </w:r>
          </w:p>
        </w:tc>
        <w:tc>
          <w:tcPr>
            <w:tcW w:type="dxa" w:w="1728"/>
          </w:tcPr>
          <w:p>
            <w:r>
              <w:t>290,346</w:t>
            </w:r>
          </w:p>
        </w:tc>
        <w:tc>
          <w:tcPr>
            <w:tcW w:type="dxa" w:w="1728"/>
          </w:tcPr>
          <w:p>
            <w:r>
              <w:t>244,418</w:t>
            </w:r>
          </w:p>
        </w:tc>
        <w:tc>
          <w:tcPr>
            <w:tcW w:type="dxa" w:w="1728"/>
          </w:tcPr>
          <w:p>
            <w:r>
              <w:t>73.0%</w:t>
            </w:r>
          </w:p>
        </w:tc>
      </w:tr>
      <w:tr>
        <w:tc>
          <w:tcPr>
            <w:tcW w:type="dxa" w:w="1728"/>
          </w:tcPr>
          <w:p>
            <w:r>
              <w:t>JEC</w:t>
            </w:r>
          </w:p>
        </w:tc>
        <w:tc>
          <w:tcPr>
            <w:tcW w:type="dxa" w:w="1728"/>
          </w:tcPr>
          <w:p>
            <w:r>
              <w:t>4,922,146</w:t>
            </w:r>
          </w:p>
        </w:tc>
        <w:tc>
          <w:tcPr>
            <w:tcW w:type="dxa" w:w="1728"/>
          </w:tcPr>
          <w:p>
            <w:r>
              <w:t>3,934,009</w:t>
            </w:r>
          </w:p>
        </w:tc>
        <w:tc>
          <w:tcPr>
            <w:tcW w:type="dxa" w:w="1728"/>
          </w:tcPr>
          <w:p>
            <w:r>
              <w:t>3,411,906</w:t>
            </w:r>
          </w:p>
        </w:tc>
        <w:tc>
          <w:tcPr>
            <w:tcW w:type="dxa" w:w="1728"/>
          </w:tcPr>
          <w:p>
            <w:r>
              <w:t>82.4%</w:t>
            </w:r>
          </w:p>
        </w:tc>
      </w:tr>
      <w:tr>
        <w:tc>
          <w:tcPr>
            <w:tcW w:type="dxa" w:w="1728"/>
          </w:tcPr>
          <w:p>
            <w:r>
              <w:t>Redes Rurales</w:t>
            </w:r>
          </w:p>
        </w:tc>
        <w:tc>
          <w:tcPr>
            <w:tcW w:type="dxa" w:w="1728"/>
          </w:tcPr>
          <w:p>
            <w:r>
              <w:t>1,293,059</w:t>
            </w:r>
          </w:p>
        </w:tc>
        <w:tc>
          <w:tcPr>
            <w:tcW w:type="dxa" w:w="1728"/>
          </w:tcPr>
          <w:p>
            <w:r>
              <w:t>1,183,496</w:t>
            </w:r>
          </w:p>
        </w:tc>
        <w:tc>
          <w:tcPr>
            <w:tcW w:type="dxa" w:w="1728"/>
          </w:tcPr>
          <w:p>
            <w:r>
              <w:t>1,026,735</w:t>
            </w:r>
          </w:p>
        </w:tc>
        <w:tc>
          <w:tcPr>
            <w:tcW w:type="dxa" w:w="1728"/>
          </w:tcPr>
          <w:p>
            <w:r>
              <w:t>86.8%</w:t>
            </w:r>
          </w:p>
        </w:tc>
      </w:tr>
      <w:tr>
        <w:tc>
          <w:tcPr>
            <w:tcW w:type="dxa" w:w="1728"/>
          </w:tcPr>
          <w:p>
            <w:r>
              <w:t>Secundaria tutorial</w:t>
            </w:r>
          </w:p>
        </w:tc>
        <w:tc>
          <w:tcPr>
            <w:tcW w:type="dxa" w:w="1728"/>
          </w:tcPr>
          <w:p>
            <w:r>
              <w:t>628,042</w:t>
            </w:r>
          </w:p>
        </w:tc>
        <w:tc>
          <w:tcPr>
            <w:tcW w:type="dxa" w:w="1728"/>
          </w:tcPr>
          <w:p>
            <w:r>
              <w:t>468,025</w:t>
            </w:r>
          </w:p>
        </w:tc>
        <w:tc>
          <w:tcPr>
            <w:tcW w:type="dxa" w:w="1728"/>
          </w:tcPr>
          <w:p>
            <w:r>
              <w:t>465,674</w:t>
            </w:r>
          </w:p>
        </w:tc>
        <w:tc>
          <w:tcPr>
            <w:tcW w:type="dxa" w:w="1728"/>
          </w:tcPr>
          <w:p>
            <w:r>
              <w:t>78.7%</w:t>
            </w:r>
          </w:p>
        </w:tc>
      </w:tr>
      <w:tr>
        <w:tc>
          <w:tcPr>
            <w:tcW w:type="dxa" w:w="1728"/>
          </w:tcPr>
          <w:p>
            <w:r>
              <w:t>147. Institutos Tecnológicos</w:t>
            </w:r>
          </w:p>
        </w:tc>
        <w:tc>
          <w:tcPr>
            <w:tcW w:type="dxa" w:w="1728"/>
          </w:tcPr>
          <w:p>
            <w:r>
              <w:t>172,361</w:t>
            </w:r>
          </w:p>
        </w:tc>
        <w:tc>
          <w:tcPr>
            <w:tcW w:type="dxa" w:w="1728"/>
          </w:tcPr>
          <w:p>
            <w:r>
              <w:t>165,877</w:t>
            </w:r>
          </w:p>
        </w:tc>
        <w:tc>
          <w:tcPr>
            <w:tcW w:type="dxa" w:w="1728"/>
          </w:tcPr>
          <w:p>
            <w:r>
              <w:t>123,939</w:t>
            </w:r>
          </w:p>
        </w:tc>
        <w:tc>
          <w:tcPr>
            <w:tcW w:type="dxa" w:w="1728"/>
          </w:tcPr>
          <w:p>
            <w:r>
              <w:t>51.5%</w:t>
            </w:r>
          </w:p>
        </w:tc>
      </w:tr>
      <w:tr>
        <w:tc>
          <w:tcPr>
            <w:tcW w:type="dxa" w:w="1728"/>
          </w:tcPr>
          <w:p>
            <w:r>
              <w:t>Acciones comunes - Acompañatic</w:t>
            </w:r>
          </w:p>
        </w:tc>
        <w:tc>
          <w:tcPr>
            <w:tcW w:type="dxa" w:w="1728"/>
          </w:tcPr>
          <w:p>
            <w:r>
              <w:t>18,867</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1,600</w:t>
            </w:r>
          </w:p>
        </w:tc>
        <w:tc>
          <w:tcPr>
            <w:tcW w:type="dxa" w:w="1728"/>
          </w:tcPr>
          <w:p>
            <w:r>
              <w:t>1,280</w:t>
            </w:r>
          </w:p>
        </w:tc>
        <w:tc>
          <w:tcPr>
            <w:tcW w:type="dxa" w:w="1728"/>
          </w:tcPr>
          <w:p>
            <w:r>
              <w:t>1,280</w:t>
            </w:r>
          </w:p>
        </w:tc>
        <w:tc>
          <w:tcPr>
            <w:tcW w:type="dxa" w:w="1728"/>
          </w:tcPr>
          <w:p>
            <w:r>
              <w:t>80.0%</w:t>
            </w:r>
          </w:p>
        </w:tc>
      </w:tr>
      <w:tr>
        <w:tc>
          <w:tcPr>
            <w:tcW w:type="dxa" w:w="1728"/>
          </w:tcPr>
          <w:p>
            <w:r>
              <w:t>Convivencia Escolar</w:t>
            </w:r>
          </w:p>
        </w:tc>
        <w:tc>
          <w:tcPr>
            <w:tcW w:type="dxa" w:w="1728"/>
          </w:tcPr>
          <w:p>
            <w:r>
              <w:t>56,368</w:t>
            </w:r>
          </w:p>
        </w:tc>
        <w:tc>
          <w:tcPr>
            <w:tcW w:type="dxa" w:w="1728"/>
          </w:tcPr>
          <w:p>
            <w:r>
              <w:t>24,849</w:t>
            </w:r>
          </w:p>
        </w:tc>
        <w:tc>
          <w:tcPr>
            <w:tcW w:type="dxa" w:w="1728"/>
          </w:tcPr>
          <w:p>
            <w:r>
              <w:t>9,984</w:t>
            </w:r>
          </w:p>
        </w:tc>
        <w:tc>
          <w:tcPr>
            <w:tcW w:type="dxa" w:w="1728"/>
          </w:tcPr>
          <w:p>
            <w:r>
              <w:t>18.0%</w:t>
            </w:r>
          </w:p>
        </w:tc>
      </w:tr>
      <w:tr>
        <w:tc>
          <w:tcPr>
            <w:tcW w:type="dxa" w:w="1728"/>
          </w:tcPr>
          <w:p>
            <w:r>
              <w:t>Distribución de materiales educativos</w:t>
            </w:r>
          </w:p>
        </w:tc>
        <w:tc>
          <w:tcPr>
            <w:tcW w:type="dxa" w:w="1728"/>
          </w:tcPr>
          <w:p>
            <w:r>
              <w:t>1,185,236</w:t>
            </w:r>
          </w:p>
        </w:tc>
        <w:tc>
          <w:tcPr>
            <w:tcW w:type="dxa" w:w="1728"/>
          </w:tcPr>
          <w:p>
            <w:r>
              <w:t>943,710</w:t>
            </w:r>
          </w:p>
        </w:tc>
        <w:tc>
          <w:tcPr>
            <w:tcW w:type="dxa" w:w="1728"/>
          </w:tcPr>
          <w:p>
            <w:r>
              <w:t>834,021</w:t>
            </w:r>
          </w:p>
        </w:tc>
        <w:tc>
          <w:tcPr>
            <w:tcW w:type="dxa" w:w="1728"/>
          </w:tcPr>
          <w:p>
            <w:r>
              <w:t>91.9%</w:t>
            </w:r>
          </w:p>
        </w:tc>
      </w:tr>
      <w:tr>
        <w:tc>
          <w:tcPr>
            <w:tcW w:type="dxa" w:w="1728"/>
          </w:tcPr>
          <w:p>
            <w:r>
              <w:t>Fortalecimiento de competencias para uso de dispositivos electrónicos</w:t>
            </w:r>
          </w:p>
        </w:tc>
        <w:tc>
          <w:tcPr>
            <w:tcW w:type="dxa" w:w="1728"/>
          </w:tcPr>
          <w:p>
            <w:r>
              <w:t>729,376</w:t>
            </w:r>
          </w:p>
        </w:tc>
        <w:tc>
          <w:tcPr>
            <w:tcW w:type="dxa" w:w="1728"/>
          </w:tcPr>
          <w:p>
            <w:r>
              <w:t>23,221</w:t>
            </w:r>
          </w:p>
        </w:tc>
        <w:tc>
          <w:tcPr>
            <w:tcW w:type="dxa" w:w="1728"/>
          </w:tcPr>
          <w:p>
            <w:r>
              <w:t>1,332</w:t>
            </w:r>
          </w:p>
        </w:tc>
        <w:tc>
          <w:tcPr>
            <w:tcW w:type="dxa" w:w="1728"/>
          </w:tcPr>
          <w:p>
            <w:r>
              <w:t>0.2%</w:t>
            </w:r>
          </w:p>
        </w:tc>
      </w:tr>
      <w:tr>
        <w:tc>
          <w:tcPr>
            <w:tcW w:type="dxa" w:w="1728"/>
          </w:tcPr>
          <w:p>
            <w:r>
              <w:t>Fortalecimiento de las acciones del PP 106</w:t>
            </w:r>
          </w:p>
        </w:tc>
        <w:tc>
          <w:tcPr>
            <w:tcW w:type="dxa" w:w="1728"/>
          </w:tcPr>
          <w:p>
            <w:r>
              <w:t>253,197</w:t>
            </w:r>
          </w:p>
        </w:tc>
        <w:tc>
          <w:tcPr>
            <w:tcW w:type="dxa" w:w="1728"/>
          </w:tcPr>
          <w:p>
            <w:r>
              <w:t>179,353</w:t>
            </w:r>
          </w:p>
        </w:tc>
        <w:tc>
          <w:tcPr>
            <w:tcW w:type="dxa" w:w="1728"/>
          </w:tcPr>
          <w:p>
            <w:r>
              <w:t>152,867</w:t>
            </w:r>
          </w:p>
        </w:tc>
        <w:tc>
          <w:tcPr>
            <w:tcW w:type="dxa" w:w="1728"/>
          </w:tcPr>
          <w:p>
            <w:r>
              <w:t>130.4%</w:t>
            </w:r>
          </w:p>
        </w:tc>
      </w:tr>
      <w:tr>
        <w:tc>
          <w:tcPr>
            <w:tcW w:type="dxa" w:w="1728"/>
          </w:tcPr>
          <w:p>
            <w:r>
              <w:t>Kit de impresiones</w:t>
            </w:r>
          </w:p>
        </w:tc>
        <w:tc>
          <w:tcPr>
            <w:tcW w:type="dxa" w:w="1728"/>
          </w:tcPr>
          <w:p>
            <w:r>
              <w:t>671,505</w:t>
            </w:r>
          </w:p>
        </w:tc>
        <w:tc>
          <w:tcPr>
            <w:tcW w:type="dxa" w:w="1728"/>
          </w:tcPr>
          <w:p>
            <w:r>
              <w:t>549,530</w:t>
            </w:r>
          </w:p>
        </w:tc>
        <w:tc>
          <w:tcPr>
            <w:tcW w:type="dxa" w:w="1728"/>
          </w:tcPr>
          <w:p>
            <w:r>
              <w:t>443,855</w:t>
            </w:r>
          </w:p>
        </w:tc>
        <w:tc>
          <w:tcPr>
            <w:tcW w:type="dxa" w:w="1728"/>
          </w:tcPr>
          <w:p>
            <w:r>
              <w:t>80.2%</w:t>
            </w:r>
          </w:p>
        </w:tc>
      </w:tr>
      <w:tr>
        <w:tc>
          <w:tcPr>
            <w:tcW w:type="dxa" w:w="1728"/>
          </w:tcPr>
          <w:p>
            <w:r>
              <w:t>PRONOEI</w:t>
            </w:r>
          </w:p>
        </w:tc>
        <w:tc>
          <w:tcPr>
            <w:tcW w:type="dxa" w:w="1728"/>
          </w:tcPr>
          <w:p>
            <w:r>
              <w:t>3,117,989</w:t>
            </w:r>
          </w:p>
        </w:tc>
        <w:tc>
          <w:tcPr>
            <w:tcW w:type="dxa" w:w="1728"/>
          </w:tcPr>
          <w:p>
            <w:r>
              <w:t>2,677,013</w:t>
            </w:r>
          </w:p>
        </w:tc>
        <w:tc>
          <w:tcPr>
            <w:tcW w:type="dxa" w:w="1728"/>
          </w:tcPr>
          <w:p>
            <w:r>
              <w:t>2,490,813</w:t>
            </w:r>
          </w:p>
        </w:tc>
        <w:tc>
          <w:tcPr>
            <w:tcW w:type="dxa" w:w="1728"/>
          </w:tcPr>
          <w:p>
            <w:r>
              <w:t>99.8%</w:t>
            </w:r>
          </w:p>
        </w:tc>
      </w:tr>
      <w:tr>
        <w:tc>
          <w:tcPr>
            <w:tcW w:type="dxa" w:w="1728"/>
          </w:tcPr>
          <w:p>
            <w:r>
              <w:t>Plan de Mejora del PP 0107</w:t>
            </w:r>
          </w:p>
        </w:tc>
        <w:tc>
          <w:tcPr>
            <w:tcW w:type="dxa" w:w="1728"/>
          </w:tcPr>
          <w:p>
            <w:r>
              <w:t>50,440</w:t>
            </w:r>
          </w:p>
        </w:tc>
        <w:tc>
          <w:tcPr>
            <w:tcW w:type="dxa" w:w="1728"/>
          </w:tcPr>
          <w:p>
            <w:r>
              <w:t>20,800</w:t>
            </w:r>
          </w:p>
        </w:tc>
        <w:tc>
          <w:tcPr>
            <w:tcW w:type="dxa" w:w="1728"/>
          </w:tcPr>
          <w:p>
            <w:r>
              <w:t>0</w:t>
            </w:r>
          </w:p>
        </w:tc>
        <w:tc>
          <w:tcPr>
            <w:tcW w:type="dxa" w:w="1728"/>
          </w:tcPr>
          <w:p>
            <w:r>
              <w:t>0.0%</w:t>
            </w:r>
          </w:p>
        </w:tc>
      </w:tr>
      <w:tr>
        <w:tc>
          <w:tcPr>
            <w:tcW w:type="dxa" w:w="1728"/>
          </w:tcPr>
          <w:p>
            <w:r>
              <w:t>Redes Rurales</w:t>
            </w:r>
          </w:p>
        </w:tc>
        <w:tc>
          <w:tcPr>
            <w:tcW w:type="dxa" w:w="1728"/>
          </w:tcPr>
          <w:p>
            <w:r>
              <w:t>6,458</w:t>
            </w:r>
          </w:p>
        </w:tc>
        <w:tc>
          <w:tcPr>
            <w:tcW w:type="dxa" w:w="1728"/>
          </w:tcPr>
          <w:p>
            <w:r>
              <w:t>5,383</w:t>
            </w:r>
          </w:p>
        </w:tc>
        <w:tc>
          <w:tcPr>
            <w:tcW w:type="dxa" w:w="1728"/>
          </w:tcPr>
          <w:p>
            <w:r>
              <w:t>5,383</w:t>
            </w:r>
          </w:p>
        </w:tc>
        <w:tc>
          <w:tcPr>
            <w:tcW w:type="dxa" w:w="1728"/>
          </w:tcPr>
          <w:p>
            <w:r>
              <w:t>82.9%</w:t>
            </w:r>
          </w:p>
        </w:tc>
      </w:tr>
      <w:tr>
        <w:tc>
          <w:tcPr>
            <w:tcW w:type="dxa" w:w="1728"/>
          </w:tcPr>
          <w:p>
            <w:r>
              <w:t>Secundaria tutorial</w:t>
            </w:r>
          </w:p>
        </w:tc>
        <w:tc>
          <w:tcPr>
            <w:tcW w:type="dxa" w:w="1728"/>
          </w:tcPr>
          <w:p>
            <w:r>
              <w:t>15,000</w:t>
            </w:r>
          </w:p>
        </w:tc>
        <w:tc>
          <w:tcPr>
            <w:tcW w:type="dxa" w:w="1728"/>
          </w:tcPr>
          <w:p>
            <w:r>
              <w:t>0</w:t>
            </w:r>
          </w:p>
        </w:tc>
        <w:tc>
          <w:tcPr>
            <w:tcW w:type="dxa" w:w="1728"/>
          </w:tcPr>
          <w:p>
            <w:r>
              <w:t>0</w:t>
            </w:r>
          </w:p>
        </w:tc>
        <w:tc>
          <w:tcPr>
            <w:tcW w:type="dxa" w:w="1728"/>
          </w:tcPr>
          <w:p>
            <w:r>
              <w:t>0.0%</w:t>
            </w:r>
          </w:p>
        </w:tc>
      </w:tr>
      <w:tr>
        <w:tc>
          <w:tcPr>
            <w:tcW w:type="dxa" w:w="1728"/>
          </w:tcPr>
          <w:p>
            <w:r>
              <w:t>Traslado Docente</w:t>
            </w:r>
          </w:p>
        </w:tc>
        <w:tc>
          <w:tcPr>
            <w:tcW w:type="dxa" w:w="1728"/>
          </w:tcPr>
          <w:p>
            <w:r>
              <w:t>7,760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18,234,861</w:t>
            </w:r>
          </w:p>
        </w:tc>
        <w:tc>
          <w:tcPr>
            <w:tcW w:type="dxa" w:w="1728"/>
          </w:tcPr>
          <w:p>
            <w:r>
              <w:t>14,190,915</w:t>
            </w:r>
          </w:p>
        </w:tc>
        <w:tc>
          <w:tcPr>
            <w:tcW w:type="dxa" w:w="1728"/>
          </w:tcPr>
          <w:p>
            <w:r>
              <w:t>12,425,403</w:t>
            </w:r>
          </w:p>
        </w:tc>
        <w:tc>
          <w:tcPr>
            <w:tcW w:type="dxa" w:w="1728"/>
          </w:tcPr>
          <w:p>
            <w:r>
              <w:t>78.4%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HUANCAVELICA</w:t>
            </w:r>
          </w:p>
        </w:tc>
        <w:tc>
          <w:tcPr>
            <w:tcW w:type="dxa" w:w="1440"/>
          </w:tcPr>
          <w:p>
            <w:r>
              <w:t>54,338</w:t>
            </w:r>
          </w:p>
        </w:tc>
        <w:tc>
          <w:tcPr>
            <w:tcW w:type="dxa" w:w="1440"/>
          </w:tcPr>
          <w:p>
            <w:r>
              <w:t>54,338</w:t>
            </w:r>
          </w:p>
        </w:tc>
        <w:tc>
          <w:tcPr>
            <w:tcW w:type="dxa" w:w="1440"/>
          </w:tcPr>
          <w:p>
            <w:r>
              <w:t>95.7%</w:t>
            </w:r>
          </w:p>
        </w:tc>
        <w:tc>
          <w:tcPr>
            <w:tcW w:type="dxa" w:w="1440"/>
          </w:tcPr>
          <w:p>
            <w:r>
              <w:t>95.7%</w:t>
            </w:r>
          </w:p>
        </w:tc>
        <w:tc>
          <w:tcPr>
            <w:tcW w:type="dxa" w:w="1440"/>
          </w:tcPr>
          <w:p>
            <w:r>
              <w:t>95.7%</w:t>
            </w:r>
          </w:p>
        </w:tc>
      </w:tr>
      <w:tr>
        <w:tc>
          <w:tcPr>
            <w:tcW w:type="dxa" w:w="1440"/>
          </w:tcPr>
          <w:p>
            <w:r>
              <w:t>307. EDUCACION UGEL ANGARAES</w:t>
            </w:r>
          </w:p>
        </w:tc>
        <w:tc>
          <w:tcPr>
            <w:tcW w:type="dxa" w:w="1440"/>
          </w:tcPr>
          <w:p>
            <w:r>
              <w:t>245,370</w:t>
            </w:r>
          </w:p>
        </w:tc>
        <w:tc>
          <w:tcPr>
            <w:tcW w:type="dxa" w:w="1440"/>
          </w:tcPr>
          <w:p>
            <w:r>
              <w:t>245,370</w:t>
            </w:r>
          </w:p>
        </w:tc>
        <w:tc>
          <w:tcPr>
            <w:tcW w:type="dxa" w:w="1440"/>
          </w:tcPr>
          <w:p>
            <w:r>
              <w:t>100.0%</w:t>
            </w:r>
          </w:p>
        </w:tc>
        <w:tc>
          <w:tcPr>
            <w:tcW w:type="dxa" w:w="1440"/>
          </w:tcPr>
          <w:p>
            <w:r>
              <w:t>100.0%</w:t>
            </w:r>
          </w:p>
        </w:tc>
        <w:tc>
          <w:tcPr>
            <w:tcW w:type="dxa" w:w="1440"/>
          </w:tcPr>
          <w:p>
            <w:r>
              <w:t>100.0%</w:t>
            </w:r>
          </w:p>
        </w:tc>
      </w:tr>
      <w:tr>
        <w:tc>
          <w:tcPr>
            <w:tcW w:type="dxa" w:w="1440"/>
          </w:tcPr>
          <w:p>
            <w:r>
              <w:t>308. UGEL SURCUBAMBA</w:t>
            </w:r>
          </w:p>
        </w:tc>
        <w:tc>
          <w:tcPr>
            <w:tcW w:type="dxa" w:w="1440"/>
          </w:tcPr>
          <w:p>
            <w:r>
              <w:t>98,587</w:t>
            </w:r>
          </w:p>
        </w:tc>
        <w:tc>
          <w:tcPr>
            <w:tcW w:type="dxa" w:w="1440"/>
          </w:tcPr>
          <w:p>
            <w:r>
              <w:t>98,587</w:t>
            </w:r>
          </w:p>
        </w:tc>
        <w:tc>
          <w:tcPr>
            <w:tcW w:type="dxa" w:w="1440"/>
          </w:tcPr>
          <w:p>
            <w:r>
              <w:t>100.0%</w:t>
            </w:r>
          </w:p>
        </w:tc>
        <w:tc>
          <w:tcPr>
            <w:tcW w:type="dxa" w:w="1440"/>
          </w:tcPr>
          <w:p>
            <w:r>
              <w:t>100.0%</w:t>
            </w:r>
          </w:p>
        </w:tc>
        <w:tc>
          <w:tcPr>
            <w:tcW w:type="dxa" w:w="1440"/>
          </w:tcPr>
          <w:p>
            <w:r>
              <w:t>94.4%</w:t>
            </w:r>
          </w:p>
        </w:tc>
      </w:tr>
      <w:tr>
        <w:tc>
          <w:tcPr>
            <w:tcW w:type="dxa" w:w="1440"/>
          </w:tcPr>
          <w:p>
            <w:r>
              <w:t>309. UGEL ACOBAMBA</w:t>
            </w:r>
          </w:p>
        </w:tc>
        <w:tc>
          <w:tcPr>
            <w:tcW w:type="dxa" w:w="1440"/>
          </w:tcPr>
          <w:p>
            <w:r>
              <w:t>194,258</w:t>
            </w:r>
          </w:p>
        </w:tc>
        <w:tc>
          <w:tcPr>
            <w:tcW w:type="dxa" w:w="1440"/>
          </w:tcPr>
          <w:p>
            <w:r>
              <w:t>194,258</w:t>
            </w:r>
          </w:p>
        </w:tc>
        <w:tc>
          <w:tcPr>
            <w:tcW w:type="dxa" w:w="1440"/>
          </w:tcPr>
          <w:p>
            <w:r>
              <w:t>95.8%</w:t>
            </w:r>
          </w:p>
        </w:tc>
        <w:tc>
          <w:tcPr>
            <w:tcW w:type="dxa" w:w="1440"/>
          </w:tcPr>
          <w:p>
            <w:r>
              <w:t>95.8%</w:t>
            </w:r>
          </w:p>
        </w:tc>
        <w:tc>
          <w:tcPr>
            <w:tcW w:type="dxa" w:w="1440"/>
          </w:tcPr>
          <w:p>
            <w:r>
              <w:t>95.8%</w:t>
            </w:r>
          </w:p>
        </w:tc>
      </w:tr>
      <w:tr>
        <w:tc>
          <w:tcPr>
            <w:tcW w:type="dxa" w:w="1440"/>
          </w:tcPr>
          <w:p>
            <w:r>
              <w:t>310. UGEL HUANCAVELICA</w:t>
            </w:r>
          </w:p>
        </w:tc>
        <w:tc>
          <w:tcPr>
            <w:tcW w:type="dxa" w:w="1440"/>
          </w:tcPr>
          <w:p>
            <w:r>
              <w:t>587,196</w:t>
            </w:r>
          </w:p>
        </w:tc>
        <w:tc>
          <w:tcPr>
            <w:tcW w:type="dxa" w:w="1440"/>
          </w:tcPr>
          <w:p>
            <w:r>
              <w:t>587,196</w:t>
            </w:r>
          </w:p>
        </w:tc>
        <w:tc>
          <w:tcPr>
            <w:tcW w:type="dxa" w:w="1440"/>
          </w:tcPr>
          <w:p>
            <w:r>
              <w:t>74.1%</w:t>
            </w:r>
          </w:p>
        </w:tc>
        <w:tc>
          <w:tcPr>
            <w:tcW w:type="dxa" w:w="1440"/>
          </w:tcPr>
          <w:p>
            <w:r>
              <w:t>74.1%</w:t>
            </w:r>
          </w:p>
        </w:tc>
        <w:tc>
          <w:tcPr>
            <w:tcW w:type="dxa" w:w="1440"/>
          </w:tcPr>
          <w:p>
            <w:r>
              <w:t>69.9%</w:t>
            </w:r>
          </w:p>
        </w:tc>
      </w:tr>
      <w:tr>
        <w:tc>
          <w:tcPr>
            <w:tcW w:type="dxa" w:w="1440"/>
          </w:tcPr>
          <w:p>
            <w:r>
              <w:t>311. UGEL HUAYTARA</w:t>
            </w:r>
          </w:p>
        </w:tc>
        <w:tc>
          <w:tcPr>
            <w:tcW w:type="dxa" w:w="1440"/>
          </w:tcPr>
          <w:p>
            <w:r>
              <w:t>99,655</w:t>
            </w:r>
          </w:p>
        </w:tc>
        <w:tc>
          <w:tcPr>
            <w:tcW w:type="dxa" w:w="1440"/>
          </w:tcPr>
          <w:p>
            <w:r>
              <w:t>99,655</w:t>
            </w:r>
          </w:p>
        </w:tc>
        <w:tc>
          <w:tcPr>
            <w:tcW w:type="dxa" w:w="1440"/>
          </w:tcPr>
          <w:p>
            <w:r>
              <w:t>100.0%</w:t>
            </w:r>
          </w:p>
        </w:tc>
        <w:tc>
          <w:tcPr>
            <w:tcW w:type="dxa" w:w="1440"/>
          </w:tcPr>
          <w:p>
            <w:r>
              <w:t>100.0%</w:t>
            </w:r>
          </w:p>
        </w:tc>
        <w:tc>
          <w:tcPr>
            <w:tcW w:type="dxa" w:w="1440"/>
          </w:tcPr>
          <w:p>
            <w:r>
              <w:t>95.7%</w:t>
            </w:r>
          </w:p>
        </w:tc>
      </w:tr>
      <w:tr>
        <w:tc>
          <w:tcPr>
            <w:tcW w:type="dxa" w:w="1440"/>
          </w:tcPr>
          <w:p>
            <w:r>
              <w:t>312. UGEL TAYACAJA</w:t>
            </w:r>
          </w:p>
        </w:tc>
        <w:tc>
          <w:tcPr>
            <w:tcW w:type="dxa" w:w="1440"/>
          </w:tcPr>
          <w:p>
            <w:r>
              <w:t>375,435</w:t>
            </w:r>
          </w:p>
        </w:tc>
        <w:tc>
          <w:tcPr>
            <w:tcW w:type="dxa" w:w="1440"/>
          </w:tcPr>
          <w:p>
            <w:r>
              <w:t>375,435</w:t>
            </w:r>
          </w:p>
        </w:tc>
        <w:tc>
          <w:tcPr>
            <w:tcW w:type="dxa" w:w="1440"/>
          </w:tcPr>
          <w:p>
            <w:r>
              <w:t>32.3%</w:t>
            </w:r>
          </w:p>
        </w:tc>
        <w:tc>
          <w:tcPr>
            <w:tcW w:type="dxa" w:w="1440"/>
          </w:tcPr>
          <w:p>
            <w:r>
              <w:t>32.3%</w:t>
            </w:r>
          </w:p>
        </w:tc>
        <w:tc>
          <w:tcPr>
            <w:tcW w:type="dxa" w:w="1440"/>
          </w:tcPr>
          <w:p>
            <w:r>
              <w:t>29.8%</w:t>
            </w:r>
          </w:p>
        </w:tc>
      </w:tr>
      <w:tr>
        <w:tc>
          <w:tcPr>
            <w:tcW w:type="dxa" w:w="1440"/>
          </w:tcPr>
          <w:p>
            <w:r>
              <w:t>313. UGEL CASTROVIRREYNA</w:t>
            </w:r>
          </w:p>
        </w:tc>
        <w:tc>
          <w:tcPr>
            <w:tcW w:type="dxa" w:w="1440"/>
          </w:tcPr>
          <w:p>
            <w:r>
              <w:t>92,250</w:t>
            </w:r>
          </w:p>
        </w:tc>
        <w:tc>
          <w:tcPr>
            <w:tcW w:type="dxa" w:w="1440"/>
          </w:tcPr>
          <w:p>
            <w:r>
              <w:t>92,250</w:t>
            </w:r>
          </w:p>
        </w:tc>
        <w:tc>
          <w:tcPr>
            <w:tcW w:type="dxa" w:w="1440"/>
          </w:tcPr>
          <w:p>
            <w:r>
              <w:t>95.7%</w:t>
            </w:r>
          </w:p>
        </w:tc>
        <w:tc>
          <w:tcPr>
            <w:tcW w:type="dxa" w:w="1440"/>
          </w:tcPr>
          <w:p>
            <w:r>
              <w:t>95.7%</w:t>
            </w:r>
          </w:p>
        </w:tc>
        <w:tc>
          <w:tcPr>
            <w:tcW w:type="dxa" w:w="1440"/>
          </w:tcPr>
          <w:p>
            <w:r>
              <w:t>95.7%</w:t>
            </w:r>
          </w:p>
        </w:tc>
      </w:tr>
      <w:tr>
        <w:tc>
          <w:tcPr>
            <w:tcW w:type="dxa" w:w="1440"/>
          </w:tcPr>
          <w:p>
            <w:r>
              <w:t>314. UGEL CHURCAMPA</w:t>
            </w:r>
          </w:p>
        </w:tc>
        <w:tc>
          <w:tcPr>
            <w:tcW w:type="dxa" w:w="1440"/>
          </w:tcPr>
          <w:p>
            <w:r>
              <w:t>183,473</w:t>
            </w:r>
          </w:p>
        </w:tc>
        <w:tc>
          <w:tcPr>
            <w:tcW w:type="dxa" w:w="1440"/>
          </w:tcPr>
          <w:p>
            <w:r>
              <w:t>183,473</w:t>
            </w:r>
          </w:p>
        </w:tc>
        <w:tc>
          <w:tcPr>
            <w:tcW w:type="dxa" w:w="1440"/>
          </w:tcPr>
          <w:p>
            <w:r>
              <w:t>80.9%</w:t>
            </w:r>
          </w:p>
        </w:tc>
        <w:tc>
          <w:tcPr>
            <w:tcW w:type="dxa" w:w="1440"/>
          </w:tcPr>
          <w:p>
            <w:r>
              <w:t>80.9%</w:t>
            </w:r>
          </w:p>
        </w:tc>
        <w:tc>
          <w:tcPr>
            <w:tcW w:type="dxa" w:w="1440"/>
          </w:tcPr>
          <w:p>
            <w:r>
              <w:t>80.9%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HUANCAVELICA</w:t>
      </w:r>
      <w:r>
        <w:t xml:space="preserve"> por la suma de S/. </w:t>
      </w:r>
      <w:r>
        <w:t>4,808,764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52,500</w:t>
            </w:r>
          </w:p>
        </w:tc>
        <w:tc>
          <w:tcPr>
            <w:tcW w:type="dxa" w:w="1440"/>
          </w:tcPr>
          <w:p>
            <w:r>
              <w:t>0</w:t>
            </w:r>
          </w:p>
        </w:tc>
        <w:tc>
          <w:tcPr>
            <w:tcW w:type="dxa" w:w="1440"/>
          </w:tcPr>
          <w:p>
            <w:r>
              <w:t>52,500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15,640</w:t>
            </w:r>
          </w:p>
        </w:tc>
        <w:tc>
          <w:tcPr>
            <w:tcW w:type="dxa" w:w="1440"/>
          </w:tcPr>
          <w:p>
            <w:r>
              <w:t>0</w:t>
            </w:r>
          </w:p>
        </w:tc>
        <w:tc>
          <w:tcPr>
            <w:tcW w:type="dxa" w:w="1440"/>
          </w:tcPr>
          <w:p>
            <w:r>
              <w:t>11,240</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1,958,648</w:t>
            </w:r>
          </w:p>
        </w:tc>
        <w:tc>
          <w:tcPr>
            <w:tcW w:type="dxa" w:w="1440"/>
          </w:tcPr>
          <w:p>
            <w:r>
              <w:t>212,436</w:t>
            </w:r>
          </w:p>
        </w:tc>
        <w:tc>
          <w:tcPr>
            <w:tcW w:type="dxa" w:w="1440"/>
          </w:tcPr>
          <w:p>
            <w:r>
              <w:t>1,312,789</w:t>
            </w:r>
          </w:p>
        </w:tc>
        <w:tc>
          <w:tcPr>
            <w:tcW w:type="dxa" w:w="1440"/>
          </w:tcPr>
          <w:p>
            <w:r>
              <w:t>433,423</w:t>
            </w:r>
          </w:p>
        </w:tc>
      </w:tr>
      <w:tr>
        <w:tc>
          <w:tcPr>
            <w:tcW w:type="dxa" w:w="1440"/>
          </w:tcPr>
          <w:p>
            <w:r>
              <w:t>9001. ACCIONES CENTRALES</w:t>
            </w:r>
          </w:p>
        </w:tc>
        <w:tc>
          <w:tcPr>
            <w:tcW w:type="dxa" w:w="1440"/>
          </w:tcPr>
          <w:p>
            <w:r>
              <w:t>2.6. ADQUISICION DE ACTIVOS NO FINANCIEROS</w:t>
            </w:r>
          </w:p>
        </w:tc>
        <w:tc>
          <w:tcPr>
            <w:tcW w:type="dxa" w:w="1440"/>
          </w:tcPr>
          <w:p>
            <w:r>
              <w:t>377,594</w:t>
            </w:r>
          </w:p>
        </w:tc>
        <w:tc>
          <w:tcPr>
            <w:tcW w:type="dxa" w:w="1440"/>
          </w:tcPr>
          <w:p>
            <w:r>
              <w:t>0</w:t>
            </w:r>
          </w:p>
        </w:tc>
        <w:tc>
          <w:tcPr>
            <w:tcW w:type="dxa" w:w="1440"/>
          </w:tcPr>
          <w:p>
            <w:r>
              <w:t>233,780</w:t>
            </w:r>
          </w:p>
        </w:tc>
        <w:tc>
          <w:tcPr>
            <w:tcW w:type="dxa" w:w="1440"/>
          </w:tcPr>
          <w:p>
            <w:r>
              <w:t>143,814</w:t>
            </w:r>
          </w:p>
        </w:tc>
      </w:tr>
      <w:tr>
        <w:tc>
          <w:tcPr>
            <w:tcW w:type="dxa" w:w="1440"/>
          </w:tcPr>
          <w:p>
            <w:r>
              <w:t>Total</w:t>
            </w:r>
          </w:p>
        </w:tc>
        <w:tc>
          <w:tcPr>
            <w:tcW w:type="dxa" w:w="1440"/>
          </w:tcPr>
          <w:p>
            <w:r>
              <w:t>-</w:t>
            </w:r>
          </w:p>
        </w:tc>
        <w:tc>
          <w:tcPr>
            <w:tcW w:type="dxa" w:w="1440"/>
          </w:tcPr>
          <w:p>
            <w:r>
              <w:t>2,404,382</w:t>
            </w:r>
          </w:p>
        </w:tc>
        <w:tc>
          <w:tcPr>
            <w:tcW w:type="dxa" w:w="1440"/>
          </w:tcPr>
          <w:p>
            <w:r>
              <w:t>212,436</w:t>
            </w:r>
          </w:p>
        </w:tc>
        <w:tc>
          <w:tcPr>
            <w:tcW w:type="dxa" w:w="1440"/>
          </w:tcPr>
          <w:p>
            <w:r>
              <w:t>1,610,309</w:t>
            </w:r>
          </w:p>
        </w:tc>
        <w:tc>
          <w:tcPr>
            <w:tcW w:type="dxa" w:w="1440"/>
          </w:tcPr>
          <w:p>
            <w:r>
              <w:t>581,637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HUANCAVELICA, por concepto de encargaturas, </w:t>
      </w:r>
      <w:r>
        <w:t xml:space="preserve">se ha calculado para el </w:t>
      </w:r>
      <w:r>
        <w:t>2021</w:t>
      </w:r>
      <w:r>
        <w:t xml:space="preserve"> un costo de S/.</w:t>
      </w:r>
      <w:r>
        <w:t>19,757,356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HUANCAVELICA</w:t>
      </w:r>
      <w:r>
        <w:t xml:space="preserve"> por el monto de S/.</w:t>
      </w:r>
      <w:r>
        <w:t>8,213,694</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708,550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565,898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10,289,105</w:t>
      </w:r>
      <w:r>
        <w:t xml:space="preserve"> a favor de las Unidades Ejecutoras de Educación de la Región </w:t>
      </w:r>
      <w:r>
        <w:t>HUANCAVELICA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HUANCAVELICA</w:t>
            </w:r>
          </w:p>
        </w:tc>
        <w:tc>
          <w:tcPr>
            <w:tcW w:type="dxa" w:w="1728"/>
          </w:tcPr>
          <w:p>
            <w:r>
              <w:t>258031.32</w:t>
            </w:r>
          </w:p>
        </w:tc>
        <w:tc>
          <w:tcPr>
            <w:tcW w:type="dxa" w:w="1728"/>
          </w:tcPr>
          <w:p>
            <w:r>
              <w:t>124799.0</w:t>
            </w:r>
          </w:p>
        </w:tc>
        <w:tc>
          <w:tcPr>
            <w:tcW w:type="dxa" w:w="1728"/>
          </w:tcPr>
          <w:p>
            <w:r>
              <w:t>0.0</w:t>
            </w:r>
          </w:p>
        </w:tc>
        <w:tc>
          <w:tcPr>
            <w:tcW w:type="dxa" w:w="1728"/>
          </w:tcPr>
          <w:p>
            <w:r>
              <w:t>133238.0</w:t>
            </w:r>
          </w:p>
        </w:tc>
      </w:tr>
      <w:tr>
        <w:tc>
          <w:tcPr>
            <w:tcW w:type="dxa" w:w="1728"/>
          </w:tcPr>
          <w:p>
            <w:r>
              <w:t>307. EDUCACION UGEL ANGARAES</w:t>
            </w:r>
          </w:p>
        </w:tc>
        <w:tc>
          <w:tcPr>
            <w:tcW w:type="dxa" w:w="1728"/>
          </w:tcPr>
          <w:p>
            <w:r>
              <w:t>2569079.97</w:t>
            </w:r>
          </w:p>
        </w:tc>
        <w:tc>
          <w:tcPr>
            <w:tcW w:type="dxa" w:w="1728"/>
          </w:tcPr>
          <w:p>
            <w:r>
              <w:t>1229047.0</w:t>
            </w:r>
          </w:p>
        </w:tc>
        <w:tc>
          <w:tcPr>
            <w:tcW w:type="dxa" w:w="1728"/>
          </w:tcPr>
          <w:p>
            <w:r>
              <w:t>0.0</w:t>
            </w:r>
          </w:p>
        </w:tc>
        <w:tc>
          <w:tcPr>
            <w:tcW w:type="dxa" w:w="1728"/>
          </w:tcPr>
          <w:p>
            <w:r>
              <w:t>1340132.0</w:t>
            </w:r>
          </w:p>
        </w:tc>
      </w:tr>
      <w:tr>
        <w:tc>
          <w:tcPr>
            <w:tcW w:type="dxa" w:w="1728"/>
          </w:tcPr>
          <w:p>
            <w:r>
              <w:t>308. UGEL SURCUBAMBA</w:t>
            </w:r>
          </w:p>
        </w:tc>
        <w:tc>
          <w:tcPr>
            <w:tcW w:type="dxa" w:w="1728"/>
          </w:tcPr>
          <w:p>
            <w:r>
              <w:t>1455579.95</w:t>
            </w:r>
          </w:p>
        </w:tc>
        <w:tc>
          <w:tcPr>
            <w:tcW w:type="dxa" w:w="1728"/>
          </w:tcPr>
          <w:p>
            <w:r>
              <w:t>487005.0</w:t>
            </w:r>
          </w:p>
        </w:tc>
        <w:tc>
          <w:tcPr>
            <w:tcW w:type="dxa" w:w="1728"/>
          </w:tcPr>
          <w:p>
            <w:r>
              <w:t>0.0</w:t>
            </w:r>
          </w:p>
        </w:tc>
        <w:tc>
          <w:tcPr>
            <w:tcW w:type="dxa" w:w="1728"/>
          </w:tcPr>
          <w:p>
            <w:r>
              <w:t>968628.0</w:t>
            </w:r>
          </w:p>
        </w:tc>
      </w:tr>
      <w:tr>
        <w:tc>
          <w:tcPr>
            <w:tcW w:type="dxa" w:w="1728"/>
          </w:tcPr>
          <w:p>
            <w:r>
              <w:t xml:space="preserve">309. UGEL ACOBAMBA </w:t>
            </w:r>
          </w:p>
        </w:tc>
        <w:tc>
          <w:tcPr>
            <w:tcW w:type="dxa" w:w="1728"/>
          </w:tcPr>
          <w:p>
            <w:r>
              <w:t>1995372.16</w:t>
            </w:r>
          </w:p>
        </w:tc>
        <w:tc>
          <w:tcPr>
            <w:tcW w:type="dxa" w:w="1728"/>
          </w:tcPr>
          <w:p>
            <w:r>
              <w:t>872916.0</w:t>
            </w:r>
          </w:p>
        </w:tc>
        <w:tc>
          <w:tcPr>
            <w:tcW w:type="dxa" w:w="1728"/>
          </w:tcPr>
          <w:p>
            <w:r>
              <w:t>0.0</w:t>
            </w:r>
          </w:p>
        </w:tc>
        <w:tc>
          <w:tcPr>
            <w:tcW w:type="dxa" w:w="1728"/>
          </w:tcPr>
          <w:p>
            <w:r>
              <w:t>1122534.0</w:t>
            </w:r>
          </w:p>
        </w:tc>
      </w:tr>
      <w:tr>
        <w:tc>
          <w:tcPr>
            <w:tcW w:type="dxa" w:w="1728"/>
          </w:tcPr>
          <w:p>
            <w:r>
              <w:t>310. UGEL HUANCAVELICA</w:t>
            </w:r>
          </w:p>
        </w:tc>
        <w:tc>
          <w:tcPr>
            <w:tcW w:type="dxa" w:w="1728"/>
          </w:tcPr>
          <w:p>
            <w:r>
              <w:t>2176743.13</w:t>
            </w:r>
          </w:p>
        </w:tc>
        <w:tc>
          <w:tcPr>
            <w:tcW w:type="dxa" w:w="1728"/>
          </w:tcPr>
          <w:p>
            <w:r>
              <w:t>1003315.0</w:t>
            </w:r>
          </w:p>
        </w:tc>
        <w:tc>
          <w:tcPr>
            <w:tcW w:type="dxa" w:w="1728"/>
          </w:tcPr>
          <w:p>
            <w:r>
              <w:t>0.0</w:t>
            </w:r>
          </w:p>
        </w:tc>
        <w:tc>
          <w:tcPr>
            <w:tcW w:type="dxa" w:w="1728"/>
          </w:tcPr>
          <w:p>
            <w:r>
              <w:t>1173488.0</w:t>
            </w:r>
          </w:p>
        </w:tc>
      </w:tr>
      <w:tr>
        <w:tc>
          <w:tcPr>
            <w:tcW w:type="dxa" w:w="1728"/>
          </w:tcPr>
          <w:p>
            <w:r>
              <w:t>311. UGEL HUAYTARA</w:t>
            </w:r>
          </w:p>
        </w:tc>
        <w:tc>
          <w:tcPr>
            <w:tcW w:type="dxa" w:w="1728"/>
          </w:tcPr>
          <w:p>
            <w:r>
              <w:t>1962192.52</w:t>
            </w:r>
          </w:p>
        </w:tc>
        <w:tc>
          <w:tcPr>
            <w:tcW w:type="dxa" w:w="1728"/>
          </w:tcPr>
          <w:p>
            <w:r>
              <w:t>981134.0</w:t>
            </w:r>
          </w:p>
        </w:tc>
        <w:tc>
          <w:tcPr>
            <w:tcW w:type="dxa" w:w="1728"/>
          </w:tcPr>
          <w:p>
            <w:r>
              <w:t>0.0</w:t>
            </w:r>
          </w:p>
        </w:tc>
        <w:tc>
          <w:tcPr>
            <w:tcW w:type="dxa" w:w="1728"/>
          </w:tcPr>
          <w:p>
            <w:r>
              <w:t>981134.0</w:t>
            </w:r>
          </w:p>
        </w:tc>
      </w:tr>
      <w:tr>
        <w:tc>
          <w:tcPr>
            <w:tcW w:type="dxa" w:w="1728"/>
          </w:tcPr>
          <w:p>
            <w:r>
              <w:t>312. UGEL TAYACAJA</w:t>
            </w:r>
          </w:p>
        </w:tc>
        <w:tc>
          <w:tcPr>
            <w:tcW w:type="dxa" w:w="1728"/>
          </w:tcPr>
          <w:p>
            <w:r>
              <w:t>4737533.68</w:t>
            </w:r>
          </w:p>
        </w:tc>
        <w:tc>
          <w:tcPr>
            <w:tcW w:type="dxa" w:w="1728"/>
          </w:tcPr>
          <w:p>
            <w:r>
              <w:t>2185449.0</w:t>
            </w:r>
          </w:p>
        </w:tc>
        <w:tc>
          <w:tcPr>
            <w:tcW w:type="dxa" w:w="1728"/>
          </w:tcPr>
          <w:p>
            <w:r>
              <w:t>2160.0</w:t>
            </w:r>
          </w:p>
        </w:tc>
        <w:tc>
          <w:tcPr>
            <w:tcW w:type="dxa" w:w="1728"/>
          </w:tcPr>
          <w:p>
            <w:r>
              <w:t>2550092.0</w:t>
            </w:r>
          </w:p>
        </w:tc>
      </w:tr>
      <w:tr>
        <w:tc>
          <w:tcPr>
            <w:tcW w:type="dxa" w:w="1728"/>
          </w:tcPr>
          <w:p>
            <w:r>
              <w:t>313. UGEL CASTROVIRREYNA</w:t>
            </w:r>
          </w:p>
        </w:tc>
        <w:tc>
          <w:tcPr>
            <w:tcW w:type="dxa" w:w="1728"/>
          </w:tcPr>
          <w:p>
            <w:r>
              <w:t>2325876.52</w:t>
            </w:r>
          </w:p>
        </w:tc>
        <w:tc>
          <w:tcPr>
            <w:tcW w:type="dxa" w:w="1728"/>
          </w:tcPr>
          <w:p>
            <w:r>
              <w:t>1022787.0</w:t>
            </w:r>
          </w:p>
        </w:tc>
        <w:tc>
          <w:tcPr>
            <w:tcW w:type="dxa" w:w="1728"/>
          </w:tcPr>
          <w:p>
            <w:r>
              <w:t>0.0</w:t>
            </w:r>
          </w:p>
        </w:tc>
        <w:tc>
          <w:tcPr>
            <w:tcW w:type="dxa" w:w="1728"/>
          </w:tcPr>
          <w:p>
            <w:r>
              <w:t>1303174.0</w:t>
            </w:r>
          </w:p>
        </w:tc>
      </w:tr>
      <w:tr>
        <w:tc>
          <w:tcPr>
            <w:tcW w:type="dxa" w:w="1728"/>
          </w:tcPr>
          <w:p>
            <w:r>
              <w:t>314. UGEL CHURCAMPA</w:t>
            </w:r>
          </w:p>
        </w:tc>
        <w:tc>
          <w:tcPr>
            <w:tcW w:type="dxa" w:w="1728"/>
          </w:tcPr>
          <w:p>
            <w:r>
              <w:t>2276947.21</w:t>
            </w:r>
          </w:p>
        </w:tc>
        <w:tc>
          <w:tcPr>
            <w:tcW w:type="dxa" w:w="1728"/>
          </w:tcPr>
          <w:p>
            <w:r>
              <w:t>873140.0</w:t>
            </w:r>
          </w:p>
        </w:tc>
        <w:tc>
          <w:tcPr>
            <w:tcW w:type="dxa" w:w="1728"/>
          </w:tcPr>
          <w:p>
            <w:r>
              <w:t>706390.0</w:t>
            </w:r>
          </w:p>
        </w:tc>
        <w:tc>
          <w:tcPr>
            <w:tcW w:type="dxa" w:w="1728"/>
          </w:tcPr>
          <w:p>
            <w:r>
              <w:t>716685.0</w:t>
            </w:r>
          </w:p>
        </w:tc>
      </w:tr>
      <w:tr>
        <w:tc>
          <w:tcPr>
            <w:tcW w:type="dxa" w:w="1728"/>
          </w:tcPr>
          <w:p>
            <w:r>
              <w:t>Total</w:t>
            </w:r>
          </w:p>
        </w:tc>
        <w:tc>
          <w:tcPr>
            <w:tcW w:type="dxa" w:w="1728"/>
          </w:tcPr>
          <w:p>
            <w:r>
              <w:t>19757356.46</w:t>
            </w:r>
          </w:p>
        </w:tc>
        <w:tc>
          <w:tcPr>
            <w:tcW w:type="dxa" w:w="1728"/>
          </w:tcPr>
          <w:p>
            <w:r>
              <w:t>8779592.0</w:t>
            </w:r>
          </w:p>
        </w:tc>
        <w:tc>
          <w:tcPr>
            <w:tcW w:type="dxa" w:w="1728"/>
          </w:tcPr>
          <w:p>
            <w:r>
              <w:t>708550.0</w:t>
            </w:r>
          </w:p>
        </w:tc>
        <w:tc>
          <w:tcPr>
            <w:tcW w:type="dxa" w:w="1728"/>
          </w:tcPr>
          <w:p>
            <w:r>
              <w:t>10289105.0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HUANCAVELICA</w:t>
      </w:r>
      <w:r>
        <w:t xml:space="preserve">, por concepto de Asignaciones Temporales por prestar servicios en condiciones especiales, se ha calculado para el 2021 un costo de S/ </w:t>
      </w:r>
      <w:r>
        <w:t xml:space="preserve">47,094,936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24,493,502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22,601,832</w:t>
      </w:r>
      <w:r>
        <w:t xml:space="preserve"> a favor de las Unidades Ejecutoras de Educación de la Región </w:t>
      </w:r>
      <w:r>
        <w:t>HUANCAVELICA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307. EDUCACION UGEL ANGARAES</w:t>
            </w:r>
          </w:p>
        </w:tc>
        <w:tc>
          <w:tcPr>
            <w:tcW w:type="dxa" w:w="2160"/>
          </w:tcPr>
          <w:p>
            <w:r>
              <w:t>3474176.64</w:t>
            </w:r>
          </w:p>
        </w:tc>
        <w:tc>
          <w:tcPr>
            <w:tcW w:type="dxa" w:w="2160"/>
          </w:tcPr>
          <w:p>
            <w:r>
              <w:t>1818002.0</w:t>
            </w:r>
          </w:p>
        </w:tc>
        <w:tc>
          <w:tcPr>
            <w:tcW w:type="dxa" w:w="2160"/>
          </w:tcPr>
          <w:p>
            <w:r>
              <w:t>1656230.0</w:t>
            </w:r>
          </w:p>
        </w:tc>
      </w:tr>
      <w:tr>
        <w:tc>
          <w:tcPr>
            <w:tcW w:type="dxa" w:w="2160"/>
          </w:tcPr>
          <w:p>
            <w:r>
              <w:t>308. UGEL SURCUBAMBA</w:t>
            </w:r>
          </w:p>
        </w:tc>
        <w:tc>
          <w:tcPr>
            <w:tcW w:type="dxa" w:w="2160"/>
          </w:tcPr>
          <w:p>
            <w:r>
              <w:t>5741646.66</w:t>
            </w:r>
          </w:p>
        </w:tc>
        <w:tc>
          <w:tcPr>
            <w:tcW w:type="dxa" w:w="2160"/>
          </w:tcPr>
          <w:p>
            <w:r>
              <w:t>2834760.0</w:t>
            </w:r>
          </w:p>
        </w:tc>
        <w:tc>
          <w:tcPr>
            <w:tcW w:type="dxa" w:w="2160"/>
          </w:tcPr>
          <w:p>
            <w:r>
              <w:t>2906914.0</w:t>
            </w:r>
          </w:p>
        </w:tc>
      </w:tr>
      <w:tr>
        <w:tc>
          <w:tcPr>
            <w:tcW w:type="dxa" w:w="2160"/>
          </w:tcPr>
          <w:p>
            <w:r>
              <w:t xml:space="preserve">309. UGEL ACOBAMBA </w:t>
            </w:r>
          </w:p>
        </w:tc>
        <w:tc>
          <w:tcPr>
            <w:tcW w:type="dxa" w:w="2160"/>
          </w:tcPr>
          <w:p>
            <w:r>
              <w:t>2327426.06</w:t>
            </w:r>
          </w:p>
        </w:tc>
        <w:tc>
          <w:tcPr>
            <w:tcW w:type="dxa" w:w="2160"/>
          </w:tcPr>
          <w:p>
            <w:r>
              <w:t>1279004.0</w:t>
            </w:r>
          </w:p>
        </w:tc>
        <w:tc>
          <w:tcPr>
            <w:tcW w:type="dxa" w:w="2160"/>
          </w:tcPr>
          <w:p>
            <w:r>
              <w:t>1048446.0</w:t>
            </w:r>
          </w:p>
        </w:tc>
      </w:tr>
      <w:tr>
        <w:tc>
          <w:tcPr>
            <w:tcW w:type="dxa" w:w="2160"/>
          </w:tcPr>
          <w:p>
            <w:r>
              <w:t>310. UGEL HUANCAVELICA</w:t>
            </w:r>
          </w:p>
        </w:tc>
        <w:tc>
          <w:tcPr>
            <w:tcW w:type="dxa" w:w="2160"/>
          </w:tcPr>
          <w:p>
            <w:r>
              <w:t>8359875.26</w:t>
            </w:r>
          </w:p>
        </w:tc>
        <w:tc>
          <w:tcPr>
            <w:tcW w:type="dxa" w:w="2160"/>
          </w:tcPr>
          <w:p>
            <w:r>
              <w:t>4394136.0</w:t>
            </w:r>
          </w:p>
        </w:tc>
        <w:tc>
          <w:tcPr>
            <w:tcW w:type="dxa" w:w="2160"/>
          </w:tcPr>
          <w:p>
            <w:r>
              <w:t>3965837.0</w:t>
            </w:r>
          </w:p>
        </w:tc>
      </w:tr>
      <w:tr>
        <w:tc>
          <w:tcPr>
            <w:tcW w:type="dxa" w:w="2160"/>
          </w:tcPr>
          <w:p>
            <w:r>
              <w:t>311. UGEL HUAYTARA</w:t>
            </w:r>
          </w:p>
        </w:tc>
        <w:tc>
          <w:tcPr>
            <w:tcW w:type="dxa" w:w="2160"/>
          </w:tcPr>
          <w:p>
            <w:r>
              <w:t>3752740.0</w:t>
            </w:r>
          </w:p>
        </w:tc>
        <w:tc>
          <w:tcPr>
            <w:tcW w:type="dxa" w:w="2160"/>
          </w:tcPr>
          <w:p>
            <w:r>
              <w:t>2115140.0</w:t>
            </w:r>
          </w:p>
        </w:tc>
        <w:tc>
          <w:tcPr>
            <w:tcW w:type="dxa" w:w="2160"/>
          </w:tcPr>
          <w:p>
            <w:r>
              <w:t>1637644.0</w:t>
            </w:r>
          </w:p>
        </w:tc>
      </w:tr>
      <w:tr>
        <w:tc>
          <w:tcPr>
            <w:tcW w:type="dxa" w:w="2160"/>
          </w:tcPr>
          <w:p>
            <w:r>
              <w:t>312. UGEL TAYACAJA</w:t>
            </w:r>
          </w:p>
        </w:tc>
        <w:tc>
          <w:tcPr>
            <w:tcW w:type="dxa" w:w="2160"/>
          </w:tcPr>
          <w:p>
            <w:r>
              <w:t>13413697.33</w:t>
            </w:r>
          </w:p>
        </w:tc>
        <w:tc>
          <w:tcPr>
            <w:tcW w:type="dxa" w:w="2160"/>
          </w:tcPr>
          <w:p>
            <w:r>
              <w:t>6764662.0</w:t>
            </w:r>
          </w:p>
        </w:tc>
        <w:tc>
          <w:tcPr>
            <w:tcW w:type="dxa" w:w="2160"/>
          </w:tcPr>
          <w:p>
            <w:r>
              <w:t>6649119.0</w:t>
            </w:r>
          </w:p>
        </w:tc>
      </w:tr>
      <w:tr>
        <w:tc>
          <w:tcPr>
            <w:tcW w:type="dxa" w:w="2160"/>
          </w:tcPr>
          <w:p>
            <w:r>
              <w:t>313. UGEL CASTROVIRREYNA</w:t>
            </w:r>
          </w:p>
        </w:tc>
        <w:tc>
          <w:tcPr>
            <w:tcW w:type="dxa" w:w="2160"/>
          </w:tcPr>
          <w:p>
            <w:r>
              <w:t>3572080.0</w:t>
            </w:r>
          </w:p>
        </w:tc>
        <w:tc>
          <w:tcPr>
            <w:tcW w:type="dxa" w:w="2160"/>
          </w:tcPr>
          <w:p>
            <w:r>
              <w:t>1935540.0</w:t>
            </w:r>
          </w:p>
        </w:tc>
        <w:tc>
          <w:tcPr>
            <w:tcW w:type="dxa" w:w="2160"/>
          </w:tcPr>
          <w:p>
            <w:r>
              <w:t>1636575.0</w:t>
            </w:r>
          </w:p>
        </w:tc>
      </w:tr>
      <w:tr>
        <w:tc>
          <w:tcPr>
            <w:tcW w:type="dxa" w:w="2160"/>
          </w:tcPr>
          <w:p>
            <w:r>
              <w:t>314. UGEL CHURCAMPA</w:t>
            </w:r>
          </w:p>
        </w:tc>
        <w:tc>
          <w:tcPr>
            <w:tcW w:type="dxa" w:w="2160"/>
          </w:tcPr>
          <w:p>
            <w:r>
              <w:t>6453294.0</w:t>
            </w:r>
          </w:p>
        </w:tc>
        <w:tc>
          <w:tcPr>
            <w:tcW w:type="dxa" w:w="2160"/>
          </w:tcPr>
          <w:p>
            <w:r>
              <w:t>3352258.0</w:t>
            </w:r>
          </w:p>
        </w:tc>
        <w:tc>
          <w:tcPr>
            <w:tcW w:type="dxa" w:w="2160"/>
          </w:tcPr>
          <w:p>
            <w:r>
              <w:t>3101067.0</w:t>
            </w:r>
          </w:p>
        </w:tc>
      </w:tr>
      <w:tr>
        <w:tc>
          <w:tcPr>
            <w:tcW w:type="dxa" w:w="2160"/>
          </w:tcPr>
          <w:p>
            <w:r>
              <w:t>Total</w:t>
            </w:r>
          </w:p>
        </w:tc>
        <w:tc>
          <w:tcPr>
            <w:tcW w:type="dxa" w:w="2160"/>
          </w:tcPr>
          <w:p>
            <w:r>
              <w:t>47094935.95</w:t>
            </w:r>
          </w:p>
        </w:tc>
        <w:tc>
          <w:tcPr>
            <w:tcW w:type="dxa" w:w="2160"/>
          </w:tcPr>
          <w:p>
            <w:r>
              <w:t>24493502.0</w:t>
            </w:r>
          </w:p>
        </w:tc>
        <w:tc>
          <w:tcPr>
            <w:tcW w:type="dxa" w:w="2160"/>
          </w:tcPr>
          <w:p>
            <w:r>
              <w:t>22601832.0</w:t>
            </w:r>
          </w:p>
        </w:tc>
      </w:tr>
    </w:tbl>
    <w:p/>
    <w:p>
      <w:pPr>
        <w:pStyle w:val="Heading1"/>
      </w:pPr>
      <w:r>
        <w:t>3.Pago de Beneficios Sociales</w:t>
      </w:r>
    </w:p>
    <w:p>
      <w:pPr>
        <w:jc w:val="both"/>
      </w:pPr>
      <w:r>
        <w:t xml:space="preserve">Para la Región </w:t>
      </w:r>
      <w:r>
        <w:t>HUANCAVELICA</w:t>
      </w:r>
      <w:r>
        <w:t xml:space="preserve">, por concepto de Beneficios Sociales se ha calculado un costo total de S/. </w:t>
      </w:r>
      <w:r>
        <w:t>4,452,677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2,403,858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HUANCAVELICA</w:t>
      </w:r>
      <w:r>
        <w:t xml:space="preserve"> por el monto de S/. </w:t>
      </w:r>
      <w:r>
        <w:t>2,446,968,</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1,435,906.</w:t>
      </w:r>
      <w:r>
        <w:t xml:space="preserve">, a favor de las Unidades Ejecutoras de Educación de la Región </w:t>
      </w:r>
      <w:r>
        <w:t>HUANCAVELICA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615,814.</w:t>
      </w:r>
      <w:r>
        <w:t xml:space="preserve">  a las Unidades Ejecutoras de Educación de la Región </w:t>
      </w:r>
      <w:r>
        <w:t>HUANCAVELICA</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HUANCAVELICA</w:t>
            </w:r>
          </w:p>
        </w:tc>
        <w:tc>
          <w:tcPr>
            <w:tcW w:type="dxa" w:w="1728"/>
          </w:tcPr>
          <w:p>
            <w:r>
              <w:t>3000.0</w:t>
            </w:r>
          </w:p>
        </w:tc>
        <w:tc>
          <w:tcPr>
            <w:tcW w:type="dxa" w:w="1728"/>
          </w:tcPr>
          <w:p>
            <w:r>
              <w:t>7681.0</w:t>
            </w:r>
          </w:p>
        </w:tc>
        <w:tc>
          <w:tcPr>
            <w:tcW w:type="dxa" w:w="1728"/>
          </w:tcPr>
          <w:p>
            <w:r>
              <w:t>0.0</w:t>
            </w:r>
          </w:p>
        </w:tc>
        <w:tc>
          <w:tcPr>
            <w:tcW w:type="dxa" w:w="1728"/>
          </w:tcPr>
          <w:p>
            <w:r>
              <w:t>3000.0</w:t>
            </w:r>
          </w:p>
        </w:tc>
      </w:tr>
      <w:tr>
        <w:tc>
          <w:tcPr>
            <w:tcW w:type="dxa" w:w="1728"/>
          </w:tcPr>
          <w:p>
            <w:r>
              <w:t>307. EDUCACION UGEL ANGARAES</w:t>
            </w:r>
          </w:p>
        </w:tc>
        <w:tc>
          <w:tcPr>
            <w:tcW w:type="dxa" w:w="1728"/>
          </w:tcPr>
          <w:p>
            <w:r>
              <w:t>530424.16</w:t>
            </w:r>
          </w:p>
        </w:tc>
        <w:tc>
          <w:tcPr>
            <w:tcW w:type="dxa" w:w="1728"/>
          </w:tcPr>
          <w:p>
            <w:r>
              <w:t>250555.0</w:t>
            </w:r>
          </w:p>
        </w:tc>
        <w:tc>
          <w:tcPr>
            <w:tcW w:type="dxa" w:w="1728"/>
          </w:tcPr>
          <w:p>
            <w:r>
              <w:t>103832.0</w:t>
            </w:r>
          </w:p>
        </w:tc>
        <w:tc>
          <w:tcPr>
            <w:tcW w:type="dxa" w:w="1728"/>
          </w:tcPr>
          <w:p>
            <w:r>
              <w:t>176793.0</w:t>
            </w:r>
          </w:p>
        </w:tc>
      </w:tr>
      <w:tr>
        <w:tc>
          <w:tcPr>
            <w:tcW w:type="dxa" w:w="1728"/>
          </w:tcPr>
          <w:p>
            <w:r>
              <w:t>308. UGEL SURCUBAMBA</w:t>
            </w:r>
          </w:p>
        </w:tc>
        <w:tc>
          <w:tcPr>
            <w:tcW w:type="dxa" w:w="1728"/>
          </w:tcPr>
          <w:p>
            <w:r>
              <w:t>298694.35</w:t>
            </w:r>
          </w:p>
        </w:tc>
        <w:tc>
          <w:tcPr>
            <w:tcW w:type="dxa" w:w="1728"/>
          </w:tcPr>
          <w:p>
            <w:r>
              <w:t>91605.0</w:t>
            </w:r>
          </w:p>
        </w:tc>
        <w:tc>
          <w:tcPr>
            <w:tcW w:type="dxa" w:w="1728"/>
          </w:tcPr>
          <w:p>
            <w:r>
              <w:t>192351.0</w:t>
            </w:r>
          </w:p>
        </w:tc>
        <w:tc>
          <w:tcPr>
            <w:tcW w:type="dxa" w:w="1728"/>
          </w:tcPr>
          <w:p>
            <w:r>
              <w:t>18000.0</w:t>
            </w:r>
          </w:p>
        </w:tc>
      </w:tr>
      <w:tr>
        <w:tc>
          <w:tcPr>
            <w:tcW w:type="dxa" w:w="1728"/>
          </w:tcPr>
          <w:p>
            <w:r>
              <w:t xml:space="preserve">309. UGEL ACOBAMBA </w:t>
            </w:r>
          </w:p>
        </w:tc>
        <w:tc>
          <w:tcPr>
            <w:tcW w:type="dxa" w:w="1728"/>
          </w:tcPr>
          <w:p>
            <w:r>
              <w:t>451216.7</w:t>
            </w:r>
          </w:p>
        </w:tc>
        <w:tc>
          <w:tcPr>
            <w:tcW w:type="dxa" w:w="1728"/>
          </w:tcPr>
          <w:p>
            <w:r>
              <w:t>119279.0</w:t>
            </w:r>
          </w:p>
        </w:tc>
        <w:tc>
          <w:tcPr>
            <w:tcW w:type="dxa" w:w="1728"/>
          </w:tcPr>
          <w:p>
            <w:r>
              <w:t>286856.0</w:t>
            </w:r>
          </w:p>
        </w:tc>
        <w:tc>
          <w:tcPr>
            <w:tcW w:type="dxa" w:w="1728"/>
          </w:tcPr>
          <w:p>
            <w:r>
              <w:t>45780.0</w:t>
            </w:r>
          </w:p>
        </w:tc>
      </w:tr>
      <w:tr>
        <w:tc>
          <w:tcPr>
            <w:tcW w:type="dxa" w:w="1728"/>
          </w:tcPr>
          <w:p>
            <w:r>
              <w:t>310. UGEL HUANCAVELICA</w:t>
            </w:r>
          </w:p>
        </w:tc>
        <w:tc>
          <w:tcPr>
            <w:tcW w:type="dxa" w:w="1728"/>
          </w:tcPr>
          <w:p>
            <w:r>
              <w:t>1476013.29</w:t>
            </w:r>
          </w:p>
        </w:tc>
        <w:tc>
          <w:tcPr>
            <w:tcW w:type="dxa" w:w="1728"/>
          </w:tcPr>
          <w:p>
            <w:r>
              <w:t>1083950.0</w:t>
            </w:r>
          </w:p>
        </w:tc>
        <w:tc>
          <w:tcPr>
            <w:tcW w:type="dxa" w:w="1728"/>
          </w:tcPr>
          <w:p>
            <w:r>
              <w:t>376131.0</w:t>
            </w:r>
          </w:p>
        </w:tc>
        <w:tc>
          <w:tcPr>
            <w:tcW w:type="dxa" w:w="1728"/>
          </w:tcPr>
          <w:p>
            <w:r>
              <w:t>17483.0</w:t>
            </w:r>
          </w:p>
        </w:tc>
      </w:tr>
      <w:tr>
        <w:tc>
          <w:tcPr>
            <w:tcW w:type="dxa" w:w="1728"/>
          </w:tcPr>
          <w:p>
            <w:r>
              <w:t>311. UGEL HUAYTARA</w:t>
            </w:r>
          </w:p>
        </w:tc>
        <w:tc>
          <w:tcPr>
            <w:tcW w:type="dxa" w:w="1728"/>
          </w:tcPr>
          <w:p>
            <w:r>
              <w:t>329454.77</w:t>
            </w:r>
          </w:p>
        </w:tc>
        <w:tc>
          <w:tcPr>
            <w:tcW w:type="dxa" w:w="1728"/>
          </w:tcPr>
          <w:p>
            <w:r>
              <w:t>133711.0</w:t>
            </w:r>
          </w:p>
        </w:tc>
        <w:tc>
          <w:tcPr>
            <w:tcW w:type="dxa" w:w="1728"/>
          </w:tcPr>
          <w:p>
            <w:r>
              <w:t>133603.0</w:t>
            </w:r>
          </w:p>
        </w:tc>
        <w:tc>
          <w:tcPr>
            <w:tcW w:type="dxa" w:w="1728"/>
          </w:tcPr>
          <w:p>
            <w:r>
              <w:t>62768.0</w:t>
            </w:r>
          </w:p>
        </w:tc>
      </w:tr>
      <w:tr>
        <w:tc>
          <w:tcPr>
            <w:tcW w:type="dxa" w:w="1728"/>
          </w:tcPr>
          <w:p>
            <w:r>
              <w:t>312. UGEL TAYACAJA</w:t>
            </w:r>
          </w:p>
        </w:tc>
        <w:tc>
          <w:tcPr>
            <w:tcW w:type="dxa" w:w="1728"/>
          </w:tcPr>
          <w:p>
            <w:r>
              <w:t>580368.46</w:t>
            </w:r>
          </w:p>
        </w:tc>
        <w:tc>
          <w:tcPr>
            <w:tcW w:type="dxa" w:w="1728"/>
          </w:tcPr>
          <w:p>
            <w:r>
              <w:t>431567.0</w:t>
            </w:r>
          </w:p>
        </w:tc>
        <w:tc>
          <w:tcPr>
            <w:tcW w:type="dxa" w:w="1728"/>
          </w:tcPr>
          <w:p>
            <w:r>
              <w:t>157035.0</w:t>
            </w:r>
          </w:p>
        </w:tc>
        <w:tc>
          <w:tcPr>
            <w:tcW w:type="dxa" w:w="1728"/>
          </w:tcPr>
          <w:p>
            <w:r>
              <w:t>645.0</w:t>
            </w:r>
          </w:p>
        </w:tc>
      </w:tr>
      <w:tr>
        <w:tc>
          <w:tcPr>
            <w:tcW w:type="dxa" w:w="1728"/>
          </w:tcPr>
          <w:p>
            <w:r>
              <w:t>313. UGEL CASTROVIRREYNA</w:t>
            </w:r>
          </w:p>
        </w:tc>
        <w:tc>
          <w:tcPr>
            <w:tcW w:type="dxa" w:w="1728"/>
          </w:tcPr>
          <w:p>
            <w:r>
              <w:t>290671.9</w:t>
            </w:r>
          </w:p>
        </w:tc>
        <w:tc>
          <w:tcPr>
            <w:tcW w:type="dxa" w:w="1728"/>
          </w:tcPr>
          <w:p>
            <w:r>
              <w:t>212158.0</w:t>
            </w:r>
          </w:p>
        </w:tc>
        <w:tc>
          <w:tcPr>
            <w:tcW w:type="dxa" w:w="1728"/>
          </w:tcPr>
          <w:p>
            <w:r>
              <w:t>100211.0</w:t>
            </w:r>
          </w:p>
        </w:tc>
        <w:tc>
          <w:tcPr>
            <w:tcW w:type="dxa" w:w="1728"/>
          </w:tcPr>
          <w:p>
            <w:r>
              <w:t>0.0</w:t>
            </w:r>
          </w:p>
        </w:tc>
      </w:tr>
      <w:tr>
        <w:tc>
          <w:tcPr>
            <w:tcW w:type="dxa" w:w="1728"/>
          </w:tcPr>
          <w:p>
            <w:r>
              <w:t>314. UGEL CHURCAMPA</w:t>
            </w:r>
          </w:p>
        </w:tc>
        <w:tc>
          <w:tcPr>
            <w:tcW w:type="dxa" w:w="1728"/>
          </w:tcPr>
          <w:p>
            <w:r>
              <w:t>492833.02</w:t>
            </w:r>
          </w:p>
        </w:tc>
        <w:tc>
          <w:tcPr>
            <w:tcW w:type="dxa" w:w="1728"/>
          </w:tcPr>
          <w:p>
            <w:r>
              <w:t>116462.0</w:t>
            </w:r>
          </w:p>
        </w:tc>
        <w:tc>
          <w:tcPr>
            <w:tcW w:type="dxa" w:w="1728"/>
          </w:tcPr>
          <w:p>
            <w:r>
              <w:t>85887.0</w:t>
            </w:r>
          </w:p>
        </w:tc>
        <w:tc>
          <w:tcPr>
            <w:tcW w:type="dxa" w:w="1728"/>
          </w:tcPr>
          <w:p>
            <w:r>
              <w:t>291345.0</w:t>
            </w:r>
          </w:p>
        </w:tc>
      </w:tr>
      <w:tr>
        <w:tc>
          <w:tcPr>
            <w:tcW w:type="dxa" w:w="1728"/>
          </w:tcPr>
          <w:p>
            <w:r>
              <w:t>Total</w:t>
            </w:r>
          </w:p>
        </w:tc>
        <w:tc>
          <w:tcPr>
            <w:tcW w:type="dxa" w:w="1728"/>
          </w:tcPr>
          <w:p>
            <w:r>
              <w:t>4452676.66</w:t>
            </w:r>
          </w:p>
        </w:tc>
        <w:tc>
          <w:tcPr>
            <w:tcW w:type="dxa" w:w="1728"/>
          </w:tcPr>
          <w:p>
            <w:r>
              <w:t>2446968.0</w:t>
            </w:r>
          </w:p>
        </w:tc>
        <w:tc>
          <w:tcPr>
            <w:tcW w:type="dxa" w:w="1728"/>
          </w:tcPr>
          <w:p>
            <w:r>
              <w:t>1435906.0</w:t>
            </w:r>
          </w:p>
        </w:tc>
        <w:tc>
          <w:tcPr>
            <w:tcW w:type="dxa" w:w="1728"/>
          </w:tcPr>
          <w:p>
            <w:r>
              <w:t>615814.0</w:t>
            </w:r>
          </w:p>
        </w:tc>
      </w:tr>
    </w:tbl>
    <w:p/>
    <w:p>
      <w:pPr>
        <w:jc w:val="both"/>
      </w:pPr>
      <w:r>
        <w:t xml:space="preserve"> De la misma forma, durante el presente año, para la Región </w:t>
      </w:r>
      <w:r>
        <w:t>HUANCAVELICA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854,728</w:t>
            </w:r>
          </w:p>
        </w:tc>
      </w:tr>
      <w:tr>
        <w:tc>
          <w:tcPr>
            <w:tcW w:type="dxa" w:w="2880"/>
          </w:tcPr>
          <w:p>
            <w:r>
              <w:t>DECRETO SUPREMO N 078-2021-EF</w:t>
            </w:r>
          </w:p>
        </w:tc>
        <w:tc>
          <w:tcPr>
            <w:tcW w:type="dxa" w:w="2880"/>
          </w:tcPr>
          <w:p>
            <w:r>
              <w:t>RACIONALIZACIÓN 2020</w:t>
            </w:r>
          </w:p>
        </w:tc>
        <w:tc>
          <w:tcPr>
            <w:tcW w:type="dxa" w:w="2880"/>
          </w:tcPr>
          <w:p>
            <w:r>
              <w:t>166,608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HUANCAVELICA</w:t>
      </w:r>
      <w:r>
        <w:t xml:space="preserve"> un total de </w:t>
      </w:r>
      <w:r>
        <w:rPr>
          <w:b/>
        </w:rPr>
        <w:t>361</w:t>
      </w:r>
      <w:r>
        <w:rPr>
          <w:b/>
        </w:rPr>
        <w:t xml:space="preserve"> plazas de docentes de aula excedentes </w:t>
      </w:r>
      <w:r>
        <w:t xml:space="preserve">y </w:t>
      </w:r>
      <w:r>
        <w:rPr>
          <w:b/>
        </w:rPr>
        <w:t>151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ACOBAMBA</w:t>
            </w:r>
          </w:p>
        </w:tc>
        <w:tc>
          <w:tcPr>
            <w:tcW w:type="dxa" w:w="1080"/>
          </w:tcPr>
          <w:p>
            <w:r>
              <w:t>16</w:t>
            </w:r>
          </w:p>
        </w:tc>
        <w:tc>
          <w:tcPr>
            <w:tcW w:type="dxa" w:w="1080"/>
          </w:tcPr>
          <w:p>
            <w:r>
              <w:t>29</w:t>
            </w:r>
          </w:p>
        </w:tc>
        <w:tc>
          <w:tcPr>
            <w:tcW w:type="dxa" w:w="1080"/>
          </w:tcPr>
          <w:p>
            <w:r>
              <w:t>0</w:t>
            </w:r>
          </w:p>
        </w:tc>
        <w:tc>
          <w:tcPr>
            <w:tcW w:type="dxa" w:w="1080"/>
          </w:tcPr>
          <w:p>
            <w:r>
              <w:t>0</w:t>
            </w:r>
          </w:p>
        </w:tc>
        <w:tc>
          <w:tcPr>
            <w:tcW w:type="dxa" w:w="1080"/>
          </w:tcPr>
          <w:p>
            <w:r>
              <w:t>29</w:t>
            </w:r>
          </w:p>
        </w:tc>
        <w:tc>
          <w:tcPr>
            <w:tcW w:type="dxa" w:w="1080"/>
          </w:tcPr>
          <w:p>
            <w:r>
              <w:t>0</w:t>
            </w:r>
          </w:p>
        </w:tc>
        <w:tc>
          <w:tcPr>
            <w:tcW w:type="dxa" w:w="1080"/>
          </w:tcPr>
          <w:p>
            <w:r>
              <w:t>13</w:t>
            </w:r>
          </w:p>
        </w:tc>
      </w:tr>
      <w:tr>
        <w:tc>
          <w:tcPr>
            <w:tcW w:type="dxa" w:w="1080"/>
          </w:tcPr>
          <w:p>
            <w:r>
              <w:t>UGEL ANGARAES</w:t>
            </w:r>
          </w:p>
        </w:tc>
        <w:tc>
          <w:tcPr>
            <w:tcW w:type="dxa" w:w="1080"/>
          </w:tcPr>
          <w:p>
            <w:r>
              <w:t>41</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8</w:t>
            </w:r>
          </w:p>
        </w:tc>
        <w:tc>
          <w:tcPr>
            <w:tcW w:type="dxa" w:w="1080"/>
          </w:tcPr>
          <w:p>
            <w:r>
              <w:t>0</w:t>
            </w:r>
          </w:p>
        </w:tc>
      </w:tr>
      <w:tr>
        <w:tc>
          <w:tcPr>
            <w:tcW w:type="dxa" w:w="1080"/>
          </w:tcPr>
          <w:p>
            <w:r>
              <w:t>UGEL CASTROVIRREYNA</w:t>
            </w:r>
          </w:p>
        </w:tc>
        <w:tc>
          <w:tcPr>
            <w:tcW w:type="dxa" w:w="1080"/>
          </w:tcPr>
          <w:p>
            <w:r>
              <w:t>4</w:t>
            </w:r>
          </w:p>
        </w:tc>
        <w:tc>
          <w:tcPr>
            <w:tcW w:type="dxa" w:w="1080"/>
          </w:tcPr>
          <w:p>
            <w:r>
              <w:t>62</w:t>
            </w:r>
          </w:p>
        </w:tc>
        <w:tc>
          <w:tcPr>
            <w:tcW w:type="dxa" w:w="1080"/>
          </w:tcPr>
          <w:p>
            <w:r>
              <w:t>1</w:t>
            </w:r>
          </w:p>
        </w:tc>
        <w:tc>
          <w:tcPr>
            <w:tcW w:type="dxa" w:w="1080"/>
          </w:tcPr>
          <w:p>
            <w:r>
              <w:t>31</w:t>
            </w:r>
          </w:p>
        </w:tc>
        <w:tc>
          <w:tcPr>
            <w:tcW w:type="dxa" w:w="1080"/>
          </w:tcPr>
          <w:p>
            <w:r>
              <w:t>30</w:t>
            </w:r>
          </w:p>
        </w:tc>
        <w:tc>
          <w:tcPr>
            <w:tcW w:type="dxa" w:w="1080"/>
          </w:tcPr>
          <w:p>
            <w:r>
              <w:t>0</w:t>
            </w:r>
          </w:p>
        </w:tc>
        <w:tc>
          <w:tcPr>
            <w:tcW w:type="dxa" w:w="1080"/>
          </w:tcPr>
          <w:p>
            <w:r>
              <w:t>27</w:t>
            </w:r>
          </w:p>
        </w:tc>
      </w:tr>
      <w:tr>
        <w:tc>
          <w:tcPr>
            <w:tcW w:type="dxa" w:w="1080"/>
          </w:tcPr>
          <w:p>
            <w:r>
              <w:t>UGEL CHURCAMPA</w:t>
            </w:r>
          </w:p>
        </w:tc>
        <w:tc>
          <w:tcPr>
            <w:tcW w:type="dxa" w:w="1080"/>
          </w:tcPr>
          <w:p>
            <w:r>
              <w:t>10</w:t>
            </w:r>
          </w:p>
        </w:tc>
        <w:tc>
          <w:tcPr>
            <w:tcW w:type="dxa" w:w="1080"/>
          </w:tcPr>
          <w:p>
            <w:r>
              <w:t>13</w:t>
            </w:r>
          </w:p>
        </w:tc>
        <w:tc>
          <w:tcPr>
            <w:tcW w:type="dxa" w:w="1080"/>
          </w:tcPr>
          <w:p>
            <w:r>
              <w:t>4</w:t>
            </w:r>
          </w:p>
        </w:tc>
        <w:tc>
          <w:tcPr>
            <w:tcW w:type="dxa" w:w="1080"/>
          </w:tcPr>
          <w:p>
            <w:r>
              <w:t>2</w:t>
            </w:r>
          </w:p>
        </w:tc>
        <w:tc>
          <w:tcPr>
            <w:tcW w:type="dxa" w:w="1080"/>
          </w:tcPr>
          <w:p>
            <w:r>
              <w:t>7</w:t>
            </w:r>
          </w:p>
        </w:tc>
        <w:tc>
          <w:tcPr>
            <w:tcW w:type="dxa" w:w="1080"/>
          </w:tcPr>
          <w:p>
            <w:r>
              <w:t>0</w:t>
            </w:r>
          </w:p>
        </w:tc>
        <w:tc>
          <w:tcPr>
            <w:tcW w:type="dxa" w:w="1080"/>
          </w:tcPr>
          <w:p>
            <w:r>
              <w:t>1</w:t>
            </w:r>
          </w:p>
        </w:tc>
      </w:tr>
      <w:tr>
        <w:tc>
          <w:tcPr>
            <w:tcW w:type="dxa" w:w="1080"/>
          </w:tcPr>
          <w:p>
            <w:r>
              <w:t>UGEL HUANCAVELICA</w:t>
            </w:r>
          </w:p>
        </w:tc>
        <w:tc>
          <w:tcPr>
            <w:tcW w:type="dxa" w:w="1080"/>
          </w:tcPr>
          <w:p>
            <w:r>
              <w:t>51</w:t>
            </w:r>
          </w:p>
        </w:tc>
        <w:tc>
          <w:tcPr>
            <w:tcW w:type="dxa" w:w="1080"/>
          </w:tcPr>
          <w:p>
            <w:r>
              <w:t>141</w:t>
            </w:r>
          </w:p>
        </w:tc>
        <w:tc>
          <w:tcPr>
            <w:tcW w:type="dxa" w:w="1080"/>
          </w:tcPr>
          <w:p>
            <w:r>
              <w:t>11</w:t>
            </w:r>
          </w:p>
        </w:tc>
        <w:tc>
          <w:tcPr>
            <w:tcW w:type="dxa" w:w="1080"/>
          </w:tcPr>
          <w:p>
            <w:r>
              <w:t>57</w:t>
            </w:r>
          </w:p>
        </w:tc>
        <w:tc>
          <w:tcPr>
            <w:tcW w:type="dxa" w:w="1080"/>
          </w:tcPr>
          <w:p>
            <w:r>
              <w:t>73</w:t>
            </w:r>
          </w:p>
        </w:tc>
        <w:tc>
          <w:tcPr>
            <w:tcW w:type="dxa" w:w="1080"/>
          </w:tcPr>
          <w:p>
            <w:r>
              <w:t>0</w:t>
            </w:r>
          </w:p>
        </w:tc>
        <w:tc>
          <w:tcPr>
            <w:tcW w:type="dxa" w:w="1080"/>
          </w:tcPr>
          <w:p>
            <w:r>
              <w:t>33</w:t>
            </w:r>
          </w:p>
        </w:tc>
      </w:tr>
      <w:tr>
        <w:tc>
          <w:tcPr>
            <w:tcW w:type="dxa" w:w="1080"/>
          </w:tcPr>
          <w:p>
            <w:r>
              <w:t>UGEL HUAYTARA</w:t>
            </w:r>
          </w:p>
        </w:tc>
        <w:tc>
          <w:tcPr>
            <w:tcW w:type="dxa" w:w="1080"/>
          </w:tcPr>
          <w:p>
            <w:r>
              <w:t>3</w:t>
            </w:r>
          </w:p>
        </w:tc>
        <w:tc>
          <w:tcPr>
            <w:tcW w:type="dxa" w:w="1080"/>
          </w:tcPr>
          <w:p>
            <w:r>
              <w:t>15</w:t>
            </w:r>
          </w:p>
        </w:tc>
        <w:tc>
          <w:tcPr>
            <w:tcW w:type="dxa" w:w="1080"/>
          </w:tcPr>
          <w:p>
            <w:r>
              <w:t>2</w:t>
            </w:r>
          </w:p>
        </w:tc>
        <w:tc>
          <w:tcPr>
            <w:tcW w:type="dxa" w:w="1080"/>
          </w:tcPr>
          <w:p>
            <w:r>
              <w:t>3</w:t>
            </w:r>
          </w:p>
        </w:tc>
        <w:tc>
          <w:tcPr>
            <w:tcW w:type="dxa" w:w="1080"/>
          </w:tcPr>
          <w:p>
            <w:r>
              <w:t>10</w:t>
            </w:r>
          </w:p>
        </w:tc>
        <w:tc>
          <w:tcPr>
            <w:tcW w:type="dxa" w:w="1080"/>
          </w:tcPr>
          <w:p>
            <w:r>
              <w:t>0</w:t>
            </w:r>
          </w:p>
        </w:tc>
        <w:tc>
          <w:tcPr>
            <w:tcW w:type="dxa" w:w="1080"/>
          </w:tcPr>
          <w:p>
            <w:r>
              <w:t>9</w:t>
            </w:r>
          </w:p>
        </w:tc>
      </w:tr>
      <w:tr>
        <w:tc>
          <w:tcPr>
            <w:tcW w:type="dxa" w:w="1080"/>
          </w:tcPr>
          <w:p>
            <w:r>
              <w:t>UGEL SURCUBAMBA</w:t>
            </w:r>
          </w:p>
        </w:tc>
        <w:tc>
          <w:tcPr>
            <w:tcW w:type="dxa" w:w="1080"/>
          </w:tcPr>
          <w:p>
            <w:r>
              <w:t>8</w:t>
            </w:r>
          </w:p>
        </w:tc>
        <w:tc>
          <w:tcPr>
            <w:tcW w:type="dxa" w:w="1080"/>
          </w:tcPr>
          <w:p>
            <w:r>
              <w:t>12</w:t>
            </w:r>
          </w:p>
        </w:tc>
        <w:tc>
          <w:tcPr>
            <w:tcW w:type="dxa" w:w="1080"/>
          </w:tcPr>
          <w:p>
            <w:r>
              <w:t>1</w:t>
            </w:r>
          </w:p>
        </w:tc>
        <w:tc>
          <w:tcPr>
            <w:tcW w:type="dxa" w:w="1080"/>
          </w:tcPr>
          <w:p>
            <w:r>
              <w:t>0</w:t>
            </w:r>
          </w:p>
        </w:tc>
        <w:tc>
          <w:tcPr>
            <w:tcW w:type="dxa" w:w="1080"/>
          </w:tcPr>
          <w:p>
            <w:r>
              <w:t>11</w:t>
            </w:r>
          </w:p>
        </w:tc>
        <w:tc>
          <w:tcPr>
            <w:tcW w:type="dxa" w:w="1080"/>
          </w:tcPr>
          <w:p>
            <w:r>
              <w:t>0</w:t>
            </w:r>
          </w:p>
        </w:tc>
        <w:tc>
          <w:tcPr>
            <w:tcW w:type="dxa" w:w="1080"/>
          </w:tcPr>
          <w:p>
            <w:r>
              <w:t>4</w:t>
            </w:r>
          </w:p>
        </w:tc>
      </w:tr>
      <w:tr>
        <w:tc>
          <w:tcPr>
            <w:tcW w:type="dxa" w:w="1080"/>
          </w:tcPr>
          <w:p>
            <w:r>
              <w:t>UGEL TAYACAJA</w:t>
            </w:r>
          </w:p>
        </w:tc>
        <w:tc>
          <w:tcPr>
            <w:tcW w:type="dxa" w:w="1080"/>
          </w:tcPr>
          <w:p>
            <w:r>
              <w:t>18</w:t>
            </w:r>
          </w:p>
        </w:tc>
        <w:tc>
          <w:tcPr>
            <w:tcW w:type="dxa" w:w="1080"/>
          </w:tcPr>
          <w:p>
            <w:r>
              <w:t>56</w:t>
            </w:r>
          </w:p>
        </w:tc>
        <w:tc>
          <w:tcPr>
            <w:tcW w:type="dxa" w:w="1080"/>
          </w:tcPr>
          <w:p>
            <w:r>
              <w:t>2</w:t>
            </w:r>
          </w:p>
        </w:tc>
        <w:tc>
          <w:tcPr>
            <w:tcW w:type="dxa" w:w="1080"/>
          </w:tcPr>
          <w:p>
            <w:r>
              <w:t>31</w:t>
            </w:r>
          </w:p>
        </w:tc>
        <w:tc>
          <w:tcPr>
            <w:tcW w:type="dxa" w:w="1080"/>
          </w:tcPr>
          <w:p>
            <w:r>
              <w:t>23</w:t>
            </w:r>
          </w:p>
        </w:tc>
        <w:tc>
          <w:tcPr>
            <w:tcW w:type="dxa" w:w="1080"/>
          </w:tcPr>
          <w:p>
            <w:r>
              <w:t>0</w:t>
            </w:r>
          </w:p>
        </w:tc>
        <w:tc>
          <w:tcPr>
            <w:tcW w:type="dxa" w:w="1080"/>
          </w:tcPr>
          <w:p>
            <w:r>
              <w:t>7</w:t>
            </w:r>
          </w:p>
        </w:tc>
      </w:tr>
      <w:tr>
        <w:tc>
          <w:tcPr>
            <w:tcW w:type="dxa" w:w="1080"/>
          </w:tcPr>
          <w:p>
            <w:r>
              <w:t>Total</w:t>
            </w:r>
          </w:p>
        </w:tc>
        <w:tc>
          <w:tcPr>
            <w:tcW w:type="dxa" w:w="1080"/>
          </w:tcPr>
          <w:p>
            <w:r>
              <w:t>151</w:t>
            </w:r>
          </w:p>
        </w:tc>
        <w:tc>
          <w:tcPr>
            <w:tcW w:type="dxa" w:w="1080"/>
          </w:tcPr>
          <w:p>
            <w:r>
              <w:t>361</w:t>
            </w:r>
          </w:p>
        </w:tc>
        <w:tc>
          <w:tcPr>
            <w:tcW w:type="dxa" w:w="1080"/>
          </w:tcPr>
          <w:p>
            <w:r>
              <w:t>24</w:t>
            </w:r>
          </w:p>
        </w:tc>
        <w:tc>
          <w:tcPr>
            <w:tcW w:type="dxa" w:w="1080"/>
          </w:tcPr>
          <w:p>
            <w:r>
              <w:t>124</w:t>
            </w:r>
          </w:p>
        </w:tc>
        <w:tc>
          <w:tcPr>
            <w:tcW w:type="dxa" w:w="1080"/>
          </w:tcPr>
          <w:p>
            <w:r>
              <w:t>213</w:t>
            </w:r>
          </w:p>
        </w:tc>
        <w:tc>
          <w:tcPr>
            <w:tcW w:type="dxa" w:w="1080"/>
          </w:tcPr>
          <w:p>
            <w:r>
              <w:t>8</w:t>
            </w:r>
          </w:p>
        </w:tc>
        <w:tc>
          <w:tcPr>
            <w:tcW w:type="dxa" w:w="1080"/>
          </w:tcPr>
          <w:p>
            <w:r>
              <w:t>94</w:t>
            </w:r>
          </w:p>
        </w:tc>
      </w:tr>
    </w:tbl>
    <w:p/>
    <w:p>
      <w:pPr>
        <w:pStyle w:val="ListBullet"/>
        <w:jc w:val="both"/>
      </w:pPr>
      <w:r>
        <w:t xml:space="preserve"> Por lo tanto, a nivel regional se contaba con una brecha interna de </w:t>
      </w:r>
      <w:r>
        <w:t>8</w:t>
      </w:r>
      <w:r>
        <w:t xml:space="preserve"> plazas en </w:t>
      </w:r>
      <w:r>
        <w:t>1</w:t>
      </w:r>
      <w:r>
        <w:t xml:space="preserve"> UGEL, y un excedente neto de plazas vacantes ascendente a </w:t>
      </w:r>
      <w:r>
        <w:t>94</w:t>
      </w:r>
      <w:r>
        <w:t xml:space="preserve"> plazas en </w:t>
      </w:r>
      <w:r>
        <w:t>7</w:t>
      </w:r>
      <w:r>
        <w:t xml:space="preserve"> UGEL. Con ello, se obtuvo </w:t>
      </w:r>
      <w:r>
        <w:rPr>
          <w:b/>
        </w:rPr>
        <w:t xml:space="preserve">una excedencia neta a nivel regional igual a </w:t>
      </w:r>
      <w:r>
        <w:rPr>
          <w:b/>
        </w:rPr>
        <w:t>86</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w:t>
      </w:r>
      <w:r>
        <w:t xml:space="preserve"> plazas de docentes de aula en el marco de los resultados del proceso de racionalización </w:t>
      </w:r>
      <w:r>
        <w:t xml:space="preserve">2020 </w:t>
      </w:r>
      <w:r>
        <w:t xml:space="preserve">en servicios educativos públicos de la región </w:t>
      </w:r>
      <w:r>
        <w:t>HUANCAVELICA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ANGARAES</w:t>
            </w:r>
          </w:p>
        </w:tc>
        <w:tc>
          <w:tcPr>
            <w:tcW w:type="dxa" w:w="1728"/>
          </w:tcPr>
          <w:p>
            <w:r>
              <w:t>2</w:t>
            </w:r>
          </w:p>
        </w:tc>
        <w:tc>
          <w:tcPr>
            <w:tcW w:type="dxa" w:w="1728"/>
          </w:tcPr>
          <w:p>
            <w:r>
              <w:t>3</w:t>
            </w:r>
          </w:p>
        </w:tc>
        <w:tc>
          <w:tcPr>
            <w:tcW w:type="dxa" w:w="1728"/>
          </w:tcPr>
          <w:p>
            <w:r>
              <w:t>3</w:t>
            </w:r>
          </w:p>
        </w:tc>
        <w:tc>
          <w:tcPr>
            <w:tcW w:type="dxa" w:w="1728"/>
          </w:tcPr>
          <w:p>
            <w:r>
              <w:t>8</w:t>
            </w:r>
          </w:p>
        </w:tc>
      </w:tr>
      <w:tr>
        <w:tc>
          <w:tcPr>
            <w:tcW w:type="dxa" w:w="1728"/>
          </w:tcPr>
          <w:p>
            <w:r>
              <w:t>Total</w:t>
            </w:r>
          </w:p>
        </w:tc>
        <w:tc>
          <w:tcPr>
            <w:tcW w:type="dxa" w:w="1728"/>
          </w:tcPr>
          <w:p>
            <w:r>
              <w:t>2</w:t>
            </w:r>
          </w:p>
        </w:tc>
        <w:tc>
          <w:tcPr>
            <w:tcW w:type="dxa" w:w="1728"/>
          </w:tcPr>
          <w:p>
            <w:r>
              <w:t>3</w:t>
            </w:r>
          </w:p>
        </w:tc>
        <w:tc>
          <w:tcPr>
            <w:tcW w:type="dxa" w:w="1728"/>
          </w:tcPr>
          <w:p>
            <w:r>
              <w:t>3</w:t>
            </w:r>
          </w:p>
        </w:tc>
        <w:tc>
          <w:tcPr>
            <w:tcW w:type="dxa" w:w="1728"/>
          </w:tcPr>
          <w:p>
            <w:r>
              <w:t>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HUANCAVELICA</w:t>
      </w:r>
      <w:r>
        <w:t xml:space="preserve"> se inhabilitaron </w:t>
      </w:r>
      <w:r>
        <w:t>21</w:t>
      </w:r>
      <w:r>
        <w:t xml:space="preserve"> plazas de un total de </w:t>
      </w:r>
      <w:r>
        <w:t>94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