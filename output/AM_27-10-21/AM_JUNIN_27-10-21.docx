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JUNIN</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JUNIN</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JUNIN</w:t>
      </w:r>
      <w:r>
        <w:t xml:space="preserve"> cuentan con </w:t>
      </w:r>
      <w:r>
        <w:t>26,779,520</w:t>
      </w:r>
      <w:r>
        <w:t xml:space="preserve"> millones en su Presupuesto Institucional Modificado (PIM) para el     financiamiento de intervenciones y acciones pedagógicas, de los cuales se han ejecutado S/ </w:t>
      </w:r>
      <w:r>
        <w:t>17,948,927</w:t>
      </w:r>
      <w:r>
        <w:t xml:space="preserve"> lo cual corresponde a </w:t>
      </w:r>
      <w:r>
        <w:t>67.0%</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34,672</w:t>
            </w:r>
          </w:p>
        </w:tc>
        <w:tc>
          <w:tcPr>
            <w:tcW w:type="dxa" w:w="1234"/>
          </w:tcPr>
          <w:p>
            <w:r>
              <w:t>27,536</w:t>
            </w:r>
          </w:p>
        </w:tc>
        <w:tc>
          <w:tcPr>
            <w:tcW w:type="dxa" w:w="1234"/>
          </w:tcPr>
          <w:p>
            <w:r>
              <w:t>79.2%</w:t>
            </w:r>
          </w:p>
        </w:tc>
        <w:tc>
          <w:tcPr>
            <w:tcW w:type="dxa" w:w="1234"/>
          </w:tcPr>
          <w:p>
            <w:r>
              <w:t>27,644</w:t>
            </w:r>
          </w:p>
        </w:tc>
        <w:tc>
          <w:tcPr>
            <w:tcW w:type="dxa" w:w="1234"/>
          </w:tcPr>
          <w:p>
            <w:r>
              <w:t>99.6%</w:t>
            </w:r>
          </w:p>
        </w:tc>
      </w:tr>
      <w:tr>
        <w:tc>
          <w:tcPr>
            <w:tcW w:type="dxa" w:w="1234"/>
          </w:tcPr>
          <w:p>
            <w:r>
              <w:t>Absorción</w:t>
            </w:r>
          </w:p>
        </w:tc>
        <w:tc>
          <w:tcPr>
            <w:tcW w:type="dxa" w:w="1234"/>
          </w:tcPr>
          <w:p>
            <w:r>
              <w:t>67,289</w:t>
            </w:r>
          </w:p>
        </w:tc>
        <w:tc>
          <w:tcPr>
            <w:tcW w:type="dxa" w:w="1234"/>
          </w:tcPr>
          <w:p>
            <w:r>
              <w:t>67,289</w:t>
            </w:r>
          </w:p>
        </w:tc>
        <w:tc>
          <w:tcPr>
            <w:tcW w:type="dxa" w:w="1234"/>
          </w:tcPr>
          <w:p>
            <w:r>
              <w:t>54,131</w:t>
            </w:r>
          </w:p>
        </w:tc>
        <w:tc>
          <w:tcPr>
            <w:tcW w:type="dxa" w:w="1234"/>
          </w:tcPr>
          <w:p>
            <w:r>
              <w:t>80.4%</w:t>
            </w:r>
          </w:p>
        </w:tc>
        <w:tc>
          <w:tcPr>
            <w:tcW w:type="dxa" w:w="1234"/>
          </w:tcPr>
          <w:p>
            <w:r>
              <w:t>57,798</w:t>
            </w:r>
          </w:p>
        </w:tc>
        <w:tc>
          <w:tcPr>
            <w:tcW w:type="dxa" w:w="1234"/>
          </w:tcPr>
          <w:p>
            <w:r>
              <w:t>93.7%</w:t>
            </w:r>
          </w:p>
        </w:tc>
      </w:tr>
      <w:tr>
        <w:tc>
          <w:tcPr>
            <w:tcW w:type="dxa" w:w="1234"/>
          </w:tcPr>
          <w:p>
            <w:r>
              <w:t>Acciones comunes - Acompañatic</w:t>
            </w:r>
          </w:p>
        </w:tc>
        <w:tc>
          <w:tcPr>
            <w:tcW w:type="dxa" w:w="1234"/>
          </w:tcPr>
          <w:p>
            <w:r>
              <w:t>261</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107</w:t>
            </w:r>
          </w:p>
        </w:tc>
        <w:tc>
          <w:tcPr>
            <w:tcW w:type="dxa" w:w="1234"/>
          </w:tcPr>
          <w:p>
            <w:r>
              <w:t>34,416</w:t>
            </w:r>
          </w:p>
        </w:tc>
        <w:tc>
          <w:tcPr>
            <w:tcW w:type="dxa" w:w="1234"/>
          </w:tcPr>
          <w:p>
            <w:r>
              <w:t>34,414</w:t>
            </w:r>
          </w:p>
        </w:tc>
        <w:tc>
          <w:tcPr>
            <w:tcW w:type="dxa" w:w="1234"/>
          </w:tcPr>
          <w:p>
            <w:r>
              <w:t>28,478</w:t>
            </w:r>
          </w:p>
        </w:tc>
        <w:tc>
          <w:tcPr>
            <w:tcW w:type="dxa" w:w="1234"/>
          </w:tcPr>
          <w:p>
            <w:r>
              <w:t>82.7%</w:t>
            </w:r>
          </w:p>
        </w:tc>
        <w:tc>
          <w:tcPr>
            <w:tcW w:type="dxa" w:w="1234"/>
          </w:tcPr>
          <w:p>
            <w:r>
              <w:t>28,480</w:t>
            </w:r>
          </w:p>
        </w:tc>
        <w:tc>
          <w:tcPr>
            <w:tcW w:type="dxa" w:w="1234"/>
          </w:tcPr>
          <w:p>
            <w:r>
              <w:t>100.0%</w:t>
            </w:r>
          </w:p>
        </w:tc>
      </w:tr>
      <w:tr>
        <w:tc>
          <w:tcPr>
            <w:tcW w:type="dxa" w:w="1234"/>
          </w:tcPr>
          <w:p>
            <w:r>
              <w:t>Acciones comunes del PP 90</w:t>
            </w:r>
          </w:p>
        </w:tc>
        <w:tc>
          <w:tcPr>
            <w:tcW w:type="dxa" w:w="1234"/>
          </w:tcPr>
          <w:p>
            <w:r>
              <w:t>137,847</w:t>
            </w:r>
          </w:p>
        </w:tc>
        <w:tc>
          <w:tcPr>
            <w:tcW w:type="dxa" w:w="1234"/>
          </w:tcPr>
          <w:p>
            <w:r>
              <w:t>129,528</w:t>
            </w:r>
          </w:p>
        </w:tc>
        <w:tc>
          <w:tcPr>
            <w:tcW w:type="dxa" w:w="1234"/>
          </w:tcPr>
          <w:p>
            <w:r>
              <w:t>97,301</w:t>
            </w:r>
          </w:p>
        </w:tc>
        <w:tc>
          <w:tcPr>
            <w:tcW w:type="dxa" w:w="1234"/>
          </w:tcPr>
          <w:p>
            <w:r>
              <w:t>70.6%</w:t>
            </w:r>
          </w:p>
        </w:tc>
        <w:tc>
          <w:tcPr>
            <w:tcW w:type="dxa" w:w="1234"/>
          </w:tcPr>
          <w:p>
            <w:r>
              <w:t>105,371</w:t>
            </w:r>
          </w:p>
        </w:tc>
        <w:tc>
          <w:tcPr>
            <w:tcW w:type="dxa" w:w="1234"/>
          </w:tcPr>
          <w:p>
            <w:r>
              <w:t>92.3%</w:t>
            </w:r>
          </w:p>
        </w:tc>
      </w:tr>
      <w:tr>
        <w:tc>
          <w:tcPr>
            <w:tcW w:type="dxa" w:w="1234"/>
          </w:tcPr>
          <w:p>
            <w:r>
              <w:t>CAS UGEL</w:t>
            </w:r>
          </w:p>
        </w:tc>
        <w:tc>
          <w:tcPr>
            <w:tcW w:type="dxa" w:w="1234"/>
          </w:tcPr>
          <w:p>
            <w:r>
              <w:t>847,338</w:t>
            </w:r>
          </w:p>
        </w:tc>
        <w:tc>
          <w:tcPr>
            <w:tcW w:type="dxa" w:w="1234"/>
          </w:tcPr>
          <w:p>
            <w:r>
              <w:t>801,539</w:t>
            </w:r>
          </w:p>
        </w:tc>
        <w:tc>
          <w:tcPr>
            <w:tcW w:type="dxa" w:w="1234"/>
          </w:tcPr>
          <w:p>
            <w:r>
              <w:t>646,494</w:t>
            </w:r>
          </w:p>
        </w:tc>
        <w:tc>
          <w:tcPr>
            <w:tcW w:type="dxa" w:w="1234"/>
          </w:tcPr>
          <w:p>
            <w:r>
              <w:t>76.3%</w:t>
            </w:r>
          </w:p>
        </w:tc>
        <w:tc>
          <w:tcPr>
            <w:tcW w:type="dxa" w:w="1234"/>
          </w:tcPr>
          <w:p>
            <w:r>
              <w:t>765,774</w:t>
            </w:r>
          </w:p>
        </w:tc>
        <w:tc>
          <w:tcPr>
            <w:tcW w:type="dxa" w:w="1234"/>
          </w:tcPr>
          <w:p>
            <w:r>
              <w:t>84.4%</w:t>
            </w:r>
          </w:p>
        </w:tc>
      </w:tr>
      <w:tr>
        <w:tc>
          <w:tcPr>
            <w:tcW w:type="dxa" w:w="1234"/>
          </w:tcPr>
          <w:p>
            <w:r>
              <w:t>CRFA</w:t>
            </w:r>
          </w:p>
        </w:tc>
        <w:tc>
          <w:tcPr>
            <w:tcW w:type="dxa" w:w="1234"/>
          </w:tcPr>
          <w:p>
            <w:r>
              <w:t>166,295</w:t>
            </w:r>
          </w:p>
        </w:tc>
        <w:tc>
          <w:tcPr>
            <w:tcW w:type="dxa" w:w="1234"/>
          </w:tcPr>
          <w:p>
            <w:r>
              <w:t>166,295</w:t>
            </w:r>
          </w:p>
        </w:tc>
        <w:tc>
          <w:tcPr>
            <w:tcW w:type="dxa" w:w="1234"/>
          </w:tcPr>
          <w:p>
            <w:r>
              <w:t>116,113</w:t>
            </w:r>
          </w:p>
        </w:tc>
        <w:tc>
          <w:tcPr>
            <w:tcW w:type="dxa" w:w="1234"/>
          </w:tcPr>
          <w:p>
            <w:r>
              <w:t>69.8%</w:t>
            </w:r>
          </w:p>
        </w:tc>
        <w:tc>
          <w:tcPr>
            <w:tcW w:type="dxa" w:w="1234"/>
          </w:tcPr>
          <w:p>
            <w:r>
              <w:t>138,808</w:t>
            </w:r>
          </w:p>
        </w:tc>
        <w:tc>
          <w:tcPr>
            <w:tcW w:type="dxa" w:w="1234"/>
          </w:tcPr>
          <w:p>
            <w:r>
              <w:t>83.6%</w:t>
            </w:r>
          </w:p>
        </w:tc>
      </w:tr>
      <w:tr>
        <w:tc>
          <w:tcPr>
            <w:tcW w:type="dxa" w:w="1234"/>
          </w:tcPr>
          <w:p>
            <w:r>
              <w:t>Convivencia Escolar</w:t>
            </w:r>
          </w:p>
        </w:tc>
        <w:tc>
          <w:tcPr>
            <w:tcW w:type="dxa" w:w="1234"/>
          </w:tcPr>
          <w:p>
            <w:r>
              <w:t>1,164,211</w:t>
            </w:r>
          </w:p>
        </w:tc>
        <w:tc>
          <w:tcPr>
            <w:tcW w:type="dxa" w:w="1234"/>
          </w:tcPr>
          <w:p>
            <w:r>
              <w:t>1,129,651</w:t>
            </w:r>
          </w:p>
        </w:tc>
        <w:tc>
          <w:tcPr>
            <w:tcW w:type="dxa" w:w="1234"/>
          </w:tcPr>
          <w:p>
            <w:r>
              <w:t>945,191</w:t>
            </w:r>
          </w:p>
        </w:tc>
        <w:tc>
          <w:tcPr>
            <w:tcW w:type="dxa" w:w="1234"/>
          </w:tcPr>
          <w:p>
            <w:r>
              <w:t>81.2%</w:t>
            </w:r>
          </w:p>
        </w:tc>
        <w:tc>
          <w:tcPr>
            <w:tcW w:type="dxa" w:w="1234"/>
          </w:tcPr>
          <w:p>
            <w:r>
              <w:t>1,016,600</w:t>
            </w:r>
          </w:p>
        </w:tc>
        <w:tc>
          <w:tcPr>
            <w:tcW w:type="dxa" w:w="1234"/>
          </w:tcPr>
          <w:p>
            <w:r>
              <w:t>93.0%</w:t>
            </w:r>
          </w:p>
        </w:tc>
      </w:tr>
      <w:tr>
        <w:tc>
          <w:tcPr>
            <w:tcW w:type="dxa" w:w="1234"/>
          </w:tcPr>
          <w:p>
            <w:r>
              <w:t>Fortalecimiento de acciones del PP 107</w:t>
            </w:r>
          </w:p>
        </w:tc>
        <w:tc>
          <w:tcPr>
            <w:tcW w:type="dxa" w:w="1234"/>
          </w:tcPr>
          <w:p>
            <w:r>
              <w:t>187,776</w:t>
            </w:r>
          </w:p>
        </w:tc>
        <w:tc>
          <w:tcPr>
            <w:tcW w:type="dxa" w:w="1234"/>
          </w:tcPr>
          <w:p>
            <w:r>
              <w:t>187,704</w:t>
            </w:r>
          </w:p>
        </w:tc>
        <w:tc>
          <w:tcPr>
            <w:tcW w:type="dxa" w:w="1234"/>
          </w:tcPr>
          <w:p>
            <w:r>
              <w:t>154,020</w:t>
            </w:r>
          </w:p>
        </w:tc>
        <w:tc>
          <w:tcPr>
            <w:tcW w:type="dxa" w:w="1234"/>
          </w:tcPr>
          <w:p>
            <w:r>
              <w:t>82.0%</w:t>
            </w:r>
          </w:p>
        </w:tc>
        <w:tc>
          <w:tcPr>
            <w:tcW w:type="dxa" w:w="1234"/>
          </w:tcPr>
          <w:p>
            <w:r>
              <w:t>154,080</w:t>
            </w:r>
          </w:p>
        </w:tc>
        <w:tc>
          <w:tcPr>
            <w:tcW w:type="dxa" w:w="1234"/>
          </w:tcPr>
          <w:p>
            <w:r>
              <w:t>100.0%</w:t>
            </w:r>
          </w:p>
        </w:tc>
      </w:tr>
      <w:tr>
        <w:tc>
          <w:tcPr>
            <w:tcW w:type="dxa" w:w="1234"/>
          </w:tcPr>
          <w:p>
            <w:r>
              <w:t>Fortalecimiento de competencias para uso de dispositivos electrónicos</w:t>
            </w:r>
          </w:p>
        </w:tc>
        <w:tc>
          <w:tcPr>
            <w:tcW w:type="dxa" w:w="1234"/>
          </w:tcPr>
          <w:p>
            <w:r>
              <w:t>3,452,912</w:t>
            </w:r>
          </w:p>
        </w:tc>
        <w:tc>
          <w:tcPr>
            <w:tcW w:type="dxa" w:w="1234"/>
          </w:tcPr>
          <w:p>
            <w:r>
              <w:t>3,270,293</w:t>
            </w:r>
          </w:p>
        </w:tc>
        <w:tc>
          <w:tcPr>
            <w:tcW w:type="dxa" w:w="1234"/>
          </w:tcPr>
          <w:p>
            <w:r>
              <w:t>2,404,643</w:t>
            </w:r>
          </w:p>
        </w:tc>
        <w:tc>
          <w:tcPr>
            <w:tcW w:type="dxa" w:w="1234"/>
          </w:tcPr>
          <w:p>
            <w:r>
              <w:t>69.6%</w:t>
            </w:r>
          </w:p>
        </w:tc>
        <w:tc>
          <w:tcPr>
            <w:tcW w:type="dxa" w:w="1234"/>
          </w:tcPr>
          <w:p>
            <w:r>
              <w:t>3,489,642</w:t>
            </w:r>
          </w:p>
        </w:tc>
        <w:tc>
          <w:tcPr>
            <w:tcW w:type="dxa" w:w="1234"/>
          </w:tcPr>
          <w:p>
            <w:r>
              <w:t>68.9%</w:t>
            </w:r>
          </w:p>
        </w:tc>
      </w:tr>
      <w:tr>
        <w:tc>
          <w:tcPr>
            <w:tcW w:type="dxa" w:w="1234"/>
          </w:tcPr>
          <w:p>
            <w:r>
              <w:t>Fortalecimiento de las acciones del PP 106</w:t>
            </w:r>
          </w:p>
        </w:tc>
        <w:tc>
          <w:tcPr>
            <w:tcW w:type="dxa" w:w="1234"/>
          </w:tcPr>
          <w:p>
            <w:r>
              <w:t>486,331</w:t>
            </w:r>
          </w:p>
        </w:tc>
        <w:tc>
          <w:tcPr>
            <w:tcW w:type="dxa" w:w="1234"/>
          </w:tcPr>
          <w:p>
            <w:r>
              <w:t>458,176</w:t>
            </w:r>
          </w:p>
        </w:tc>
        <w:tc>
          <w:tcPr>
            <w:tcW w:type="dxa" w:w="1234"/>
          </w:tcPr>
          <w:p>
            <w:r>
              <w:t>371,026</w:t>
            </w:r>
          </w:p>
        </w:tc>
        <w:tc>
          <w:tcPr>
            <w:tcW w:type="dxa" w:w="1234"/>
          </w:tcPr>
          <w:p>
            <w:r>
              <w:t>76.3%</w:t>
            </w:r>
          </w:p>
        </w:tc>
        <w:tc>
          <w:tcPr>
            <w:tcW w:type="dxa" w:w="1234"/>
          </w:tcPr>
          <w:p>
            <w:r>
              <w:t>411,768</w:t>
            </w:r>
          </w:p>
        </w:tc>
        <w:tc>
          <w:tcPr>
            <w:tcW w:type="dxa" w:w="1234"/>
          </w:tcPr>
          <w:p>
            <w:r>
              <w:t>90.1%</w:t>
            </w:r>
          </w:p>
        </w:tc>
      </w:tr>
      <w:tr>
        <w:tc>
          <w:tcPr>
            <w:tcW w:type="dxa" w:w="1234"/>
          </w:tcPr>
          <w:p>
            <w:r>
              <w:t>JEC</w:t>
            </w:r>
          </w:p>
        </w:tc>
        <w:tc>
          <w:tcPr>
            <w:tcW w:type="dxa" w:w="1234"/>
          </w:tcPr>
          <w:p>
            <w:r>
              <w:t>5,286,277</w:t>
            </w:r>
          </w:p>
        </w:tc>
        <w:tc>
          <w:tcPr>
            <w:tcW w:type="dxa" w:w="1234"/>
          </w:tcPr>
          <w:p>
            <w:r>
              <w:t>4,877,223</w:t>
            </w:r>
          </w:p>
        </w:tc>
        <w:tc>
          <w:tcPr>
            <w:tcW w:type="dxa" w:w="1234"/>
          </w:tcPr>
          <w:p>
            <w:r>
              <w:t>3,792,275</w:t>
            </w:r>
          </w:p>
        </w:tc>
        <w:tc>
          <w:tcPr>
            <w:tcW w:type="dxa" w:w="1234"/>
          </w:tcPr>
          <w:p>
            <w:r>
              <w:t>71.7%</w:t>
            </w:r>
          </w:p>
        </w:tc>
        <w:tc>
          <w:tcPr>
            <w:tcW w:type="dxa" w:w="1234"/>
          </w:tcPr>
          <w:p>
            <w:r>
              <w:t>4,100,292</w:t>
            </w:r>
          </w:p>
        </w:tc>
        <w:tc>
          <w:tcPr>
            <w:tcW w:type="dxa" w:w="1234"/>
          </w:tcPr>
          <w:p>
            <w:r>
              <w:t>92.5%</w:t>
            </w:r>
          </w:p>
        </w:tc>
      </w:tr>
      <w:tr>
        <w:tc>
          <w:tcPr>
            <w:tcW w:type="dxa" w:w="1234"/>
          </w:tcPr>
          <w:p>
            <w:r>
              <w:t>Orquestando</w:t>
            </w:r>
          </w:p>
        </w:tc>
        <w:tc>
          <w:tcPr>
            <w:tcW w:type="dxa" w:w="1234"/>
          </w:tcPr>
          <w:p>
            <w:r>
              <w:t>162,268</w:t>
            </w:r>
          </w:p>
        </w:tc>
        <w:tc>
          <w:tcPr>
            <w:tcW w:type="dxa" w:w="1234"/>
          </w:tcPr>
          <w:p>
            <w:r>
              <w:t>146,927</w:t>
            </w:r>
          </w:p>
        </w:tc>
        <w:tc>
          <w:tcPr>
            <w:tcW w:type="dxa" w:w="1234"/>
          </w:tcPr>
          <w:p>
            <w:r>
              <w:t>126,596</w:t>
            </w:r>
          </w:p>
        </w:tc>
        <w:tc>
          <w:tcPr>
            <w:tcW w:type="dxa" w:w="1234"/>
          </w:tcPr>
          <w:p>
            <w:r>
              <w:t>78.0%</w:t>
            </w:r>
          </w:p>
        </w:tc>
        <w:tc>
          <w:tcPr>
            <w:tcW w:type="dxa" w:w="1234"/>
          </w:tcPr>
          <w:p>
            <w:r>
              <w:t>136,388</w:t>
            </w:r>
          </w:p>
        </w:tc>
        <w:tc>
          <w:tcPr>
            <w:tcW w:type="dxa" w:w="1234"/>
          </w:tcPr>
          <w:p>
            <w:r>
              <w:t>92.8%</w:t>
            </w:r>
          </w:p>
        </w:tc>
      </w:tr>
      <w:tr>
        <w:tc>
          <w:tcPr>
            <w:tcW w:type="dxa" w:w="1234"/>
          </w:tcPr>
          <w:p>
            <w:r>
              <w:t>SEHO</w:t>
            </w:r>
          </w:p>
        </w:tc>
        <w:tc>
          <w:tcPr>
            <w:tcW w:type="dxa" w:w="1234"/>
          </w:tcPr>
          <w:p>
            <w:r>
              <w:t>47,867</w:t>
            </w:r>
          </w:p>
        </w:tc>
        <w:tc>
          <w:tcPr>
            <w:tcW w:type="dxa" w:w="1234"/>
          </w:tcPr>
          <w:p>
            <w:r>
              <w:t>47,867</w:t>
            </w:r>
          </w:p>
        </w:tc>
        <w:tc>
          <w:tcPr>
            <w:tcW w:type="dxa" w:w="1234"/>
          </w:tcPr>
          <w:p>
            <w:r>
              <w:t>24,507</w:t>
            </w:r>
          </w:p>
        </w:tc>
        <w:tc>
          <w:tcPr>
            <w:tcW w:type="dxa" w:w="1234"/>
          </w:tcPr>
          <w:p>
            <w:r>
              <w:t>51.2%</w:t>
            </w:r>
          </w:p>
        </w:tc>
        <w:tc>
          <w:tcPr>
            <w:tcW w:type="dxa" w:w="1234"/>
          </w:tcPr>
          <w:p>
            <w:r>
              <w:t>37,816</w:t>
            </w:r>
          </w:p>
        </w:tc>
        <w:tc>
          <w:tcPr>
            <w:tcW w:type="dxa" w:w="1234"/>
          </w:tcPr>
          <w:p>
            <w:r>
              <w:t>64.8%</w:t>
            </w:r>
          </w:p>
        </w:tc>
      </w:tr>
      <w:tr>
        <w:tc>
          <w:tcPr>
            <w:tcW w:type="dxa" w:w="1234"/>
          </w:tcPr>
          <w:p>
            <w:r>
              <w:t>Secundaria con residencia</w:t>
            </w:r>
          </w:p>
        </w:tc>
        <w:tc>
          <w:tcPr>
            <w:tcW w:type="dxa" w:w="1234"/>
          </w:tcPr>
          <w:p>
            <w:r>
              <w:t>333,874</w:t>
            </w:r>
          </w:p>
        </w:tc>
        <w:tc>
          <w:tcPr>
            <w:tcW w:type="dxa" w:w="1234"/>
          </w:tcPr>
          <w:p>
            <w:r>
              <w:t>277,713</w:t>
            </w:r>
          </w:p>
        </w:tc>
        <w:tc>
          <w:tcPr>
            <w:tcW w:type="dxa" w:w="1234"/>
          </w:tcPr>
          <w:p>
            <w:r>
              <w:t>213,544</w:t>
            </w:r>
          </w:p>
        </w:tc>
        <w:tc>
          <w:tcPr>
            <w:tcW w:type="dxa" w:w="1234"/>
          </w:tcPr>
          <w:p>
            <w:r>
              <w:t>64.0%</w:t>
            </w:r>
          </w:p>
        </w:tc>
        <w:tc>
          <w:tcPr>
            <w:tcW w:type="dxa" w:w="1234"/>
          </w:tcPr>
          <w:p>
            <w:r>
              <w:t>261,920</w:t>
            </w:r>
          </w:p>
        </w:tc>
        <w:tc>
          <w:tcPr>
            <w:tcW w:type="dxa" w:w="1234"/>
          </w:tcPr>
          <w:p>
            <w:r>
              <w:t>81.5%</w:t>
            </w:r>
          </w:p>
        </w:tc>
      </w:tr>
      <w:tr>
        <w:tc>
          <w:tcPr>
            <w:tcW w:type="dxa" w:w="1234"/>
          </w:tcPr>
          <w:p>
            <w:r>
              <w:t>Secundaria tutorial</w:t>
            </w:r>
          </w:p>
        </w:tc>
        <w:tc>
          <w:tcPr>
            <w:tcW w:type="dxa" w:w="1234"/>
          </w:tcPr>
          <w:p>
            <w:r>
              <w:t>2,192,985</w:t>
            </w:r>
          </w:p>
        </w:tc>
        <w:tc>
          <w:tcPr>
            <w:tcW w:type="dxa" w:w="1234"/>
          </w:tcPr>
          <w:p>
            <w:r>
              <w:t>1,839,787</w:t>
            </w:r>
          </w:p>
        </w:tc>
        <w:tc>
          <w:tcPr>
            <w:tcW w:type="dxa" w:w="1234"/>
          </w:tcPr>
          <w:p>
            <w:r>
              <w:t>1,692,922</w:t>
            </w:r>
          </w:p>
        </w:tc>
        <w:tc>
          <w:tcPr>
            <w:tcW w:type="dxa" w:w="1234"/>
          </w:tcPr>
          <w:p>
            <w:r>
              <w:t>77.2%</w:t>
            </w:r>
          </w:p>
        </w:tc>
        <w:tc>
          <w:tcPr>
            <w:tcW w:type="dxa" w:w="1234"/>
          </w:tcPr>
          <w:p>
            <w:r>
              <w:t>1,907,280</w:t>
            </w:r>
          </w:p>
        </w:tc>
        <w:tc>
          <w:tcPr>
            <w:tcW w:type="dxa" w:w="1234"/>
          </w:tcPr>
          <w:p>
            <w:r>
              <w:t>88.8%</w:t>
            </w:r>
          </w:p>
        </w:tc>
      </w:tr>
      <w:tr>
        <w:tc>
          <w:tcPr>
            <w:tcW w:type="dxa" w:w="1234"/>
          </w:tcPr>
          <w:p>
            <w:r>
              <w:t>Supervisión de IIEE privadas</w:t>
            </w:r>
          </w:p>
        </w:tc>
        <w:tc>
          <w:tcPr>
            <w:tcW w:type="dxa" w:w="1234"/>
          </w:tcPr>
          <w:p>
            <w:r>
              <w:t>652,961</w:t>
            </w:r>
          </w:p>
        </w:tc>
        <w:tc>
          <w:tcPr>
            <w:tcW w:type="dxa" w:w="1234"/>
          </w:tcPr>
          <w:p>
            <w:r>
              <w:t>652,352</w:t>
            </w:r>
          </w:p>
        </w:tc>
        <w:tc>
          <w:tcPr>
            <w:tcW w:type="dxa" w:w="1234"/>
          </w:tcPr>
          <w:p>
            <w:r>
              <w:t>497,691</w:t>
            </w:r>
          </w:p>
        </w:tc>
        <w:tc>
          <w:tcPr>
            <w:tcW w:type="dxa" w:w="1234"/>
          </w:tcPr>
          <w:p>
            <w:r>
              <w:t>76.2%</w:t>
            </w:r>
          </w:p>
        </w:tc>
        <w:tc>
          <w:tcPr>
            <w:tcW w:type="dxa" w:w="1234"/>
          </w:tcPr>
          <w:p>
            <w:r>
              <w:t>544,616</w:t>
            </w:r>
          </w:p>
        </w:tc>
        <w:tc>
          <w:tcPr>
            <w:tcW w:type="dxa" w:w="1234"/>
          </w:tcPr>
          <w:p>
            <w:r>
              <w:t>91.4%</w:t>
            </w:r>
          </w:p>
        </w:tc>
      </w:tr>
      <w:tr>
        <w:tc>
          <w:tcPr>
            <w:tcW w:type="dxa" w:w="1234"/>
          </w:tcPr>
          <w:p>
            <w:r>
              <w:t>147. Institutos Tecnológicos</w:t>
            </w:r>
          </w:p>
        </w:tc>
        <w:tc>
          <w:tcPr>
            <w:tcW w:type="dxa" w:w="1234"/>
          </w:tcPr>
          <w:p>
            <w:r>
              <w:t>439,193</w:t>
            </w:r>
          </w:p>
        </w:tc>
        <w:tc>
          <w:tcPr>
            <w:tcW w:type="dxa" w:w="1234"/>
          </w:tcPr>
          <w:p>
            <w:r>
              <w:t>307,193</w:t>
            </w:r>
          </w:p>
        </w:tc>
        <w:tc>
          <w:tcPr>
            <w:tcW w:type="dxa" w:w="1234"/>
          </w:tcPr>
          <w:p>
            <w:r>
              <w:t>224,602</w:t>
            </w:r>
          </w:p>
        </w:tc>
        <w:tc>
          <w:tcPr>
            <w:tcW w:type="dxa" w:w="1234"/>
          </w:tcPr>
          <w:p>
            <w:r>
              <w:t>51.1%</w:t>
            </w:r>
          </w:p>
        </w:tc>
        <w:tc>
          <w:tcPr>
            <w:tcW w:type="dxa" w:w="1234"/>
          </w:tcPr>
          <w:p>
            <w:r>
              <w:t>625,860</w:t>
            </w:r>
          </w:p>
        </w:tc>
        <w:tc>
          <w:tcPr>
            <w:tcW w:type="dxa" w:w="1234"/>
          </w:tcPr>
          <w:p>
            <w:r>
              <w:t>35.9%</w:t>
            </w:r>
          </w:p>
        </w:tc>
      </w:tr>
      <w:tr>
        <w:tc>
          <w:tcPr>
            <w:tcW w:type="dxa" w:w="1234"/>
          </w:tcPr>
          <w:p>
            <w:r>
              <w:t>Acciones comunes - Acompañatic</w:t>
            </w:r>
          </w:p>
        </w:tc>
        <w:tc>
          <w:tcPr>
            <w:tcW w:type="dxa" w:w="1234"/>
          </w:tcPr>
          <w:p>
            <w:r>
              <w:t>10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CRFA</w:t>
            </w:r>
          </w:p>
        </w:tc>
        <w:tc>
          <w:tcPr>
            <w:tcW w:type="dxa" w:w="1234"/>
          </w:tcPr>
          <w:p>
            <w:r>
              <w:t>34,890</w:t>
            </w:r>
          </w:p>
        </w:tc>
        <w:tc>
          <w:tcPr>
            <w:tcW w:type="dxa" w:w="1234"/>
          </w:tcPr>
          <w:p>
            <w:r>
              <w:t>0</w:t>
            </w:r>
          </w:p>
        </w:tc>
        <w:tc>
          <w:tcPr>
            <w:tcW w:type="dxa" w:w="1234"/>
          </w:tcPr>
          <w:p>
            <w:r>
              <w:t>0</w:t>
            </w:r>
          </w:p>
        </w:tc>
        <w:tc>
          <w:tcPr>
            <w:tcW w:type="dxa" w:w="1234"/>
          </w:tcPr>
          <w:p>
            <w:r>
              <w:t>0.0%</w:t>
            </w:r>
          </w:p>
        </w:tc>
        <w:tc>
          <w:tcPr>
            <w:tcW w:type="dxa" w:w="1234"/>
          </w:tcPr>
          <w:p>
            <w:r>
              <w:t>23,260</w:t>
            </w:r>
          </w:p>
        </w:tc>
        <w:tc>
          <w:tcPr>
            <w:tcW w:type="dxa" w:w="1234"/>
          </w:tcPr>
          <w:p>
            <w:r>
              <w:t>0.0%</w:t>
            </w:r>
          </w:p>
        </w:tc>
      </w:tr>
      <w:tr>
        <w:tc>
          <w:tcPr>
            <w:tcW w:type="dxa" w:w="1234"/>
          </w:tcPr>
          <w:p>
            <w:r>
              <w:t>Convivencia Escolar</w:t>
            </w:r>
          </w:p>
        </w:tc>
        <w:tc>
          <w:tcPr>
            <w:tcW w:type="dxa" w:w="1234"/>
          </w:tcPr>
          <w:p>
            <w:r>
              <w:t>495,495</w:t>
            </w:r>
          </w:p>
        </w:tc>
        <w:tc>
          <w:tcPr>
            <w:tcW w:type="dxa" w:w="1234"/>
          </w:tcPr>
          <w:p>
            <w:r>
              <w:t>318,653</w:t>
            </w:r>
          </w:p>
        </w:tc>
        <w:tc>
          <w:tcPr>
            <w:tcW w:type="dxa" w:w="1234"/>
          </w:tcPr>
          <w:p>
            <w:r>
              <w:t>213,486</w:t>
            </w:r>
          </w:p>
        </w:tc>
        <w:tc>
          <w:tcPr>
            <w:tcW w:type="dxa" w:w="1234"/>
          </w:tcPr>
          <w:p>
            <w:r>
              <w:t>43.1%</w:t>
            </w:r>
          </w:p>
        </w:tc>
        <w:tc>
          <w:tcPr>
            <w:tcW w:type="dxa" w:w="1234"/>
          </w:tcPr>
          <w:p>
            <w:r>
              <w:t>421,907</w:t>
            </w:r>
          </w:p>
        </w:tc>
        <w:tc>
          <w:tcPr>
            <w:tcW w:type="dxa" w:w="1234"/>
          </w:tcPr>
          <w:p>
            <w:r>
              <w:t>50.6%</w:t>
            </w:r>
          </w:p>
        </w:tc>
      </w:tr>
      <w:tr>
        <w:tc>
          <w:tcPr>
            <w:tcW w:type="dxa" w:w="1234"/>
          </w:tcPr>
          <w:p>
            <w:r>
              <w:t>Distribución de materiales educativos</w:t>
            </w:r>
          </w:p>
        </w:tc>
        <w:tc>
          <w:tcPr>
            <w:tcW w:type="dxa" w:w="1234"/>
          </w:tcPr>
          <w:p>
            <w:r>
              <w:t>2,519,329</w:t>
            </w:r>
          </w:p>
        </w:tc>
        <w:tc>
          <w:tcPr>
            <w:tcW w:type="dxa" w:w="1234"/>
          </w:tcPr>
          <w:p>
            <w:r>
              <w:t>1,545,079</w:t>
            </w:r>
          </w:p>
        </w:tc>
        <w:tc>
          <w:tcPr>
            <w:tcW w:type="dxa" w:w="1234"/>
          </w:tcPr>
          <w:p>
            <w:r>
              <w:t>1,431,717</w:t>
            </w:r>
          </w:p>
        </w:tc>
        <w:tc>
          <w:tcPr>
            <w:tcW w:type="dxa" w:w="1234"/>
          </w:tcPr>
          <w:p>
            <w:r>
              <w:t>56.8%</w:t>
            </w:r>
          </w:p>
        </w:tc>
        <w:tc>
          <w:tcPr>
            <w:tcW w:type="dxa" w:w="1234"/>
          </w:tcPr>
          <w:p>
            <w:r>
              <w:t>1,638,894</w:t>
            </w:r>
          </w:p>
        </w:tc>
        <w:tc>
          <w:tcPr>
            <w:tcW w:type="dxa" w:w="1234"/>
          </w:tcPr>
          <w:p>
            <w:r>
              <w:t>87.4%</w:t>
            </w:r>
          </w:p>
        </w:tc>
      </w:tr>
      <w:tr>
        <w:tc>
          <w:tcPr>
            <w:tcW w:type="dxa" w:w="1234"/>
          </w:tcPr>
          <w:p>
            <w:r>
              <w:t>Fortalecimiento de competencias para uso de dispositivos electrónicos</w:t>
            </w:r>
          </w:p>
        </w:tc>
        <w:tc>
          <w:tcPr>
            <w:tcW w:type="dxa" w:w="1234"/>
          </w:tcPr>
          <w:p>
            <w:r>
              <w:t>1,120,665</w:t>
            </w:r>
          </w:p>
        </w:tc>
        <w:tc>
          <w:tcPr>
            <w:tcW w:type="dxa" w:w="1234"/>
          </w:tcPr>
          <w:p>
            <w:r>
              <w:t>6,547</w:t>
            </w:r>
          </w:p>
        </w:tc>
        <w:tc>
          <w:tcPr>
            <w:tcW w:type="dxa" w:w="1234"/>
          </w:tcPr>
          <w:p>
            <w:r>
              <w:t>6,547</w:t>
            </w:r>
          </w:p>
        </w:tc>
        <w:tc>
          <w:tcPr>
            <w:tcW w:type="dxa" w:w="1234"/>
          </w:tcPr>
          <w:p>
            <w:r>
              <w:t>0.6%</w:t>
            </w:r>
          </w:p>
        </w:tc>
        <w:tc>
          <w:tcPr>
            <w:tcW w:type="dxa" w:w="1234"/>
          </w:tcPr>
          <w:p>
            <w:r>
              <w:t>1,162,646</w:t>
            </w:r>
          </w:p>
        </w:tc>
        <w:tc>
          <w:tcPr>
            <w:tcW w:type="dxa" w:w="1234"/>
          </w:tcPr>
          <w:p>
            <w:r>
              <w:t>0.6%</w:t>
            </w:r>
          </w:p>
        </w:tc>
      </w:tr>
      <w:tr>
        <w:tc>
          <w:tcPr>
            <w:tcW w:type="dxa" w:w="1234"/>
          </w:tcPr>
          <w:p>
            <w:r>
              <w:t>Fortalecimiento de las acciones del PP 106</w:t>
            </w:r>
          </w:p>
        </w:tc>
        <w:tc>
          <w:tcPr>
            <w:tcW w:type="dxa" w:w="1234"/>
          </w:tcPr>
          <w:p>
            <w:r>
              <w:t>214,947</w:t>
            </w:r>
          </w:p>
        </w:tc>
        <w:tc>
          <w:tcPr>
            <w:tcW w:type="dxa" w:w="1234"/>
          </w:tcPr>
          <w:p>
            <w:r>
              <w:t>148,528</w:t>
            </w:r>
          </w:p>
        </w:tc>
        <w:tc>
          <w:tcPr>
            <w:tcW w:type="dxa" w:w="1234"/>
          </w:tcPr>
          <w:p>
            <w:r>
              <w:t>111,196</w:t>
            </w:r>
          </w:p>
        </w:tc>
        <w:tc>
          <w:tcPr>
            <w:tcW w:type="dxa" w:w="1234"/>
          </w:tcPr>
          <w:p>
            <w:r>
              <w:t>51.7%</w:t>
            </w:r>
          </w:p>
        </w:tc>
        <w:tc>
          <w:tcPr>
            <w:tcW w:type="dxa" w:w="1234"/>
          </w:tcPr>
          <w:p>
            <w:r>
              <w:t>136,232</w:t>
            </w:r>
          </w:p>
        </w:tc>
        <w:tc>
          <w:tcPr>
            <w:tcW w:type="dxa" w:w="1234"/>
          </w:tcPr>
          <w:p>
            <w:r>
              <w:t>81.6%</w:t>
            </w:r>
          </w:p>
        </w:tc>
      </w:tr>
      <w:tr>
        <w:tc>
          <w:tcPr>
            <w:tcW w:type="dxa" w:w="1234"/>
          </w:tcPr>
          <w:p>
            <w:r>
              <w:t>Kit de impresiones</w:t>
            </w:r>
          </w:p>
        </w:tc>
        <w:tc>
          <w:tcPr>
            <w:tcW w:type="dxa" w:w="1234"/>
          </w:tcPr>
          <w:p>
            <w:r>
              <w:t>1,652,307</w:t>
            </w:r>
          </w:p>
        </w:tc>
        <w:tc>
          <w:tcPr>
            <w:tcW w:type="dxa" w:w="1234"/>
          </w:tcPr>
          <w:p>
            <w:r>
              <w:t>965,538</w:t>
            </w:r>
          </w:p>
        </w:tc>
        <w:tc>
          <w:tcPr>
            <w:tcW w:type="dxa" w:w="1234"/>
          </w:tcPr>
          <w:p>
            <w:r>
              <w:t>928,669</w:t>
            </w:r>
          </w:p>
        </w:tc>
        <w:tc>
          <w:tcPr>
            <w:tcW w:type="dxa" w:w="1234"/>
          </w:tcPr>
          <w:p>
            <w:r>
              <w:t>56.2%</w:t>
            </w:r>
          </w:p>
        </w:tc>
        <w:tc>
          <w:tcPr>
            <w:tcW w:type="dxa" w:w="1234"/>
          </w:tcPr>
          <w:p>
            <w:r>
              <w:t>1,222,764</w:t>
            </w:r>
          </w:p>
        </w:tc>
        <w:tc>
          <w:tcPr>
            <w:tcW w:type="dxa" w:w="1234"/>
          </w:tcPr>
          <w:p>
            <w:r>
              <w:t>75.9%</w:t>
            </w:r>
          </w:p>
        </w:tc>
      </w:tr>
      <w:tr>
        <w:tc>
          <w:tcPr>
            <w:tcW w:type="dxa" w:w="1234"/>
          </w:tcPr>
          <w:p>
            <w:r>
              <w:t>PRONOEI</w:t>
            </w:r>
          </w:p>
        </w:tc>
        <w:tc>
          <w:tcPr>
            <w:tcW w:type="dxa" w:w="1234"/>
          </w:tcPr>
          <w:p>
            <w:r>
              <w:t>4,697,999</w:t>
            </w:r>
          </w:p>
        </w:tc>
        <w:tc>
          <w:tcPr>
            <w:tcW w:type="dxa" w:w="1234"/>
          </w:tcPr>
          <w:p>
            <w:r>
              <w:t>4,524,325</w:t>
            </w:r>
          </w:p>
        </w:tc>
        <w:tc>
          <w:tcPr>
            <w:tcW w:type="dxa" w:w="1234"/>
          </w:tcPr>
          <w:p>
            <w:r>
              <w:t>3,756,024</w:t>
            </w:r>
          </w:p>
        </w:tc>
        <w:tc>
          <w:tcPr>
            <w:tcW w:type="dxa" w:w="1234"/>
          </w:tcPr>
          <w:p>
            <w:r>
              <w:t>79.9%</w:t>
            </w:r>
          </w:p>
        </w:tc>
        <w:tc>
          <w:tcPr>
            <w:tcW w:type="dxa" w:w="1234"/>
          </w:tcPr>
          <w:p>
            <w:r>
              <w:t>3,760,800</w:t>
            </w:r>
          </w:p>
        </w:tc>
        <w:tc>
          <w:tcPr>
            <w:tcW w:type="dxa" w:w="1234"/>
          </w:tcPr>
          <w:p>
            <w:r>
              <w:t>99.9%</w:t>
            </w:r>
          </w:p>
        </w:tc>
      </w:tr>
      <w:tr>
        <w:tc>
          <w:tcPr>
            <w:tcW w:type="dxa" w:w="1234"/>
          </w:tcPr>
          <w:p>
            <w:r>
              <w:t>Plan de Mejora del PP 0107</w:t>
            </w:r>
          </w:p>
        </w:tc>
        <w:tc>
          <w:tcPr>
            <w:tcW w:type="dxa" w:w="1234"/>
          </w:tcPr>
          <w:p>
            <w:r>
              <w:t>264,300</w:t>
            </w:r>
          </w:p>
        </w:tc>
        <w:tc>
          <w:tcPr>
            <w:tcW w:type="dxa" w:w="1234"/>
          </w:tcPr>
          <w:p>
            <w:r>
              <w:t>150,617</w:t>
            </w:r>
          </w:p>
        </w:tc>
        <w:tc>
          <w:tcPr>
            <w:tcW w:type="dxa" w:w="1234"/>
          </w:tcPr>
          <w:p>
            <w:r>
              <w:t>80,897</w:t>
            </w:r>
          </w:p>
        </w:tc>
        <w:tc>
          <w:tcPr>
            <w:tcW w:type="dxa" w:w="1234"/>
          </w:tcPr>
          <w:p>
            <w:r>
              <w:t>30.6%</w:t>
            </w:r>
          </w:p>
        </w:tc>
        <w:tc>
          <w:tcPr>
            <w:tcW w:type="dxa" w:w="1234"/>
          </w:tcPr>
          <w:p>
            <w:r>
              <w:t>202,130</w:t>
            </w:r>
          </w:p>
        </w:tc>
        <w:tc>
          <w:tcPr>
            <w:tcW w:type="dxa" w:w="1234"/>
          </w:tcPr>
          <w:p>
            <w:r>
              <w:t>40.0%</w:t>
            </w:r>
          </w:p>
        </w:tc>
      </w:tr>
      <w:tr>
        <w:tc>
          <w:tcPr>
            <w:tcW w:type="dxa" w:w="1234"/>
          </w:tcPr>
          <w:p>
            <w:r>
              <w:t>SEHO</w:t>
            </w:r>
          </w:p>
        </w:tc>
        <w:tc>
          <w:tcPr>
            <w:tcW w:type="dxa" w:w="1234"/>
          </w:tcPr>
          <w:p>
            <w:r>
              <w:t>9,024</w:t>
            </w:r>
          </w:p>
        </w:tc>
        <w:tc>
          <w:tcPr>
            <w:tcW w:type="dxa" w:w="1234"/>
          </w:tcPr>
          <w:p>
            <w:r>
              <w:t>5,747</w:t>
            </w:r>
          </w:p>
        </w:tc>
        <w:tc>
          <w:tcPr>
            <w:tcW w:type="dxa" w:w="1234"/>
          </w:tcPr>
          <w:p>
            <w:r>
              <w:t>2,081</w:t>
            </w:r>
          </w:p>
        </w:tc>
        <w:tc>
          <w:tcPr>
            <w:tcW w:type="dxa" w:w="1234"/>
          </w:tcPr>
          <w:p>
            <w:r>
              <w:t>23.1%</w:t>
            </w:r>
          </w:p>
        </w:tc>
        <w:tc>
          <w:tcPr>
            <w:tcW w:type="dxa" w:w="1234"/>
          </w:tcPr>
          <w:p>
            <w:r>
              <w:t>11,179</w:t>
            </w:r>
          </w:p>
        </w:tc>
        <w:tc>
          <w:tcPr>
            <w:tcW w:type="dxa" w:w="1234"/>
          </w:tcPr>
          <w:p>
            <w:r>
              <w:t>18.6%</w:t>
            </w:r>
          </w:p>
        </w:tc>
      </w:tr>
      <w:tr>
        <w:tc>
          <w:tcPr>
            <w:tcW w:type="dxa" w:w="1234"/>
          </w:tcPr>
          <w:p>
            <w:r>
              <w:t>Secundaria tutorial</w:t>
            </w:r>
          </w:p>
        </w:tc>
        <w:tc>
          <w:tcPr>
            <w:tcW w:type="dxa" w:w="1234"/>
          </w:tcPr>
          <w:p>
            <w:r>
              <w:t>47,040</w:t>
            </w:r>
          </w:p>
        </w:tc>
        <w:tc>
          <w:tcPr>
            <w:tcW w:type="dxa" w:w="1234"/>
          </w:tcPr>
          <w:p>
            <w:r>
              <w:t>1,200</w:t>
            </w:r>
          </w:p>
        </w:tc>
        <w:tc>
          <w:tcPr>
            <w:tcW w:type="dxa" w:w="1234"/>
          </w:tcPr>
          <w:p>
            <w:r>
              <w:t>1,200</w:t>
            </w:r>
          </w:p>
        </w:tc>
        <w:tc>
          <w:tcPr>
            <w:tcW w:type="dxa" w:w="1234"/>
          </w:tcPr>
          <w:p>
            <w:r>
              <w:t>2.6%</w:t>
            </w:r>
          </w:p>
        </w:tc>
        <w:tc>
          <w:tcPr>
            <w:tcW w:type="dxa" w:w="1234"/>
          </w:tcPr>
          <w:p>
            <w:r>
              <w:t>70,560</w:t>
            </w:r>
          </w:p>
        </w:tc>
        <w:tc>
          <w:tcPr>
            <w:tcW w:type="dxa" w:w="1234"/>
          </w:tcPr>
          <w:p>
            <w:r>
              <w:t>1.7%</w:t>
            </w:r>
          </w:p>
        </w:tc>
      </w:tr>
      <w:tr>
        <w:tc>
          <w:tcPr>
            <w:tcW w:type="dxa" w:w="1234"/>
          </w:tcPr>
          <w:p>
            <w:r>
              <w:t>Supervisión de IIEE privadas</w:t>
            </w:r>
          </w:p>
        </w:tc>
        <w:tc>
          <w:tcPr>
            <w:tcW w:type="dxa" w:w="1234"/>
          </w:tcPr>
          <w:p>
            <w:r>
              <w:t>3,075</w:t>
            </w:r>
          </w:p>
        </w:tc>
        <w:tc>
          <w:tcPr>
            <w:tcW w:type="dxa" w:w="1234"/>
          </w:tcPr>
          <w:p>
            <w:r>
              <w:t>43</w:t>
            </w:r>
          </w:p>
        </w:tc>
        <w:tc>
          <w:tcPr>
            <w:tcW w:type="dxa" w:w="1234"/>
          </w:tcPr>
          <w:p>
            <w:r>
              <w:t>43</w:t>
            </w:r>
          </w:p>
        </w:tc>
        <w:tc>
          <w:tcPr>
            <w:tcW w:type="dxa" w:w="1234"/>
          </w:tcPr>
          <w:p>
            <w:r>
              <w:t>1.4%</w:t>
            </w:r>
          </w:p>
        </w:tc>
        <w:tc>
          <w:tcPr>
            <w:tcW w:type="dxa" w:w="1234"/>
          </w:tcPr>
          <w:p>
            <w:r>
              <w:t>2,460</w:t>
            </w:r>
          </w:p>
        </w:tc>
        <w:tc>
          <w:tcPr>
            <w:tcW w:type="dxa" w:w="1234"/>
          </w:tcPr>
          <w:p>
            <w:r>
              <w:t>1.7%</w:t>
            </w:r>
          </w:p>
        </w:tc>
      </w:tr>
      <w:tr>
        <w:tc>
          <w:tcPr>
            <w:tcW w:type="dxa" w:w="1234"/>
          </w:tcPr>
          <w:p>
            <w:r>
              <w:t>Traslado Docente</w:t>
            </w:r>
          </w:p>
        </w:tc>
        <w:tc>
          <w:tcPr>
            <w:tcW w:type="dxa" w:w="1234"/>
          </w:tcPr>
          <w:p>
            <w:r>
              <w:t>25,558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26,779,520</w:t>
            </w:r>
          </w:p>
        </w:tc>
        <w:tc>
          <w:tcPr>
            <w:tcW w:type="dxa" w:w="1234"/>
          </w:tcPr>
          <w:p>
            <w:r>
              <w:t>22,094,901</w:t>
            </w:r>
          </w:p>
        </w:tc>
        <w:tc>
          <w:tcPr>
            <w:tcW w:type="dxa" w:w="1234"/>
          </w:tcPr>
          <w:p>
            <w:r>
              <w:t>17,948,927</w:t>
            </w:r>
          </w:p>
        </w:tc>
        <w:tc>
          <w:tcPr>
            <w:tcW w:type="dxa" w:w="1234"/>
          </w:tcPr>
          <w:p>
            <w:r>
              <w:t>67.0%</w:t>
            </w:r>
          </w:p>
        </w:tc>
        <w:tc>
          <w:tcPr>
            <w:tcW w:type="dxa" w:w="1234"/>
          </w:tcPr>
          <w:p>
            <w:r>
              <w:t>22,462,969</w:t>
            </w:r>
          </w:p>
        </w:tc>
        <w:tc>
          <w:tcPr>
            <w:tcW w:type="dxa" w:w="1234"/>
          </w:tcPr>
          <w:p>
            <w:r>
              <w:t>79.9%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50.1%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JUNIN</w:t>
            </w:r>
          </w:p>
        </w:tc>
        <w:tc>
          <w:tcPr>
            <w:tcW w:type="dxa" w:w="1440"/>
          </w:tcPr>
          <w:p>
            <w:r>
              <w:t>172,708</w:t>
            </w:r>
          </w:p>
        </w:tc>
        <w:tc>
          <w:tcPr>
            <w:tcW w:type="dxa" w:w="1440"/>
          </w:tcPr>
          <w:p>
            <w:r>
              <w:t>172,708</w:t>
            </w:r>
          </w:p>
        </w:tc>
        <w:tc>
          <w:tcPr>
            <w:tcW w:type="dxa" w:w="1440"/>
          </w:tcPr>
          <w:p>
            <w:r>
              <w:t>95.5%</w:t>
            </w:r>
          </w:p>
        </w:tc>
        <w:tc>
          <w:tcPr>
            <w:tcW w:type="dxa" w:w="1440"/>
          </w:tcPr>
          <w:p>
            <w:r>
              <w:t>95.5%</w:t>
            </w:r>
          </w:p>
        </w:tc>
        <w:tc>
          <w:tcPr>
            <w:tcW w:type="dxa" w:w="1440"/>
          </w:tcPr>
          <w:p>
            <w:r>
              <w:t>10.9%</w:t>
            </w:r>
          </w:p>
        </w:tc>
      </w:tr>
      <w:tr>
        <w:tc>
          <w:tcPr>
            <w:tcW w:type="dxa" w:w="1440"/>
          </w:tcPr>
          <w:p>
            <w:r>
              <w:t>301. EDUCACION TARMA</w:t>
            </w:r>
          </w:p>
        </w:tc>
        <w:tc>
          <w:tcPr>
            <w:tcW w:type="dxa" w:w="1440"/>
          </w:tcPr>
          <w:p>
            <w:r>
              <w:t>317,879</w:t>
            </w:r>
          </w:p>
        </w:tc>
        <w:tc>
          <w:tcPr>
            <w:tcW w:type="dxa" w:w="1440"/>
          </w:tcPr>
          <w:p>
            <w:r>
              <w:t>317,879</w:t>
            </w:r>
          </w:p>
        </w:tc>
        <w:tc>
          <w:tcPr>
            <w:tcW w:type="dxa" w:w="1440"/>
          </w:tcPr>
          <w:p>
            <w:r>
              <w:t>100.0%</w:t>
            </w:r>
          </w:p>
        </w:tc>
        <w:tc>
          <w:tcPr>
            <w:tcW w:type="dxa" w:w="1440"/>
          </w:tcPr>
          <w:p>
            <w:r>
              <w:t>100.0%</w:t>
            </w:r>
          </w:p>
        </w:tc>
        <w:tc>
          <w:tcPr>
            <w:tcW w:type="dxa" w:w="1440"/>
          </w:tcPr>
          <w:p>
            <w:r>
              <w:t>100.0%</w:t>
            </w:r>
          </w:p>
        </w:tc>
      </w:tr>
      <w:tr>
        <w:tc>
          <w:tcPr>
            <w:tcW w:type="dxa" w:w="1440"/>
          </w:tcPr>
          <w:p>
            <w:r>
              <w:t>302. EDUCACION SATIPO</w:t>
            </w:r>
          </w:p>
        </w:tc>
        <w:tc>
          <w:tcPr>
            <w:tcW w:type="dxa" w:w="1440"/>
          </w:tcPr>
          <w:p>
            <w:r>
              <w:t>463,990</w:t>
            </w:r>
          </w:p>
        </w:tc>
        <w:tc>
          <w:tcPr>
            <w:tcW w:type="dxa" w:w="1440"/>
          </w:tcPr>
          <w:p>
            <w:r>
              <w:t>463,990</w:t>
            </w:r>
          </w:p>
        </w:tc>
        <w:tc>
          <w:tcPr>
            <w:tcW w:type="dxa" w:w="1440"/>
          </w:tcPr>
          <w:p>
            <w:r>
              <w:t>100.0%</w:t>
            </w:r>
          </w:p>
        </w:tc>
        <w:tc>
          <w:tcPr>
            <w:tcW w:type="dxa" w:w="1440"/>
          </w:tcPr>
          <w:p>
            <w:r>
              <w:t>100.0%</w:t>
            </w:r>
          </w:p>
        </w:tc>
        <w:tc>
          <w:tcPr>
            <w:tcW w:type="dxa" w:w="1440"/>
          </w:tcPr>
          <w:p>
            <w:r>
              <w:t>93.7%</w:t>
            </w:r>
          </w:p>
        </w:tc>
      </w:tr>
      <w:tr>
        <w:tc>
          <w:tcPr>
            <w:tcW w:type="dxa" w:w="1440"/>
          </w:tcPr>
          <w:p>
            <w:r>
              <w:t>303. EDUCACION CHANCHAMAYO</w:t>
            </w:r>
          </w:p>
        </w:tc>
        <w:tc>
          <w:tcPr>
            <w:tcW w:type="dxa" w:w="1440"/>
          </w:tcPr>
          <w:p>
            <w:r>
              <w:t>341,021</w:t>
            </w:r>
          </w:p>
        </w:tc>
        <w:tc>
          <w:tcPr>
            <w:tcW w:type="dxa" w:w="1440"/>
          </w:tcPr>
          <w:p>
            <w:r>
              <w:t>341,021</w:t>
            </w:r>
          </w:p>
        </w:tc>
        <w:tc>
          <w:tcPr>
            <w:tcW w:type="dxa" w:w="1440"/>
          </w:tcPr>
          <w:p>
            <w:r>
              <w:t>100.0%</w:t>
            </w:r>
          </w:p>
        </w:tc>
        <w:tc>
          <w:tcPr>
            <w:tcW w:type="dxa" w:w="1440"/>
          </w:tcPr>
          <w:p>
            <w:r>
              <w:t>100.0%</w:t>
            </w:r>
          </w:p>
        </w:tc>
        <w:tc>
          <w:tcPr>
            <w:tcW w:type="dxa" w:w="1440"/>
          </w:tcPr>
          <w:p>
            <w:r>
              <w:t>100.0%</w:t>
            </w:r>
          </w:p>
        </w:tc>
      </w:tr>
      <w:tr>
        <w:tc>
          <w:tcPr>
            <w:tcW w:type="dxa" w:w="1440"/>
          </w:tcPr>
          <w:p>
            <w:r>
              <w:t>304. EDUCACION HUANCAYO</w:t>
            </w:r>
          </w:p>
        </w:tc>
        <w:tc>
          <w:tcPr>
            <w:tcW w:type="dxa" w:w="1440"/>
          </w:tcPr>
          <w:p>
            <w:r>
              <w:t>1,422,054</w:t>
            </w:r>
          </w:p>
        </w:tc>
        <w:tc>
          <w:tcPr>
            <w:tcW w:type="dxa" w:w="1440"/>
          </w:tcPr>
          <w:p>
            <w:r>
              <w:t>1,422,054</w:t>
            </w:r>
          </w:p>
        </w:tc>
        <w:tc>
          <w:tcPr>
            <w:tcW w:type="dxa" w:w="1440"/>
          </w:tcPr>
          <w:p>
            <w:r>
              <w:t>98.4%</w:t>
            </w:r>
          </w:p>
        </w:tc>
        <w:tc>
          <w:tcPr>
            <w:tcW w:type="dxa" w:w="1440"/>
          </w:tcPr>
          <w:p>
            <w:r>
              <w:t>3.1%</w:t>
            </w:r>
          </w:p>
        </w:tc>
        <w:tc>
          <w:tcPr>
            <w:tcW w:type="dxa" w:w="1440"/>
          </w:tcPr>
          <w:p>
            <w:r>
              <w:t>3.1%</w:t>
            </w:r>
          </w:p>
        </w:tc>
      </w:tr>
      <w:tr>
        <w:tc>
          <w:tcPr>
            <w:tcW w:type="dxa" w:w="1440"/>
          </w:tcPr>
          <w:p>
            <w:r>
              <w:t>305. EDUCACION CONCEPCION</w:t>
            </w:r>
          </w:p>
        </w:tc>
        <w:tc>
          <w:tcPr>
            <w:tcW w:type="dxa" w:w="1440"/>
          </w:tcPr>
          <w:p>
            <w:r>
              <w:t>212,322</w:t>
            </w:r>
          </w:p>
        </w:tc>
        <w:tc>
          <w:tcPr>
            <w:tcW w:type="dxa" w:w="1440"/>
          </w:tcPr>
          <w:p>
            <w:r>
              <w:t>217,865</w:t>
            </w:r>
          </w:p>
        </w:tc>
        <w:tc>
          <w:tcPr>
            <w:tcW w:type="dxa" w:w="1440"/>
          </w:tcPr>
          <w:p>
            <w:r>
              <w:t>100.0%</w:t>
            </w:r>
          </w:p>
        </w:tc>
        <w:tc>
          <w:tcPr>
            <w:tcW w:type="dxa" w:w="1440"/>
          </w:tcPr>
          <w:p>
            <w:r>
              <w:t>100.0%</w:t>
            </w:r>
          </w:p>
        </w:tc>
        <w:tc>
          <w:tcPr>
            <w:tcW w:type="dxa" w:w="1440"/>
          </w:tcPr>
          <w:p>
            <w:r>
              <w:t>93.3%</w:t>
            </w:r>
          </w:p>
        </w:tc>
      </w:tr>
      <w:tr>
        <w:tc>
          <w:tcPr>
            <w:tcW w:type="dxa" w:w="1440"/>
          </w:tcPr>
          <w:p>
            <w:r>
              <w:t>306. EDUCACION CHUPACA</w:t>
            </w:r>
          </w:p>
        </w:tc>
        <w:tc>
          <w:tcPr>
            <w:tcW w:type="dxa" w:w="1440"/>
          </w:tcPr>
          <w:p>
            <w:r>
              <w:t>230,320</w:t>
            </w:r>
          </w:p>
        </w:tc>
        <w:tc>
          <w:tcPr>
            <w:tcW w:type="dxa" w:w="1440"/>
          </w:tcPr>
          <w:p>
            <w:r>
              <w:t>230,320</w:t>
            </w:r>
          </w:p>
        </w:tc>
        <w:tc>
          <w:tcPr>
            <w:tcW w:type="dxa" w:w="1440"/>
          </w:tcPr>
          <w:p>
            <w:r>
              <w:t>36.8%</w:t>
            </w:r>
          </w:p>
        </w:tc>
        <w:tc>
          <w:tcPr>
            <w:tcW w:type="dxa" w:w="1440"/>
          </w:tcPr>
          <w:p>
            <w:r>
              <w:t>30.1%</w:t>
            </w:r>
          </w:p>
        </w:tc>
        <w:tc>
          <w:tcPr>
            <w:tcW w:type="dxa" w:w="1440"/>
          </w:tcPr>
          <w:p>
            <w:r>
              <w:t>30.1%</w:t>
            </w:r>
          </w:p>
        </w:tc>
      </w:tr>
      <w:tr>
        <w:tc>
          <w:tcPr>
            <w:tcW w:type="dxa" w:w="1440"/>
          </w:tcPr>
          <w:p>
            <w:r>
              <w:t>307. EDUCACION JAUJA</w:t>
            </w:r>
          </w:p>
        </w:tc>
        <w:tc>
          <w:tcPr>
            <w:tcW w:type="dxa" w:w="1440"/>
          </w:tcPr>
          <w:p>
            <w:r>
              <w:t>317,079</w:t>
            </w:r>
          </w:p>
        </w:tc>
        <w:tc>
          <w:tcPr>
            <w:tcW w:type="dxa" w:w="1440"/>
          </w:tcPr>
          <w:p>
            <w:r>
              <w:t>317,079</w:t>
            </w:r>
          </w:p>
        </w:tc>
        <w:tc>
          <w:tcPr>
            <w:tcW w:type="dxa" w:w="1440"/>
          </w:tcPr>
          <w:p>
            <w:r>
              <w:t>94.9%</w:t>
            </w:r>
          </w:p>
        </w:tc>
        <w:tc>
          <w:tcPr>
            <w:tcW w:type="dxa" w:w="1440"/>
          </w:tcPr>
          <w:p>
            <w:r>
              <w:t>0.0%</w:t>
            </w:r>
          </w:p>
        </w:tc>
        <w:tc>
          <w:tcPr>
            <w:tcW w:type="dxa" w:w="1440"/>
          </w:tcPr>
          <w:p>
            <w:r>
              <w:t>0.0%</w:t>
            </w:r>
          </w:p>
        </w:tc>
      </w:tr>
      <w:tr>
        <w:tc>
          <w:tcPr>
            <w:tcW w:type="dxa" w:w="1440"/>
          </w:tcPr>
          <w:p>
            <w:r>
              <w:t>308. EDUCACION YAULI - LA OROYA</w:t>
            </w:r>
          </w:p>
        </w:tc>
        <w:tc>
          <w:tcPr>
            <w:tcW w:type="dxa" w:w="1440"/>
          </w:tcPr>
          <w:p>
            <w:r>
              <w:t>141,878</w:t>
            </w:r>
          </w:p>
        </w:tc>
        <w:tc>
          <w:tcPr>
            <w:tcW w:type="dxa" w:w="1440"/>
          </w:tcPr>
          <w:p>
            <w:r>
              <w:t>141,878</w:t>
            </w:r>
          </w:p>
        </w:tc>
        <w:tc>
          <w:tcPr>
            <w:tcW w:type="dxa" w:w="1440"/>
          </w:tcPr>
          <w:p>
            <w:r>
              <w:t>70.0%</w:t>
            </w:r>
          </w:p>
        </w:tc>
        <w:tc>
          <w:tcPr>
            <w:tcW w:type="dxa" w:w="1440"/>
          </w:tcPr>
          <w:p>
            <w:r>
              <w:t>70.0%</w:t>
            </w:r>
          </w:p>
        </w:tc>
        <w:tc>
          <w:tcPr>
            <w:tcW w:type="dxa" w:w="1440"/>
          </w:tcPr>
          <w:p>
            <w:r>
              <w:t>6.3%</w:t>
            </w:r>
          </w:p>
        </w:tc>
      </w:tr>
      <w:tr>
        <w:tc>
          <w:tcPr>
            <w:tcW w:type="dxa" w:w="1440"/>
          </w:tcPr>
          <w:p>
            <w:r>
              <w:t>309. EDUCACION PROVINCIA DE JUNIN</w:t>
            </w:r>
          </w:p>
        </w:tc>
        <w:tc>
          <w:tcPr>
            <w:tcW w:type="dxa" w:w="1440"/>
          </w:tcPr>
          <w:p>
            <w:r>
              <w:t>100,561</w:t>
            </w:r>
          </w:p>
        </w:tc>
        <w:tc>
          <w:tcPr>
            <w:tcW w:type="dxa" w:w="1440"/>
          </w:tcPr>
          <w:p>
            <w:r>
              <w:t>95,018</w:t>
            </w:r>
          </w:p>
        </w:tc>
        <w:tc>
          <w:tcPr>
            <w:tcW w:type="dxa" w:w="1440"/>
          </w:tcPr>
          <w:p>
            <w:r>
              <w:t>100.0%</w:t>
            </w:r>
          </w:p>
        </w:tc>
        <w:tc>
          <w:tcPr>
            <w:tcW w:type="dxa" w:w="1440"/>
          </w:tcPr>
          <w:p>
            <w:r>
              <w:t>100.0%</w:t>
            </w:r>
          </w:p>
        </w:tc>
        <w:tc>
          <w:tcPr>
            <w:tcW w:type="dxa" w:w="1440"/>
          </w:tcPr>
          <w:p>
            <w:r>
              <w:t>99.3%</w:t>
            </w:r>
          </w:p>
        </w:tc>
      </w:tr>
      <w:tr>
        <w:tc>
          <w:tcPr>
            <w:tcW w:type="dxa" w:w="1440"/>
          </w:tcPr>
          <w:p>
            <w:r>
              <w:t>310. EDUCACION PICHANAKI</w:t>
            </w:r>
          </w:p>
        </w:tc>
        <w:tc>
          <w:tcPr>
            <w:tcW w:type="dxa" w:w="1440"/>
          </w:tcPr>
          <w:p>
            <w:r>
              <w:t>276,746</w:t>
            </w:r>
          </w:p>
        </w:tc>
        <w:tc>
          <w:tcPr>
            <w:tcW w:type="dxa" w:w="1440"/>
          </w:tcPr>
          <w:p>
            <w:r>
              <w:t>276,746</w:t>
            </w:r>
          </w:p>
        </w:tc>
        <w:tc>
          <w:tcPr>
            <w:tcW w:type="dxa" w:w="1440"/>
          </w:tcPr>
          <w:p>
            <w:r>
              <w:t>100.0%</w:t>
            </w:r>
          </w:p>
        </w:tc>
        <w:tc>
          <w:tcPr>
            <w:tcW w:type="dxa" w:w="1440"/>
          </w:tcPr>
          <w:p>
            <w:r>
              <w:t>100.0%</w:t>
            </w:r>
          </w:p>
        </w:tc>
        <w:tc>
          <w:tcPr>
            <w:tcW w:type="dxa" w:w="1440"/>
          </w:tcPr>
          <w:p>
            <w:r>
              <w:t>100.0%</w:t>
            </w:r>
          </w:p>
        </w:tc>
      </w:tr>
      <w:tr>
        <w:tc>
          <w:tcPr>
            <w:tcW w:type="dxa" w:w="1440"/>
          </w:tcPr>
          <w:p>
            <w:r>
              <w:t>311. EDUCACION PANGOA</w:t>
            </w:r>
          </w:p>
        </w:tc>
        <w:tc>
          <w:tcPr>
            <w:tcW w:type="dxa" w:w="1440"/>
          </w:tcPr>
          <w:p>
            <w:r>
              <w:t>246,767</w:t>
            </w:r>
          </w:p>
        </w:tc>
        <w:tc>
          <w:tcPr>
            <w:tcW w:type="dxa" w:w="1440"/>
          </w:tcPr>
          <w:p>
            <w:r>
              <w:t>246,767</w:t>
            </w:r>
          </w:p>
        </w:tc>
        <w:tc>
          <w:tcPr>
            <w:tcW w:type="dxa" w:w="1440"/>
          </w:tcPr>
          <w:p>
            <w:r>
              <w:t>100.0%</w:t>
            </w:r>
          </w:p>
        </w:tc>
        <w:tc>
          <w:tcPr>
            <w:tcW w:type="dxa" w:w="1440"/>
          </w:tcPr>
          <w:p>
            <w:r>
              <w:t>100.0%</w:t>
            </w:r>
          </w:p>
        </w:tc>
        <w:tc>
          <w:tcPr>
            <w:tcW w:type="dxa" w:w="1440"/>
          </w:tcPr>
          <w:p>
            <w:r>
              <w:t>100.0%</w:t>
            </w:r>
          </w:p>
        </w:tc>
      </w:tr>
      <w:tr>
        <w:tc>
          <w:tcPr>
            <w:tcW w:type="dxa" w:w="1440"/>
          </w:tcPr>
          <w:p>
            <w:r>
              <w:t>312. EDUCACION RIO TAMBO</w:t>
            </w:r>
          </w:p>
        </w:tc>
        <w:tc>
          <w:tcPr>
            <w:tcW w:type="dxa" w:w="1440"/>
          </w:tcPr>
          <w:p>
            <w:r>
              <w:t>140,636</w:t>
            </w:r>
          </w:p>
        </w:tc>
        <w:tc>
          <w:tcPr>
            <w:tcW w:type="dxa" w:w="1440"/>
          </w:tcPr>
          <w:p>
            <w:r>
              <w:t>140,636</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JUNIN</w:t>
      </w:r>
      <w:r>
        <w:t xml:space="preserve"> por la suma de S/. </w:t>
      </w:r>
      <w:r>
        <w:t>12,297,956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59,000</w:t>
            </w:r>
          </w:p>
        </w:tc>
        <w:tc>
          <w:tcPr>
            <w:tcW w:type="dxa" w:w="1440"/>
          </w:tcPr>
          <w:p>
            <w:r>
              <w:t>0</w:t>
            </w:r>
          </w:p>
        </w:tc>
        <w:tc>
          <w:tcPr>
            <w:tcW w:type="dxa" w:w="1440"/>
          </w:tcPr>
          <w:p>
            <w:r>
              <w:t>59,000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31,170</w:t>
            </w:r>
          </w:p>
        </w:tc>
        <w:tc>
          <w:tcPr>
            <w:tcW w:type="dxa" w:w="1440"/>
          </w:tcPr>
          <w:p>
            <w:r>
              <w:t>0</w:t>
            </w:r>
          </w:p>
        </w:tc>
        <w:tc>
          <w:tcPr>
            <w:tcW w:type="dxa" w:w="1440"/>
          </w:tcPr>
          <w:p>
            <w:r>
              <w:t>24,570</w:t>
            </w:r>
          </w:p>
        </w:tc>
        <w:tc>
          <w:tcPr>
            <w:tcW w:type="dxa" w:w="1440"/>
          </w:tcPr>
          <w:p>
            <w:r>
              <w:t>6,600</w:t>
            </w:r>
          </w:p>
        </w:tc>
      </w:tr>
      <w:tr>
        <w:tc>
          <w:tcPr>
            <w:tcW w:type="dxa" w:w="1440"/>
          </w:tcPr>
          <w:p>
            <w:r>
              <w:t>9001. ACCIONES CENTRALES</w:t>
            </w:r>
          </w:p>
        </w:tc>
        <w:tc>
          <w:tcPr>
            <w:tcW w:type="dxa" w:w="1440"/>
          </w:tcPr>
          <w:p>
            <w:r>
              <w:t>2.3. BIENES Y SERVICIOS</w:t>
            </w:r>
          </w:p>
        </w:tc>
        <w:tc>
          <w:tcPr>
            <w:tcW w:type="dxa" w:w="1440"/>
          </w:tcPr>
          <w:p>
            <w:r>
              <w:t>5,212,509</w:t>
            </w:r>
          </w:p>
        </w:tc>
        <w:tc>
          <w:tcPr>
            <w:tcW w:type="dxa" w:w="1440"/>
          </w:tcPr>
          <w:p>
            <w:r>
              <w:t>1,035,823</w:t>
            </w:r>
          </w:p>
        </w:tc>
        <w:tc>
          <w:tcPr>
            <w:tcW w:type="dxa" w:w="1440"/>
          </w:tcPr>
          <w:p>
            <w:r>
              <w:t>2,439,796</w:t>
            </w:r>
          </w:p>
        </w:tc>
        <w:tc>
          <w:tcPr>
            <w:tcW w:type="dxa" w:w="1440"/>
          </w:tcPr>
          <w:p>
            <w:r>
              <w:t>1,736,890</w:t>
            </w:r>
          </w:p>
        </w:tc>
      </w:tr>
      <w:tr>
        <w:tc>
          <w:tcPr>
            <w:tcW w:type="dxa" w:w="1440"/>
          </w:tcPr>
          <w:p>
            <w:r>
              <w:t>9001. ACCIONES CENTRALES</w:t>
            </w:r>
          </w:p>
        </w:tc>
        <w:tc>
          <w:tcPr>
            <w:tcW w:type="dxa" w:w="1440"/>
          </w:tcPr>
          <w:p>
            <w:r>
              <w:t>2.6. ADQUISICION DE ACTIVOS NO FINANCIEROS</w:t>
            </w:r>
          </w:p>
        </w:tc>
        <w:tc>
          <w:tcPr>
            <w:tcW w:type="dxa" w:w="1440"/>
          </w:tcPr>
          <w:p>
            <w:r>
              <w:t>846,299</w:t>
            </w:r>
          </w:p>
        </w:tc>
        <w:tc>
          <w:tcPr>
            <w:tcW w:type="dxa" w:w="1440"/>
          </w:tcPr>
          <w:p>
            <w:r>
              <w:t>0</w:t>
            </w:r>
          </w:p>
        </w:tc>
        <w:tc>
          <w:tcPr>
            <w:tcW w:type="dxa" w:w="1440"/>
          </w:tcPr>
          <w:p>
            <w:r>
              <w:t>627,077</w:t>
            </w:r>
          </w:p>
        </w:tc>
        <w:tc>
          <w:tcPr>
            <w:tcW w:type="dxa" w:w="1440"/>
          </w:tcPr>
          <w:p>
            <w:r>
              <w:t>219,222</w:t>
            </w:r>
          </w:p>
        </w:tc>
      </w:tr>
      <w:tr>
        <w:tc>
          <w:tcPr>
            <w:tcW w:type="dxa" w:w="1440"/>
          </w:tcPr>
          <w:p>
            <w:r>
              <w:t>Total</w:t>
            </w:r>
          </w:p>
        </w:tc>
        <w:tc>
          <w:tcPr>
            <w:tcW w:type="dxa" w:w="1440"/>
          </w:tcPr>
          <w:p>
            <w:r>
              <w:t>-</w:t>
            </w:r>
          </w:p>
        </w:tc>
        <w:tc>
          <w:tcPr>
            <w:tcW w:type="dxa" w:w="1440"/>
          </w:tcPr>
          <w:p>
            <w:r>
              <w:t>6,148,978</w:t>
            </w:r>
          </w:p>
        </w:tc>
        <w:tc>
          <w:tcPr>
            <w:tcW w:type="dxa" w:w="1440"/>
          </w:tcPr>
          <w:p>
            <w:r>
              <w:t>1,035,823</w:t>
            </w:r>
          </w:p>
        </w:tc>
        <w:tc>
          <w:tcPr>
            <w:tcW w:type="dxa" w:w="1440"/>
          </w:tcPr>
          <w:p>
            <w:r>
              <w:t>3,150,443</w:t>
            </w:r>
          </w:p>
        </w:tc>
        <w:tc>
          <w:tcPr>
            <w:tcW w:type="dxa" w:w="1440"/>
          </w:tcPr>
          <w:p>
            <w:r>
              <w:t>1,962,712</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JUNIN, por concepto de encargaturas, </w:t>
      </w:r>
      <w:r>
        <w:t xml:space="preserve">se ha calculado para el </w:t>
      </w:r>
      <w:r>
        <w:t>2021</w:t>
      </w:r>
      <w:r>
        <w:t xml:space="preserve"> un costo de S/.</w:t>
      </w:r>
      <w:r>
        <w:t>29,128,302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JUNIN</w:t>
      </w:r>
      <w:r>
        <w:t xml:space="preserve"> por el monto de S/.</w:t>
      </w:r>
      <w:r>
        <w:t>12,687,967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395,550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941,367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15,117,096</w:t>
      </w:r>
      <w:r>
        <w:t xml:space="preserve"> a favor de las Unidades Ejecutoras de Educación de la Región </w:t>
      </w:r>
      <w:r>
        <w:t>JUNIN</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JUNIN</w:t>
            </w:r>
          </w:p>
        </w:tc>
        <w:tc>
          <w:tcPr>
            <w:tcW w:type="dxa" w:w="1728"/>
          </w:tcPr>
          <w:p>
            <w:r>
              <w:t>101340.74</w:t>
            </w:r>
          </w:p>
        </w:tc>
        <w:tc>
          <w:tcPr>
            <w:tcW w:type="dxa" w:w="1728"/>
          </w:tcPr>
          <w:p>
            <w:r>
              <w:t>1147.0</w:t>
            </w:r>
          </w:p>
        </w:tc>
        <w:tc>
          <w:tcPr>
            <w:tcW w:type="dxa" w:w="1728"/>
          </w:tcPr>
          <w:p>
            <w:r>
              <w:t>0.0</w:t>
            </w:r>
          </w:p>
        </w:tc>
        <w:tc>
          <w:tcPr>
            <w:tcW w:type="dxa" w:w="1728"/>
          </w:tcPr>
          <w:p>
            <w:r>
              <w:t>100195.0</w:t>
            </w:r>
          </w:p>
        </w:tc>
      </w:tr>
      <w:tr>
        <w:tc>
          <w:tcPr>
            <w:tcW w:type="dxa" w:w="1728"/>
          </w:tcPr>
          <w:p>
            <w:r>
              <w:t>301. EDUCACION TARMA</w:t>
            </w:r>
          </w:p>
        </w:tc>
        <w:tc>
          <w:tcPr>
            <w:tcW w:type="dxa" w:w="1728"/>
          </w:tcPr>
          <w:p>
            <w:r>
              <w:t>2862737.16</w:t>
            </w:r>
          </w:p>
        </w:tc>
        <w:tc>
          <w:tcPr>
            <w:tcW w:type="dxa" w:w="1728"/>
          </w:tcPr>
          <w:p>
            <w:r>
              <w:t>1368441.0</w:t>
            </w:r>
          </w:p>
        </w:tc>
        <w:tc>
          <w:tcPr>
            <w:tcW w:type="dxa" w:w="1728"/>
          </w:tcPr>
          <w:p>
            <w:r>
              <w:t>0.0</w:t>
            </w:r>
          </w:p>
        </w:tc>
        <w:tc>
          <w:tcPr>
            <w:tcW w:type="dxa" w:w="1728"/>
          </w:tcPr>
          <w:p>
            <w:r>
              <w:t>1494382.0</w:t>
            </w:r>
          </w:p>
        </w:tc>
      </w:tr>
      <w:tr>
        <w:tc>
          <w:tcPr>
            <w:tcW w:type="dxa" w:w="1728"/>
          </w:tcPr>
          <w:p>
            <w:r>
              <w:t>302. EDUCACION SATIPO</w:t>
            </w:r>
          </w:p>
        </w:tc>
        <w:tc>
          <w:tcPr>
            <w:tcW w:type="dxa" w:w="1728"/>
          </w:tcPr>
          <w:p>
            <w:r>
              <w:t>3494246.13</w:t>
            </w:r>
          </w:p>
        </w:tc>
        <w:tc>
          <w:tcPr>
            <w:tcW w:type="dxa" w:w="1728"/>
          </w:tcPr>
          <w:p>
            <w:r>
              <w:t>1599819.0</w:t>
            </w:r>
          </w:p>
        </w:tc>
        <w:tc>
          <w:tcPr>
            <w:tcW w:type="dxa" w:w="1728"/>
          </w:tcPr>
          <w:p>
            <w:r>
              <w:t>0.0</w:t>
            </w:r>
          </w:p>
        </w:tc>
        <w:tc>
          <w:tcPr>
            <w:tcW w:type="dxa" w:w="1728"/>
          </w:tcPr>
          <w:p>
            <w:r>
              <w:t>1894541.0</w:t>
            </w:r>
          </w:p>
        </w:tc>
      </w:tr>
      <w:tr>
        <w:tc>
          <w:tcPr>
            <w:tcW w:type="dxa" w:w="1728"/>
          </w:tcPr>
          <w:p>
            <w:r>
              <w:t>303. EDUCACION CHANCHAMAYO</w:t>
            </w:r>
          </w:p>
        </w:tc>
        <w:tc>
          <w:tcPr>
            <w:tcW w:type="dxa" w:w="1728"/>
          </w:tcPr>
          <w:p>
            <w:r>
              <w:t>3507753.95</w:t>
            </w:r>
          </w:p>
        </w:tc>
        <w:tc>
          <w:tcPr>
            <w:tcW w:type="dxa" w:w="1728"/>
          </w:tcPr>
          <w:p>
            <w:r>
              <w:t>1670588.0</w:t>
            </w:r>
          </w:p>
        </w:tc>
        <w:tc>
          <w:tcPr>
            <w:tcW w:type="dxa" w:w="1728"/>
          </w:tcPr>
          <w:p>
            <w:r>
              <w:t>0.0</w:t>
            </w:r>
          </w:p>
        </w:tc>
        <w:tc>
          <w:tcPr>
            <w:tcW w:type="dxa" w:w="1728"/>
          </w:tcPr>
          <w:p>
            <w:r>
              <w:t>1837282.0</w:t>
            </w:r>
          </w:p>
        </w:tc>
      </w:tr>
      <w:tr>
        <w:tc>
          <w:tcPr>
            <w:tcW w:type="dxa" w:w="1728"/>
          </w:tcPr>
          <w:p>
            <w:r>
              <w:t>304. EDUCACION HUANCAYO</w:t>
            </w:r>
          </w:p>
        </w:tc>
        <w:tc>
          <w:tcPr>
            <w:tcW w:type="dxa" w:w="1728"/>
          </w:tcPr>
          <w:p>
            <w:r>
              <w:t>6163959.41</w:t>
            </w:r>
          </w:p>
        </w:tc>
        <w:tc>
          <w:tcPr>
            <w:tcW w:type="dxa" w:w="1728"/>
          </w:tcPr>
          <w:p>
            <w:r>
              <w:t>3276299.0</w:t>
            </w:r>
          </w:p>
        </w:tc>
        <w:tc>
          <w:tcPr>
            <w:tcW w:type="dxa" w:w="1728"/>
          </w:tcPr>
          <w:p>
            <w:r>
              <w:t>0.0</w:t>
            </w:r>
          </w:p>
        </w:tc>
        <w:tc>
          <w:tcPr>
            <w:tcW w:type="dxa" w:w="1728"/>
          </w:tcPr>
          <w:p>
            <w:r>
              <w:t>2887817.0</w:t>
            </w:r>
          </w:p>
        </w:tc>
      </w:tr>
      <w:tr>
        <w:tc>
          <w:tcPr>
            <w:tcW w:type="dxa" w:w="1728"/>
          </w:tcPr>
          <w:p>
            <w:r>
              <w:t>305. EDUCACION CONCEPCION</w:t>
            </w:r>
          </w:p>
        </w:tc>
        <w:tc>
          <w:tcPr>
            <w:tcW w:type="dxa" w:w="1728"/>
          </w:tcPr>
          <w:p>
            <w:r>
              <w:t>2325716.15</w:t>
            </w:r>
          </w:p>
        </w:tc>
        <w:tc>
          <w:tcPr>
            <w:tcW w:type="dxa" w:w="1728"/>
          </w:tcPr>
          <w:p>
            <w:r>
              <w:t>1086457.0</w:t>
            </w:r>
          </w:p>
        </w:tc>
        <w:tc>
          <w:tcPr>
            <w:tcW w:type="dxa" w:w="1728"/>
          </w:tcPr>
          <w:p>
            <w:r>
              <w:t>0.0</w:t>
            </w:r>
          </w:p>
        </w:tc>
        <w:tc>
          <w:tcPr>
            <w:tcW w:type="dxa" w:w="1728"/>
          </w:tcPr>
          <w:p>
            <w:r>
              <w:t>1239361.0</w:t>
            </w:r>
          </w:p>
        </w:tc>
      </w:tr>
      <w:tr>
        <w:tc>
          <w:tcPr>
            <w:tcW w:type="dxa" w:w="1728"/>
          </w:tcPr>
          <w:p>
            <w:r>
              <w:t>306. EDUCACION CHUPACA</w:t>
            </w:r>
          </w:p>
        </w:tc>
        <w:tc>
          <w:tcPr>
            <w:tcW w:type="dxa" w:w="1728"/>
          </w:tcPr>
          <w:p>
            <w:r>
              <w:t>1620342.23</w:t>
            </w:r>
          </w:p>
        </w:tc>
        <w:tc>
          <w:tcPr>
            <w:tcW w:type="dxa" w:w="1728"/>
          </w:tcPr>
          <w:p>
            <w:r>
              <w:t>759866.0</w:t>
            </w:r>
          </w:p>
        </w:tc>
        <w:tc>
          <w:tcPr>
            <w:tcW w:type="dxa" w:w="1728"/>
          </w:tcPr>
          <w:p>
            <w:r>
              <w:t>0.0</w:t>
            </w:r>
          </w:p>
        </w:tc>
        <w:tc>
          <w:tcPr>
            <w:tcW w:type="dxa" w:w="1728"/>
          </w:tcPr>
          <w:p>
            <w:r>
              <w:t>860529.0</w:t>
            </w:r>
          </w:p>
        </w:tc>
      </w:tr>
      <w:tr>
        <w:tc>
          <w:tcPr>
            <w:tcW w:type="dxa" w:w="1728"/>
          </w:tcPr>
          <w:p>
            <w:r>
              <w:t>307. EDUCACION JAUJA</w:t>
            </w:r>
          </w:p>
        </w:tc>
        <w:tc>
          <w:tcPr>
            <w:tcW w:type="dxa" w:w="1728"/>
          </w:tcPr>
          <w:p>
            <w:r>
              <w:t>2763175.68</w:t>
            </w:r>
          </w:p>
        </w:tc>
        <w:tc>
          <w:tcPr>
            <w:tcW w:type="dxa" w:w="1728"/>
          </w:tcPr>
          <w:p>
            <w:r>
              <w:t>1275174.0</w:t>
            </w:r>
          </w:p>
        </w:tc>
        <w:tc>
          <w:tcPr>
            <w:tcW w:type="dxa" w:w="1728"/>
          </w:tcPr>
          <w:p>
            <w:r>
              <w:t>0.0</w:t>
            </w:r>
          </w:p>
        </w:tc>
        <w:tc>
          <w:tcPr>
            <w:tcW w:type="dxa" w:w="1728"/>
          </w:tcPr>
          <w:p>
            <w:r>
              <w:t>1488083.0</w:t>
            </w:r>
          </w:p>
        </w:tc>
      </w:tr>
      <w:tr>
        <w:tc>
          <w:tcPr>
            <w:tcW w:type="dxa" w:w="1728"/>
          </w:tcPr>
          <w:p>
            <w:r>
              <w:t>308. EDUCACION YAULI - LA OROYA</w:t>
            </w:r>
          </w:p>
        </w:tc>
        <w:tc>
          <w:tcPr>
            <w:tcW w:type="dxa" w:w="1728"/>
          </w:tcPr>
          <w:p>
            <w:r>
              <w:t>1086124.48</w:t>
            </w:r>
          </w:p>
        </w:tc>
        <w:tc>
          <w:tcPr>
            <w:tcW w:type="dxa" w:w="1728"/>
          </w:tcPr>
          <w:p>
            <w:r>
              <w:t>520674.0</w:t>
            </w:r>
          </w:p>
        </w:tc>
        <w:tc>
          <w:tcPr>
            <w:tcW w:type="dxa" w:w="1728"/>
          </w:tcPr>
          <w:p>
            <w:r>
              <w:t>395550.0</w:t>
            </w:r>
          </w:p>
        </w:tc>
        <w:tc>
          <w:tcPr>
            <w:tcW w:type="dxa" w:w="1728"/>
          </w:tcPr>
          <w:p>
            <w:r>
              <w:t>182708.0</w:t>
            </w:r>
          </w:p>
        </w:tc>
      </w:tr>
      <w:tr>
        <w:tc>
          <w:tcPr>
            <w:tcW w:type="dxa" w:w="1728"/>
          </w:tcPr>
          <w:p>
            <w:r>
              <w:t>309. EDUCACION PROVINCIA DE JUNIN</w:t>
            </w:r>
          </w:p>
        </w:tc>
        <w:tc>
          <w:tcPr>
            <w:tcW w:type="dxa" w:w="1728"/>
          </w:tcPr>
          <w:p>
            <w:r>
              <w:t>1197841.67</w:t>
            </w:r>
          </w:p>
        </w:tc>
        <w:tc>
          <w:tcPr>
            <w:tcW w:type="dxa" w:w="1728"/>
          </w:tcPr>
          <w:p>
            <w:r>
              <w:t>582131.0</w:t>
            </w:r>
          </w:p>
        </w:tc>
        <w:tc>
          <w:tcPr>
            <w:tcW w:type="dxa" w:w="1728"/>
          </w:tcPr>
          <w:p>
            <w:r>
              <w:t>0.0</w:t>
            </w:r>
          </w:p>
        </w:tc>
        <w:tc>
          <w:tcPr>
            <w:tcW w:type="dxa" w:w="1728"/>
          </w:tcPr>
          <w:p>
            <w:r>
              <w:t>615750.0</w:t>
            </w:r>
          </w:p>
        </w:tc>
      </w:tr>
      <w:tr>
        <w:tc>
          <w:tcPr>
            <w:tcW w:type="dxa" w:w="1728"/>
          </w:tcPr>
          <w:p>
            <w:r>
              <w:t>310. EDUCACION PICHANAKI</w:t>
            </w:r>
          </w:p>
        </w:tc>
        <w:tc>
          <w:tcPr>
            <w:tcW w:type="dxa" w:w="1728"/>
          </w:tcPr>
          <w:p>
            <w:r>
              <w:t>2021207.91</w:t>
            </w:r>
          </w:p>
        </w:tc>
        <w:tc>
          <w:tcPr>
            <w:tcW w:type="dxa" w:w="1728"/>
          </w:tcPr>
          <w:p>
            <w:r>
              <w:t>903827.0</w:t>
            </w:r>
          </w:p>
        </w:tc>
        <w:tc>
          <w:tcPr>
            <w:tcW w:type="dxa" w:w="1728"/>
          </w:tcPr>
          <w:p>
            <w:r>
              <w:t>0.0</w:t>
            </w:r>
          </w:p>
        </w:tc>
        <w:tc>
          <w:tcPr>
            <w:tcW w:type="dxa" w:w="1728"/>
          </w:tcPr>
          <w:p>
            <w:r>
              <w:t>1117446.0</w:t>
            </w:r>
          </w:p>
        </w:tc>
      </w:tr>
      <w:tr>
        <w:tc>
          <w:tcPr>
            <w:tcW w:type="dxa" w:w="1728"/>
          </w:tcPr>
          <w:p>
            <w:r>
              <w:t>311. EDUCACION PANGOA</w:t>
            </w:r>
          </w:p>
        </w:tc>
        <w:tc>
          <w:tcPr>
            <w:tcW w:type="dxa" w:w="1728"/>
          </w:tcPr>
          <w:p>
            <w:r>
              <w:t>1228204.8</w:t>
            </w:r>
          </w:p>
        </w:tc>
        <w:tc>
          <w:tcPr>
            <w:tcW w:type="dxa" w:w="1728"/>
          </w:tcPr>
          <w:p>
            <w:r>
              <w:t>226864.0</w:t>
            </w:r>
          </w:p>
        </w:tc>
        <w:tc>
          <w:tcPr>
            <w:tcW w:type="dxa" w:w="1728"/>
          </w:tcPr>
          <w:p>
            <w:r>
              <w:t>0.0</w:t>
            </w:r>
          </w:p>
        </w:tc>
        <w:tc>
          <w:tcPr>
            <w:tcW w:type="dxa" w:w="1728"/>
          </w:tcPr>
          <w:p>
            <w:r>
              <w:t>1001375.0</w:t>
            </w:r>
          </w:p>
        </w:tc>
      </w:tr>
      <w:tr>
        <w:tc>
          <w:tcPr>
            <w:tcW w:type="dxa" w:w="1728"/>
          </w:tcPr>
          <w:p>
            <w:r>
              <w:t>312. EDUCACION RIO TAMBO</w:t>
            </w:r>
          </w:p>
        </w:tc>
        <w:tc>
          <w:tcPr>
            <w:tcW w:type="dxa" w:w="1728"/>
          </w:tcPr>
          <w:p>
            <w:r>
              <w:t>755651.74</w:t>
            </w:r>
          </w:p>
        </w:tc>
        <w:tc>
          <w:tcPr>
            <w:tcW w:type="dxa" w:w="1728"/>
          </w:tcPr>
          <w:p>
            <w:r>
              <w:t>358047.0</w:t>
            </w:r>
          </w:p>
        </w:tc>
        <w:tc>
          <w:tcPr>
            <w:tcW w:type="dxa" w:w="1728"/>
          </w:tcPr>
          <w:p>
            <w:r>
              <w:t>0.0</w:t>
            </w:r>
          </w:p>
        </w:tc>
        <w:tc>
          <w:tcPr>
            <w:tcW w:type="dxa" w:w="1728"/>
          </w:tcPr>
          <w:p>
            <w:r>
              <w:t>397627.0</w:t>
            </w:r>
          </w:p>
        </w:tc>
      </w:tr>
      <w:tr>
        <w:tc>
          <w:tcPr>
            <w:tcW w:type="dxa" w:w="1728"/>
          </w:tcPr>
          <w:p>
            <w:r>
              <w:t>Total</w:t>
            </w:r>
          </w:p>
        </w:tc>
        <w:tc>
          <w:tcPr>
            <w:tcW w:type="dxa" w:w="1728"/>
          </w:tcPr>
          <w:p>
            <w:r>
              <w:t>29128302.04</w:t>
            </w:r>
          </w:p>
        </w:tc>
        <w:tc>
          <w:tcPr>
            <w:tcW w:type="dxa" w:w="1728"/>
          </w:tcPr>
          <w:p>
            <w:r>
              <w:t>13629334.0</w:t>
            </w:r>
          </w:p>
        </w:tc>
        <w:tc>
          <w:tcPr>
            <w:tcW w:type="dxa" w:w="1728"/>
          </w:tcPr>
          <w:p>
            <w:r>
              <w:t>395550.0</w:t>
            </w:r>
          </w:p>
        </w:tc>
        <w:tc>
          <w:tcPr>
            <w:tcW w:type="dxa" w:w="1728"/>
          </w:tcPr>
          <w:p>
            <w:r>
              <w:t>15117096.0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JUNIN</w:t>
      </w:r>
      <w:r>
        <w:t xml:space="preserve">, por concepto de Asignaciones Temporales por prestar servicios en condiciones especiales, se ha calculado para el 2021 un costo de S/ </w:t>
      </w:r>
      <w:r>
        <w:t xml:space="preserve">38,104,339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20,260,706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17,844,086</w:t>
      </w:r>
      <w:r>
        <w:t xml:space="preserve"> a favor de las Unidades Ejecutoras de Educación de la Región </w:t>
      </w:r>
      <w:r>
        <w:t>JUNIN</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TARMA</w:t>
            </w:r>
          </w:p>
        </w:tc>
        <w:tc>
          <w:tcPr>
            <w:tcW w:type="dxa" w:w="2160"/>
          </w:tcPr>
          <w:p>
            <w:r>
              <w:t>1375220.0</w:t>
            </w:r>
          </w:p>
        </w:tc>
        <w:tc>
          <w:tcPr>
            <w:tcW w:type="dxa" w:w="2160"/>
          </w:tcPr>
          <w:p>
            <w:r>
              <w:t>811606.0</w:t>
            </w:r>
          </w:p>
        </w:tc>
        <w:tc>
          <w:tcPr>
            <w:tcW w:type="dxa" w:w="2160"/>
          </w:tcPr>
          <w:p>
            <w:r>
              <w:t>563646.0</w:t>
            </w:r>
          </w:p>
        </w:tc>
      </w:tr>
      <w:tr>
        <w:tc>
          <w:tcPr>
            <w:tcW w:type="dxa" w:w="2160"/>
          </w:tcPr>
          <w:p>
            <w:r>
              <w:t>302. EDUCACION SATIPO</w:t>
            </w:r>
          </w:p>
        </w:tc>
        <w:tc>
          <w:tcPr>
            <w:tcW w:type="dxa" w:w="2160"/>
          </w:tcPr>
          <w:p>
            <w:r>
              <w:t>9122769.98</w:t>
            </w:r>
          </w:p>
        </w:tc>
        <w:tc>
          <w:tcPr>
            <w:tcW w:type="dxa" w:w="2160"/>
          </w:tcPr>
          <w:p>
            <w:r>
              <w:t>4651654.0</w:t>
            </w:r>
          </w:p>
        </w:tc>
        <w:tc>
          <w:tcPr>
            <w:tcW w:type="dxa" w:w="2160"/>
          </w:tcPr>
          <w:p>
            <w:r>
              <w:t>4471184.0</w:t>
            </w:r>
          </w:p>
        </w:tc>
      </w:tr>
      <w:tr>
        <w:tc>
          <w:tcPr>
            <w:tcW w:type="dxa" w:w="2160"/>
          </w:tcPr>
          <w:p>
            <w:r>
              <w:t>303. EDUCACION CHANCHAMAYO</w:t>
            </w:r>
          </w:p>
        </w:tc>
        <w:tc>
          <w:tcPr>
            <w:tcW w:type="dxa" w:w="2160"/>
          </w:tcPr>
          <w:p>
            <w:r>
              <w:t>2036724.0</w:t>
            </w:r>
          </w:p>
        </w:tc>
        <w:tc>
          <w:tcPr>
            <w:tcW w:type="dxa" w:w="2160"/>
          </w:tcPr>
          <w:p>
            <w:r>
              <w:t>1244610.0</w:t>
            </w:r>
          </w:p>
        </w:tc>
        <w:tc>
          <w:tcPr>
            <w:tcW w:type="dxa" w:w="2160"/>
          </w:tcPr>
          <w:p>
            <w:r>
              <w:t>792175.0</w:t>
            </w:r>
          </w:p>
        </w:tc>
      </w:tr>
      <w:tr>
        <w:tc>
          <w:tcPr>
            <w:tcW w:type="dxa" w:w="2160"/>
          </w:tcPr>
          <w:p>
            <w:r>
              <w:t>304. EDUCACION HUANCAYO</w:t>
            </w:r>
          </w:p>
        </w:tc>
        <w:tc>
          <w:tcPr>
            <w:tcW w:type="dxa" w:w="2160"/>
          </w:tcPr>
          <w:p>
            <w:r>
              <w:t>4323655.31</w:t>
            </w:r>
          </w:p>
        </w:tc>
        <w:tc>
          <w:tcPr>
            <w:tcW w:type="dxa" w:w="2160"/>
          </w:tcPr>
          <w:p>
            <w:r>
              <w:t>2502660.0</w:t>
            </w:r>
          </w:p>
        </w:tc>
        <w:tc>
          <w:tcPr>
            <w:tcW w:type="dxa" w:w="2160"/>
          </w:tcPr>
          <w:p>
            <w:r>
              <w:t>1821026.0</w:t>
            </w:r>
          </w:p>
        </w:tc>
      </w:tr>
      <w:tr>
        <w:tc>
          <w:tcPr>
            <w:tcW w:type="dxa" w:w="2160"/>
          </w:tcPr>
          <w:p>
            <w:r>
              <w:t>305. EDUCACION CONCEPCION</w:t>
            </w:r>
          </w:p>
        </w:tc>
        <w:tc>
          <w:tcPr>
            <w:tcW w:type="dxa" w:w="2160"/>
          </w:tcPr>
          <w:p>
            <w:r>
              <w:t>3080464.64</w:t>
            </w:r>
          </w:p>
        </w:tc>
        <w:tc>
          <w:tcPr>
            <w:tcW w:type="dxa" w:w="2160"/>
          </w:tcPr>
          <w:p>
            <w:r>
              <w:t>1662332.0</w:t>
            </w:r>
          </w:p>
        </w:tc>
        <w:tc>
          <w:tcPr>
            <w:tcW w:type="dxa" w:w="2160"/>
          </w:tcPr>
          <w:p>
            <w:r>
              <w:t>1418168.0</w:t>
            </w:r>
          </w:p>
        </w:tc>
      </w:tr>
      <w:tr>
        <w:tc>
          <w:tcPr>
            <w:tcW w:type="dxa" w:w="2160"/>
          </w:tcPr>
          <w:p>
            <w:r>
              <w:t>306. EDUCACION CHUPACA</w:t>
            </w:r>
          </w:p>
        </w:tc>
        <w:tc>
          <w:tcPr>
            <w:tcW w:type="dxa" w:w="2160"/>
          </w:tcPr>
          <w:p>
            <w:r>
              <w:t>786804.0</w:t>
            </w:r>
          </w:p>
        </w:tc>
        <w:tc>
          <w:tcPr>
            <w:tcW w:type="dxa" w:w="2160"/>
          </w:tcPr>
          <w:p>
            <w:r>
              <w:t>445376.0</w:t>
            </w:r>
          </w:p>
        </w:tc>
        <w:tc>
          <w:tcPr>
            <w:tcW w:type="dxa" w:w="2160"/>
          </w:tcPr>
          <w:p>
            <w:r>
              <w:t>341462.0</w:t>
            </w:r>
          </w:p>
        </w:tc>
      </w:tr>
      <w:tr>
        <w:tc>
          <w:tcPr>
            <w:tcW w:type="dxa" w:w="2160"/>
          </w:tcPr>
          <w:p>
            <w:r>
              <w:t>307. EDUCACION JAUJA</w:t>
            </w:r>
          </w:p>
        </w:tc>
        <w:tc>
          <w:tcPr>
            <w:tcW w:type="dxa" w:w="2160"/>
          </w:tcPr>
          <w:p>
            <w:r>
              <w:t>1218700.0</w:t>
            </w:r>
          </w:p>
        </w:tc>
        <w:tc>
          <w:tcPr>
            <w:tcW w:type="dxa" w:w="2160"/>
          </w:tcPr>
          <w:p>
            <w:r>
              <w:t>719264.0</w:t>
            </w:r>
          </w:p>
        </w:tc>
        <w:tc>
          <w:tcPr>
            <w:tcW w:type="dxa" w:w="2160"/>
          </w:tcPr>
          <w:p>
            <w:r>
              <w:t>499492.0</w:t>
            </w:r>
          </w:p>
        </w:tc>
      </w:tr>
      <w:tr>
        <w:tc>
          <w:tcPr>
            <w:tcW w:type="dxa" w:w="2160"/>
          </w:tcPr>
          <w:p>
            <w:r>
              <w:t>308. EDUCACION YAULI - LA OROYA</w:t>
            </w:r>
          </w:p>
        </w:tc>
        <w:tc>
          <w:tcPr>
            <w:tcW w:type="dxa" w:w="2160"/>
          </w:tcPr>
          <w:p>
            <w:r>
              <w:t>467196.0</w:t>
            </w:r>
          </w:p>
        </w:tc>
        <w:tc>
          <w:tcPr>
            <w:tcW w:type="dxa" w:w="2160"/>
          </w:tcPr>
          <w:p>
            <w:r>
              <w:t>238848.0</w:t>
            </w:r>
          </w:p>
        </w:tc>
        <w:tc>
          <w:tcPr>
            <w:tcW w:type="dxa" w:w="2160"/>
          </w:tcPr>
          <w:p>
            <w:r>
              <w:t>228361.0</w:t>
            </w:r>
          </w:p>
        </w:tc>
      </w:tr>
      <w:tr>
        <w:tc>
          <w:tcPr>
            <w:tcW w:type="dxa" w:w="2160"/>
          </w:tcPr>
          <w:p>
            <w:r>
              <w:t>309. EDUCACION PROVINCIA DE JUNIN</w:t>
            </w:r>
          </w:p>
        </w:tc>
        <w:tc>
          <w:tcPr>
            <w:tcW w:type="dxa" w:w="2160"/>
          </w:tcPr>
          <w:p>
            <w:r>
              <w:t>623672.0</w:t>
            </w:r>
          </w:p>
        </w:tc>
        <w:tc>
          <w:tcPr>
            <w:tcW w:type="dxa" w:w="2160"/>
          </w:tcPr>
          <w:p>
            <w:r>
              <w:t>377348.0</w:t>
            </w:r>
          </w:p>
        </w:tc>
        <w:tc>
          <w:tcPr>
            <w:tcW w:type="dxa" w:w="2160"/>
          </w:tcPr>
          <w:p>
            <w:r>
              <w:t>246338.0</w:t>
            </w:r>
          </w:p>
        </w:tc>
      </w:tr>
      <w:tr>
        <w:tc>
          <w:tcPr>
            <w:tcW w:type="dxa" w:w="2160"/>
          </w:tcPr>
          <w:p>
            <w:r>
              <w:t>310. EDUCACION PICHANAKI</w:t>
            </w:r>
          </w:p>
        </w:tc>
        <w:tc>
          <w:tcPr>
            <w:tcW w:type="dxa" w:w="2160"/>
          </w:tcPr>
          <w:p>
            <w:r>
              <w:t>1970920.01</w:t>
            </w:r>
          </w:p>
        </w:tc>
        <w:tc>
          <w:tcPr>
            <w:tcW w:type="dxa" w:w="2160"/>
          </w:tcPr>
          <w:p>
            <w:r>
              <w:t>1103786.0</w:t>
            </w:r>
          </w:p>
        </w:tc>
        <w:tc>
          <w:tcPr>
            <w:tcW w:type="dxa" w:w="2160"/>
          </w:tcPr>
          <w:p>
            <w:r>
              <w:t>867187.0</w:t>
            </w:r>
          </w:p>
        </w:tc>
      </w:tr>
      <w:tr>
        <w:tc>
          <w:tcPr>
            <w:tcW w:type="dxa" w:w="2160"/>
          </w:tcPr>
          <w:p>
            <w:r>
              <w:t>311. EDUCACION PANGOA</w:t>
            </w:r>
          </w:p>
        </w:tc>
        <w:tc>
          <w:tcPr>
            <w:tcW w:type="dxa" w:w="2160"/>
          </w:tcPr>
          <w:p>
            <w:r>
              <w:t>7214396.66</w:t>
            </w:r>
          </w:p>
        </w:tc>
        <w:tc>
          <w:tcPr>
            <w:tcW w:type="dxa" w:w="2160"/>
          </w:tcPr>
          <w:p>
            <w:r>
              <w:t>3639144.0</w:t>
            </w:r>
          </w:p>
        </w:tc>
        <w:tc>
          <w:tcPr>
            <w:tcW w:type="dxa" w:w="2160"/>
          </w:tcPr>
          <w:p>
            <w:r>
              <w:t>3575287.0</w:t>
            </w:r>
          </w:p>
        </w:tc>
      </w:tr>
      <w:tr>
        <w:tc>
          <w:tcPr>
            <w:tcW w:type="dxa" w:w="2160"/>
          </w:tcPr>
          <w:p>
            <w:r>
              <w:t>312. EDUCACION RIO TAMBO</w:t>
            </w:r>
          </w:p>
        </w:tc>
        <w:tc>
          <w:tcPr>
            <w:tcW w:type="dxa" w:w="2160"/>
          </w:tcPr>
          <w:p>
            <w:r>
              <w:t>5883815.96</w:t>
            </w:r>
          </w:p>
        </w:tc>
        <w:tc>
          <w:tcPr>
            <w:tcW w:type="dxa" w:w="2160"/>
          </w:tcPr>
          <w:p>
            <w:r>
              <w:t>2864078.0</w:t>
            </w:r>
          </w:p>
        </w:tc>
        <w:tc>
          <w:tcPr>
            <w:tcW w:type="dxa" w:w="2160"/>
          </w:tcPr>
          <w:p>
            <w:r>
              <w:t>3019760.0</w:t>
            </w:r>
          </w:p>
        </w:tc>
      </w:tr>
      <w:tr>
        <w:tc>
          <w:tcPr>
            <w:tcW w:type="dxa" w:w="2160"/>
          </w:tcPr>
          <w:p>
            <w:r>
              <w:t>Total</w:t>
            </w:r>
          </w:p>
        </w:tc>
        <w:tc>
          <w:tcPr>
            <w:tcW w:type="dxa" w:w="2160"/>
          </w:tcPr>
          <w:p>
            <w:r>
              <w:t>38104338.56</w:t>
            </w:r>
          </w:p>
        </w:tc>
        <w:tc>
          <w:tcPr>
            <w:tcW w:type="dxa" w:w="2160"/>
          </w:tcPr>
          <w:p>
            <w:r>
              <w:t>20260706.0</w:t>
            </w:r>
          </w:p>
        </w:tc>
        <w:tc>
          <w:tcPr>
            <w:tcW w:type="dxa" w:w="2160"/>
          </w:tcPr>
          <w:p>
            <w:r>
              <w:t>17844086.0</w:t>
            </w:r>
          </w:p>
        </w:tc>
      </w:tr>
    </w:tbl>
    <w:p/>
    <w:p>
      <w:pPr>
        <w:pStyle w:val="Heading1"/>
      </w:pPr>
      <w:r>
        <w:t>3.Pago de Beneficios Sociales</w:t>
      </w:r>
    </w:p>
    <w:p>
      <w:pPr>
        <w:jc w:val="both"/>
      </w:pPr>
      <w:r>
        <w:t xml:space="preserve">Para la Región </w:t>
      </w:r>
      <w:r>
        <w:t>JUNIN</w:t>
      </w:r>
      <w:r>
        <w:t xml:space="preserve">, por concepto de Beneficios Sociales se ha calculado un costo total de S/. </w:t>
      </w:r>
      <w:r>
        <w:t>11,576,982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6,328,967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JUNIN</w:t>
      </w:r>
      <w:r>
        <w:t xml:space="preserve"> por el monto de S/. </w:t>
      </w:r>
      <w:r>
        <w:t>6,356,761,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3,098,493.</w:t>
      </w:r>
      <w:r>
        <w:t xml:space="preserve">, a favor de las Unidades Ejecutoras de Educación de la Región </w:t>
      </w:r>
      <w:r>
        <w:t>JUNIN</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2,153,693.</w:t>
      </w:r>
      <w:r>
        <w:t xml:space="preserve">  a las Unidades Ejecutoras de Educación de la Región </w:t>
      </w:r>
      <w:r>
        <w:t>JUNIN</w:t>
      </w:r>
    </w:p>
    <w:p>
      <w:pPr>
        <w:jc w:val="both"/>
      </w:pPr>
      <w:r>
        <w:t xml:space="preserve">En el siguiente cuadro se muestran el costo y los montos programados/transferidos a la Región </w:t>
      </w:r>
      <w:r>
        <w:t>JUNIN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JUNIN</w:t>
            </w:r>
          </w:p>
        </w:tc>
        <w:tc>
          <w:tcPr>
            <w:tcW w:type="dxa" w:w="1728"/>
          </w:tcPr>
          <w:p>
            <w:r>
              <w:t>36124.15</w:t>
            </w:r>
          </w:p>
        </w:tc>
        <w:tc>
          <w:tcPr>
            <w:tcW w:type="dxa" w:w="1728"/>
          </w:tcPr>
          <w:p>
            <w:r>
              <w:t>8322.0</w:t>
            </w:r>
          </w:p>
        </w:tc>
        <w:tc>
          <w:tcPr>
            <w:tcW w:type="dxa" w:w="1728"/>
          </w:tcPr>
          <w:p>
            <w:r>
              <w:t>25391.0</w:t>
            </w:r>
          </w:p>
        </w:tc>
        <w:tc>
          <w:tcPr>
            <w:tcW w:type="dxa" w:w="1728"/>
          </w:tcPr>
          <w:p>
            <w:r>
              <w:t>10734.0</w:t>
            </w:r>
          </w:p>
        </w:tc>
      </w:tr>
      <w:tr>
        <w:tc>
          <w:tcPr>
            <w:tcW w:type="dxa" w:w="1728"/>
          </w:tcPr>
          <w:p>
            <w:r>
              <w:t>301. EDUCACION TARMA</w:t>
            </w:r>
          </w:p>
        </w:tc>
        <w:tc>
          <w:tcPr>
            <w:tcW w:type="dxa" w:w="1728"/>
          </w:tcPr>
          <w:p>
            <w:r>
              <w:t>855903.17</w:t>
            </w:r>
          </w:p>
        </w:tc>
        <w:tc>
          <w:tcPr>
            <w:tcW w:type="dxa" w:w="1728"/>
          </w:tcPr>
          <w:p>
            <w:r>
              <w:t>606301.0</w:t>
            </w:r>
          </w:p>
        </w:tc>
        <w:tc>
          <w:tcPr>
            <w:tcW w:type="dxa" w:w="1728"/>
          </w:tcPr>
          <w:p>
            <w:r>
              <w:t>189607.0</w:t>
            </w:r>
          </w:p>
        </w:tc>
        <w:tc>
          <w:tcPr>
            <w:tcW w:type="dxa" w:w="1728"/>
          </w:tcPr>
          <w:p>
            <w:r>
              <w:t>61934.0</w:t>
            </w:r>
          </w:p>
        </w:tc>
      </w:tr>
      <w:tr>
        <w:tc>
          <w:tcPr>
            <w:tcW w:type="dxa" w:w="1728"/>
          </w:tcPr>
          <w:p>
            <w:r>
              <w:t>302. EDUCACION SATIPO</w:t>
            </w:r>
          </w:p>
        </w:tc>
        <w:tc>
          <w:tcPr>
            <w:tcW w:type="dxa" w:w="1728"/>
          </w:tcPr>
          <w:p>
            <w:r>
              <w:t>1046931.89</w:t>
            </w:r>
          </w:p>
        </w:tc>
        <w:tc>
          <w:tcPr>
            <w:tcW w:type="dxa" w:w="1728"/>
          </w:tcPr>
          <w:p>
            <w:r>
              <w:t>337293.0</w:t>
            </w:r>
          </w:p>
        </w:tc>
        <w:tc>
          <w:tcPr>
            <w:tcW w:type="dxa" w:w="1728"/>
          </w:tcPr>
          <w:p>
            <w:r>
              <w:t>190199.0</w:t>
            </w:r>
          </w:p>
        </w:tc>
        <w:tc>
          <w:tcPr>
            <w:tcW w:type="dxa" w:w="1728"/>
          </w:tcPr>
          <w:p>
            <w:r>
              <w:t>520667.0</w:t>
            </w:r>
          </w:p>
        </w:tc>
      </w:tr>
      <w:tr>
        <w:tc>
          <w:tcPr>
            <w:tcW w:type="dxa" w:w="1728"/>
          </w:tcPr>
          <w:p>
            <w:r>
              <w:t>303. EDUCACION CHANCHAMAYO</w:t>
            </w:r>
          </w:p>
        </w:tc>
        <w:tc>
          <w:tcPr>
            <w:tcW w:type="dxa" w:w="1728"/>
          </w:tcPr>
          <w:p>
            <w:r>
              <w:t>656795.21</w:t>
            </w:r>
          </w:p>
        </w:tc>
        <w:tc>
          <w:tcPr>
            <w:tcW w:type="dxa" w:w="1728"/>
          </w:tcPr>
          <w:p>
            <w:r>
              <w:t>515659.0</w:t>
            </w:r>
          </w:p>
        </w:tc>
        <w:tc>
          <w:tcPr>
            <w:tcW w:type="dxa" w:w="1728"/>
          </w:tcPr>
          <w:p>
            <w:r>
              <w:t>108464.0</w:t>
            </w:r>
          </w:p>
        </w:tc>
        <w:tc>
          <w:tcPr>
            <w:tcW w:type="dxa" w:w="1728"/>
          </w:tcPr>
          <w:p>
            <w:r>
              <w:t>35738.0</w:t>
            </w:r>
          </w:p>
        </w:tc>
      </w:tr>
      <w:tr>
        <w:tc>
          <w:tcPr>
            <w:tcW w:type="dxa" w:w="1728"/>
          </w:tcPr>
          <w:p>
            <w:r>
              <w:t>304. EDUCACION HUANCAYO</w:t>
            </w:r>
          </w:p>
        </w:tc>
        <w:tc>
          <w:tcPr>
            <w:tcW w:type="dxa" w:w="1728"/>
          </w:tcPr>
          <w:p>
            <w:r>
              <w:t>4050323.9</w:t>
            </w:r>
          </w:p>
        </w:tc>
        <w:tc>
          <w:tcPr>
            <w:tcW w:type="dxa" w:w="1728"/>
          </w:tcPr>
          <w:p>
            <w:r>
              <w:t>2337590.0</w:t>
            </w:r>
          </w:p>
        </w:tc>
        <w:tc>
          <w:tcPr>
            <w:tcW w:type="dxa" w:w="1728"/>
          </w:tcPr>
          <w:p>
            <w:r>
              <w:t>804709.0</w:t>
            </w:r>
          </w:p>
        </w:tc>
        <w:tc>
          <w:tcPr>
            <w:tcW w:type="dxa" w:w="1728"/>
          </w:tcPr>
          <w:p>
            <w:r>
              <w:t>909404.0</w:t>
            </w:r>
          </w:p>
        </w:tc>
      </w:tr>
      <w:tr>
        <w:tc>
          <w:tcPr>
            <w:tcW w:type="dxa" w:w="1728"/>
          </w:tcPr>
          <w:p>
            <w:r>
              <w:t>305. EDUCACION CONCEPCION</w:t>
            </w:r>
          </w:p>
        </w:tc>
        <w:tc>
          <w:tcPr>
            <w:tcW w:type="dxa" w:w="1728"/>
          </w:tcPr>
          <w:p>
            <w:r>
              <w:t>695354.87</w:t>
            </w:r>
          </w:p>
        </w:tc>
        <w:tc>
          <w:tcPr>
            <w:tcW w:type="dxa" w:w="1728"/>
          </w:tcPr>
          <w:p>
            <w:r>
              <w:t>315144.0</w:t>
            </w:r>
          </w:p>
        </w:tc>
        <w:tc>
          <w:tcPr>
            <w:tcW w:type="dxa" w:w="1728"/>
          </w:tcPr>
          <w:p>
            <w:r>
              <w:t>288058.0</w:t>
            </w:r>
          </w:p>
        </w:tc>
        <w:tc>
          <w:tcPr>
            <w:tcW w:type="dxa" w:w="1728"/>
          </w:tcPr>
          <w:p>
            <w:r>
              <w:t>92271.0</w:t>
            </w:r>
          </w:p>
        </w:tc>
      </w:tr>
      <w:tr>
        <w:tc>
          <w:tcPr>
            <w:tcW w:type="dxa" w:w="1728"/>
          </w:tcPr>
          <w:p>
            <w:r>
              <w:t>306. EDUCACION CHUPACA</w:t>
            </w:r>
          </w:p>
        </w:tc>
        <w:tc>
          <w:tcPr>
            <w:tcW w:type="dxa" w:w="1728"/>
          </w:tcPr>
          <w:p>
            <w:r>
              <w:t>803850.55</w:t>
            </w:r>
          </w:p>
        </w:tc>
        <w:tc>
          <w:tcPr>
            <w:tcW w:type="dxa" w:w="1728"/>
          </w:tcPr>
          <w:p>
            <w:r>
              <w:t>443956.0</w:t>
            </w:r>
          </w:p>
        </w:tc>
        <w:tc>
          <w:tcPr>
            <w:tcW w:type="dxa" w:w="1728"/>
          </w:tcPr>
          <w:p>
            <w:r>
              <w:t>226752.0</w:t>
            </w:r>
          </w:p>
        </w:tc>
        <w:tc>
          <w:tcPr>
            <w:tcW w:type="dxa" w:w="1728"/>
          </w:tcPr>
          <w:p>
            <w:r>
              <w:t>134988.0</w:t>
            </w:r>
          </w:p>
        </w:tc>
      </w:tr>
      <w:tr>
        <w:tc>
          <w:tcPr>
            <w:tcW w:type="dxa" w:w="1728"/>
          </w:tcPr>
          <w:p>
            <w:r>
              <w:t>307. EDUCACION JAUJA</w:t>
            </w:r>
          </w:p>
        </w:tc>
        <w:tc>
          <w:tcPr>
            <w:tcW w:type="dxa" w:w="1728"/>
          </w:tcPr>
          <w:p>
            <w:r>
              <w:t>1291018.67</w:t>
            </w:r>
          </w:p>
        </w:tc>
        <w:tc>
          <w:tcPr>
            <w:tcW w:type="dxa" w:w="1728"/>
          </w:tcPr>
          <w:p>
            <w:r>
              <w:t>919532.0</w:t>
            </w:r>
          </w:p>
        </w:tc>
        <w:tc>
          <w:tcPr>
            <w:tcW w:type="dxa" w:w="1728"/>
          </w:tcPr>
          <w:p>
            <w:r>
              <w:t>369404.0</w:t>
            </w:r>
          </w:p>
        </w:tc>
        <w:tc>
          <w:tcPr>
            <w:tcW w:type="dxa" w:w="1728"/>
          </w:tcPr>
          <w:p>
            <w:r>
              <w:t>3003.0</w:t>
            </w:r>
          </w:p>
        </w:tc>
      </w:tr>
      <w:tr>
        <w:tc>
          <w:tcPr>
            <w:tcW w:type="dxa" w:w="1728"/>
          </w:tcPr>
          <w:p>
            <w:r>
              <w:t>308. EDUCACION YAULI - LA OROYA</w:t>
            </w:r>
          </w:p>
        </w:tc>
        <w:tc>
          <w:tcPr>
            <w:tcW w:type="dxa" w:w="1728"/>
          </w:tcPr>
          <w:p>
            <w:r>
              <w:t>667658.65</w:t>
            </w:r>
          </w:p>
        </w:tc>
        <w:tc>
          <w:tcPr>
            <w:tcW w:type="dxa" w:w="1728"/>
          </w:tcPr>
          <w:p>
            <w:r>
              <w:t>255830.0</w:t>
            </w:r>
          </w:p>
        </w:tc>
        <w:tc>
          <w:tcPr>
            <w:tcW w:type="dxa" w:w="1728"/>
          </w:tcPr>
          <w:p>
            <w:r>
              <w:t>309666.0</w:t>
            </w:r>
          </w:p>
        </w:tc>
        <w:tc>
          <w:tcPr>
            <w:tcW w:type="dxa" w:w="1728"/>
          </w:tcPr>
          <w:p>
            <w:r>
              <w:t>104840.0</w:t>
            </w:r>
          </w:p>
        </w:tc>
      </w:tr>
      <w:tr>
        <w:tc>
          <w:tcPr>
            <w:tcW w:type="dxa" w:w="1728"/>
          </w:tcPr>
          <w:p>
            <w:r>
              <w:t>309. EDUCACION PROVINCIA DE JUNIN</w:t>
            </w:r>
          </w:p>
        </w:tc>
        <w:tc>
          <w:tcPr>
            <w:tcW w:type="dxa" w:w="1728"/>
          </w:tcPr>
          <w:p>
            <w:r>
              <w:t>285361.12</w:t>
            </w:r>
          </w:p>
        </w:tc>
        <w:tc>
          <w:tcPr>
            <w:tcW w:type="dxa" w:w="1728"/>
          </w:tcPr>
          <w:p>
            <w:r>
              <w:t>191356.0</w:t>
            </w:r>
          </w:p>
        </w:tc>
        <w:tc>
          <w:tcPr>
            <w:tcW w:type="dxa" w:w="1728"/>
          </w:tcPr>
          <w:p>
            <w:r>
              <w:t>82073.0</w:t>
            </w:r>
          </w:p>
        </w:tc>
        <w:tc>
          <w:tcPr>
            <w:tcW w:type="dxa" w:w="1728"/>
          </w:tcPr>
          <w:p>
            <w:r>
              <w:t>19082.0</w:t>
            </w:r>
          </w:p>
        </w:tc>
      </w:tr>
      <w:tr>
        <w:tc>
          <w:tcPr>
            <w:tcW w:type="dxa" w:w="1728"/>
          </w:tcPr>
          <w:p>
            <w:r>
              <w:t>310. EDUCACION PICHANAKI</w:t>
            </w:r>
          </w:p>
        </w:tc>
        <w:tc>
          <w:tcPr>
            <w:tcW w:type="dxa" w:w="1728"/>
          </w:tcPr>
          <w:p>
            <w:r>
              <w:t>555163.89</w:t>
            </w:r>
          </w:p>
        </w:tc>
        <w:tc>
          <w:tcPr>
            <w:tcW w:type="dxa" w:w="1728"/>
          </w:tcPr>
          <w:p>
            <w:r>
              <w:t>259082.0</w:t>
            </w:r>
          </w:p>
        </w:tc>
        <w:tc>
          <w:tcPr>
            <w:tcW w:type="dxa" w:w="1728"/>
          </w:tcPr>
          <w:p>
            <w:r>
              <w:t>254636.0</w:t>
            </w:r>
          </w:p>
        </w:tc>
        <w:tc>
          <w:tcPr>
            <w:tcW w:type="dxa" w:w="1728"/>
          </w:tcPr>
          <w:p>
            <w:r>
              <w:t>42982.0</w:t>
            </w:r>
          </w:p>
        </w:tc>
      </w:tr>
      <w:tr>
        <w:tc>
          <w:tcPr>
            <w:tcW w:type="dxa" w:w="1728"/>
          </w:tcPr>
          <w:p>
            <w:r>
              <w:t>311. EDUCACION PANGOA</w:t>
            </w:r>
          </w:p>
        </w:tc>
        <w:tc>
          <w:tcPr>
            <w:tcW w:type="dxa" w:w="1728"/>
          </w:tcPr>
          <w:p>
            <w:r>
              <w:t>406038.06</w:t>
            </w:r>
          </w:p>
        </w:tc>
        <w:tc>
          <w:tcPr>
            <w:tcW w:type="dxa" w:w="1728"/>
          </w:tcPr>
          <w:p>
            <w:r>
              <w:t>128510.0</w:t>
            </w:r>
          </w:p>
        </w:tc>
        <w:tc>
          <w:tcPr>
            <w:tcW w:type="dxa" w:w="1728"/>
          </w:tcPr>
          <w:p>
            <w:r>
              <w:t>239793.0</w:t>
            </w:r>
          </w:p>
        </w:tc>
        <w:tc>
          <w:tcPr>
            <w:tcW w:type="dxa" w:w="1728"/>
          </w:tcPr>
          <w:p>
            <w:r>
              <w:t>39000.0</w:t>
            </w:r>
          </w:p>
        </w:tc>
      </w:tr>
      <w:tr>
        <w:tc>
          <w:tcPr>
            <w:tcW w:type="dxa" w:w="1728"/>
          </w:tcPr>
          <w:p>
            <w:r>
              <w:t>312. EDUCACION RIO TAMBO</w:t>
            </w:r>
          </w:p>
        </w:tc>
        <w:tc>
          <w:tcPr>
            <w:tcW w:type="dxa" w:w="1728"/>
          </w:tcPr>
          <w:p>
            <w:r>
              <w:t>226458.37</w:t>
            </w:r>
          </w:p>
        </w:tc>
        <w:tc>
          <w:tcPr>
            <w:tcW w:type="dxa" w:w="1728"/>
          </w:tcPr>
          <w:p>
            <w:r>
              <w:t>38186.0</w:t>
            </w:r>
          </w:p>
        </w:tc>
        <w:tc>
          <w:tcPr>
            <w:tcW w:type="dxa" w:w="1728"/>
          </w:tcPr>
          <w:p>
            <w:r>
              <w:t>9741.0</w:t>
            </w:r>
          </w:p>
        </w:tc>
        <w:tc>
          <w:tcPr>
            <w:tcW w:type="dxa" w:w="1728"/>
          </w:tcPr>
          <w:p>
            <w:r>
              <w:t>179050.0</w:t>
            </w:r>
          </w:p>
        </w:tc>
      </w:tr>
      <w:tr>
        <w:tc>
          <w:tcPr>
            <w:tcW w:type="dxa" w:w="1728"/>
          </w:tcPr>
          <w:p>
            <w:r>
              <w:t>Total</w:t>
            </w:r>
          </w:p>
        </w:tc>
        <w:tc>
          <w:tcPr>
            <w:tcW w:type="dxa" w:w="1728"/>
          </w:tcPr>
          <w:p>
            <w:r>
              <w:t>11576982.49</w:t>
            </w:r>
          </w:p>
        </w:tc>
        <w:tc>
          <w:tcPr>
            <w:tcW w:type="dxa" w:w="1728"/>
          </w:tcPr>
          <w:p>
            <w:r>
              <w:t>6356761.0</w:t>
            </w:r>
          </w:p>
        </w:tc>
        <w:tc>
          <w:tcPr>
            <w:tcW w:type="dxa" w:w="1728"/>
          </w:tcPr>
          <w:p>
            <w:r>
              <w:t>3098493.0</w:t>
            </w:r>
          </w:p>
        </w:tc>
        <w:tc>
          <w:tcPr>
            <w:tcW w:type="dxa" w:w="1728"/>
          </w:tcPr>
          <w:p>
            <w:r>
              <w:t>2153693.0</w:t>
            </w:r>
          </w:p>
        </w:tc>
      </w:tr>
    </w:tbl>
    <w:p/>
    <w:p>
      <w:pPr>
        <w:jc w:val="both"/>
      </w:pPr>
      <w:r>
        <w:t xml:space="preserve"> De la misma forma, durante el presente año, para la Región </w:t>
      </w:r>
      <w:r>
        <w:t>JUNIN</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4,612,851</w:t>
            </w:r>
          </w:p>
        </w:tc>
      </w:tr>
      <w:tr>
        <w:tc>
          <w:tcPr>
            <w:tcW w:type="dxa" w:w="2880"/>
          </w:tcPr>
          <w:p>
            <w:r>
              <w:t>DECRETO SUPREMO N 078-2021-EF</w:t>
            </w:r>
          </w:p>
        </w:tc>
        <w:tc>
          <w:tcPr>
            <w:tcW w:type="dxa" w:w="2880"/>
          </w:tcPr>
          <w:p>
            <w:r>
              <w:t>RACIONALIZACIÓN 2020</w:t>
            </w:r>
          </w:p>
        </w:tc>
        <w:tc>
          <w:tcPr>
            <w:tcW w:type="dxa" w:w="2880"/>
          </w:tcPr>
          <w:p>
            <w:r>
              <w:t>7,434,870</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JUNIN</w:t>
      </w:r>
      <w:r>
        <w:t xml:space="preserve"> un total de </w:t>
      </w:r>
      <w:r>
        <w:rPr>
          <w:b/>
        </w:rPr>
        <w:t>270</w:t>
      </w:r>
      <w:r>
        <w:rPr>
          <w:b/>
        </w:rPr>
        <w:t xml:space="preserve"> plazas de docentes de aula excedentes </w:t>
      </w:r>
      <w:r>
        <w:t xml:space="preserve">y </w:t>
      </w:r>
      <w:r>
        <w:rPr>
          <w:b/>
        </w:rPr>
        <w:t>558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CHANCHAMAYO</w:t>
            </w:r>
          </w:p>
        </w:tc>
        <w:tc>
          <w:tcPr>
            <w:tcW w:type="dxa" w:w="1080"/>
          </w:tcPr>
          <w:p>
            <w:r>
              <w:t>57</w:t>
            </w:r>
          </w:p>
        </w:tc>
        <w:tc>
          <w:tcPr>
            <w:tcW w:type="dxa" w:w="1080"/>
          </w:tcPr>
          <w:p>
            <w:r>
              <w:t>13</w:t>
            </w:r>
          </w:p>
        </w:tc>
        <w:tc>
          <w:tcPr>
            <w:tcW w:type="dxa" w:w="1080"/>
          </w:tcPr>
          <w:p>
            <w:r>
              <w:t>4</w:t>
            </w:r>
          </w:p>
        </w:tc>
        <w:tc>
          <w:tcPr>
            <w:tcW w:type="dxa" w:w="1080"/>
          </w:tcPr>
          <w:p>
            <w:r>
              <w:t>0</w:t>
            </w:r>
          </w:p>
        </w:tc>
        <w:tc>
          <w:tcPr>
            <w:tcW w:type="dxa" w:w="1080"/>
          </w:tcPr>
          <w:p>
            <w:r>
              <w:t>9</w:t>
            </w:r>
          </w:p>
        </w:tc>
        <w:tc>
          <w:tcPr>
            <w:tcW w:type="dxa" w:w="1080"/>
          </w:tcPr>
          <w:p>
            <w:r>
              <w:t>44</w:t>
            </w:r>
          </w:p>
        </w:tc>
        <w:tc>
          <w:tcPr>
            <w:tcW w:type="dxa" w:w="1080"/>
          </w:tcPr>
          <w:p>
            <w:r>
              <w:t>0</w:t>
            </w:r>
          </w:p>
        </w:tc>
      </w:tr>
      <w:tr>
        <w:tc>
          <w:tcPr>
            <w:tcW w:type="dxa" w:w="1080"/>
          </w:tcPr>
          <w:p>
            <w:r>
              <w:t>UGEL CHUPACA</w:t>
            </w:r>
          </w:p>
        </w:tc>
        <w:tc>
          <w:tcPr>
            <w:tcW w:type="dxa" w:w="1080"/>
          </w:tcPr>
          <w:p>
            <w:r>
              <w:t>27</w:t>
            </w:r>
          </w:p>
        </w:tc>
        <w:tc>
          <w:tcPr>
            <w:tcW w:type="dxa" w:w="1080"/>
          </w:tcPr>
          <w:p>
            <w:r>
              <w:t>20</w:t>
            </w:r>
          </w:p>
        </w:tc>
        <w:tc>
          <w:tcPr>
            <w:tcW w:type="dxa" w:w="1080"/>
          </w:tcPr>
          <w:p>
            <w:r>
              <w:t>5</w:t>
            </w:r>
          </w:p>
        </w:tc>
        <w:tc>
          <w:tcPr>
            <w:tcW w:type="dxa" w:w="1080"/>
          </w:tcPr>
          <w:p>
            <w:r>
              <w:t>2</w:t>
            </w:r>
          </w:p>
        </w:tc>
        <w:tc>
          <w:tcPr>
            <w:tcW w:type="dxa" w:w="1080"/>
          </w:tcPr>
          <w:p>
            <w:r>
              <w:t>13</w:t>
            </w:r>
          </w:p>
        </w:tc>
        <w:tc>
          <w:tcPr>
            <w:tcW w:type="dxa" w:w="1080"/>
          </w:tcPr>
          <w:p>
            <w:r>
              <w:t>9</w:t>
            </w:r>
          </w:p>
        </w:tc>
        <w:tc>
          <w:tcPr>
            <w:tcW w:type="dxa" w:w="1080"/>
          </w:tcPr>
          <w:p>
            <w:r>
              <w:t>0</w:t>
            </w:r>
          </w:p>
        </w:tc>
      </w:tr>
      <w:tr>
        <w:tc>
          <w:tcPr>
            <w:tcW w:type="dxa" w:w="1080"/>
          </w:tcPr>
          <w:p>
            <w:r>
              <w:t>UGEL CONCEPCION</w:t>
            </w:r>
          </w:p>
        </w:tc>
        <w:tc>
          <w:tcPr>
            <w:tcW w:type="dxa" w:w="1080"/>
          </w:tcPr>
          <w:p>
            <w:r>
              <w:t>27</w:t>
            </w:r>
          </w:p>
        </w:tc>
        <w:tc>
          <w:tcPr>
            <w:tcW w:type="dxa" w:w="1080"/>
          </w:tcPr>
          <w:p>
            <w:r>
              <w:t>36</w:t>
            </w:r>
          </w:p>
        </w:tc>
        <w:tc>
          <w:tcPr>
            <w:tcW w:type="dxa" w:w="1080"/>
          </w:tcPr>
          <w:p>
            <w:r>
              <w:t>5</w:t>
            </w:r>
          </w:p>
        </w:tc>
        <w:tc>
          <w:tcPr>
            <w:tcW w:type="dxa" w:w="1080"/>
          </w:tcPr>
          <w:p>
            <w:r>
              <w:t>15</w:t>
            </w:r>
          </w:p>
        </w:tc>
        <w:tc>
          <w:tcPr>
            <w:tcW w:type="dxa" w:w="1080"/>
          </w:tcPr>
          <w:p>
            <w:r>
              <w:t>16</w:t>
            </w:r>
          </w:p>
        </w:tc>
        <w:tc>
          <w:tcPr>
            <w:tcW w:type="dxa" w:w="1080"/>
          </w:tcPr>
          <w:p>
            <w:r>
              <w:t>6</w:t>
            </w:r>
          </w:p>
        </w:tc>
        <w:tc>
          <w:tcPr>
            <w:tcW w:type="dxa" w:w="1080"/>
          </w:tcPr>
          <w:p>
            <w:r>
              <w:t>0</w:t>
            </w:r>
          </w:p>
        </w:tc>
      </w:tr>
      <w:tr>
        <w:tc>
          <w:tcPr>
            <w:tcW w:type="dxa" w:w="1080"/>
          </w:tcPr>
          <w:p>
            <w:r>
              <w:t>UGEL HUANCAYO</w:t>
            </w:r>
          </w:p>
        </w:tc>
        <w:tc>
          <w:tcPr>
            <w:tcW w:type="dxa" w:w="1080"/>
          </w:tcPr>
          <w:p>
            <w:r>
              <w:t>88</w:t>
            </w:r>
          </w:p>
        </w:tc>
        <w:tc>
          <w:tcPr>
            <w:tcW w:type="dxa" w:w="1080"/>
          </w:tcPr>
          <w:p>
            <w:r>
              <w:t>35</w:t>
            </w:r>
          </w:p>
        </w:tc>
        <w:tc>
          <w:tcPr>
            <w:tcW w:type="dxa" w:w="1080"/>
          </w:tcPr>
          <w:p>
            <w:r>
              <w:t>8</w:t>
            </w:r>
          </w:p>
        </w:tc>
        <w:tc>
          <w:tcPr>
            <w:tcW w:type="dxa" w:w="1080"/>
          </w:tcPr>
          <w:p>
            <w:r>
              <w:t>0</w:t>
            </w:r>
          </w:p>
        </w:tc>
        <w:tc>
          <w:tcPr>
            <w:tcW w:type="dxa" w:w="1080"/>
          </w:tcPr>
          <w:p>
            <w:r>
              <w:t>27</w:t>
            </w:r>
          </w:p>
        </w:tc>
        <w:tc>
          <w:tcPr>
            <w:tcW w:type="dxa" w:w="1080"/>
          </w:tcPr>
          <w:p>
            <w:r>
              <w:t>53</w:t>
            </w:r>
          </w:p>
        </w:tc>
        <w:tc>
          <w:tcPr>
            <w:tcW w:type="dxa" w:w="1080"/>
          </w:tcPr>
          <w:p>
            <w:r>
              <w:t>0</w:t>
            </w:r>
          </w:p>
        </w:tc>
      </w:tr>
      <w:tr>
        <w:tc>
          <w:tcPr>
            <w:tcW w:type="dxa" w:w="1080"/>
          </w:tcPr>
          <w:p>
            <w:r>
              <w:t>UGEL JAUJA</w:t>
            </w:r>
          </w:p>
        </w:tc>
        <w:tc>
          <w:tcPr>
            <w:tcW w:type="dxa" w:w="1080"/>
          </w:tcPr>
          <w:p>
            <w:r>
              <w:t>18</w:t>
            </w:r>
          </w:p>
        </w:tc>
        <w:tc>
          <w:tcPr>
            <w:tcW w:type="dxa" w:w="1080"/>
          </w:tcPr>
          <w:p>
            <w:r>
              <w:t>41</w:t>
            </w:r>
          </w:p>
        </w:tc>
        <w:tc>
          <w:tcPr>
            <w:tcW w:type="dxa" w:w="1080"/>
          </w:tcPr>
          <w:p>
            <w:r>
              <w:t>9</w:t>
            </w:r>
          </w:p>
        </w:tc>
        <w:tc>
          <w:tcPr>
            <w:tcW w:type="dxa" w:w="1080"/>
          </w:tcPr>
          <w:p>
            <w:r>
              <w:t>19</w:t>
            </w:r>
          </w:p>
        </w:tc>
        <w:tc>
          <w:tcPr>
            <w:tcW w:type="dxa" w:w="1080"/>
          </w:tcPr>
          <w:p>
            <w:r>
              <w:t>13</w:t>
            </w:r>
          </w:p>
        </w:tc>
        <w:tc>
          <w:tcPr>
            <w:tcW w:type="dxa" w:w="1080"/>
          </w:tcPr>
          <w:p>
            <w:r>
              <w:t>0</w:t>
            </w:r>
          </w:p>
        </w:tc>
        <w:tc>
          <w:tcPr>
            <w:tcW w:type="dxa" w:w="1080"/>
          </w:tcPr>
          <w:p>
            <w:r>
              <w:t>4</w:t>
            </w:r>
          </w:p>
        </w:tc>
      </w:tr>
      <w:tr>
        <w:tc>
          <w:tcPr>
            <w:tcW w:type="dxa" w:w="1080"/>
          </w:tcPr>
          <w:p>
            <w:r>
              <w:t>UGEL JUNIN</w:t>
            </w:r>
          </w:p>
        </w:tc>
        <w:tc>
          <w:tcPr>
            <w:tcW w:type="dxa" w:w="1080"/>
          </w:tcPr>
          <w:p>
            <w:r>
              <w:t>10</w:t>
            </w:r>
          </w:p>
        </w:tc>
        <w:tc>
          <w:tcPr>
            <w:tcW w:type="dxa" w:w="1080"/>
          </w:tcPr>
          <w:p>
            <w:r>
              <w:t>11</w:t>
            </w:r>
          </w:p>
        </w:tc>
        <w:tc>
          <w:tcPr>
            <w:tcW w:type="dxa" w:w="1080"/>
          </w:tcPr>
          <w:p>
            <w:r>
              <w:t>1</w:t>
            </w:r>
          </w:p>
        </w:tc>
        <w:tc>
          <w:tcPr>
            <w:tcW w:type="dxa" w:w="1080"/>
          </w:tcPr>
          <w:p>
            <w:r>
              <w:t>3</w:t>
            </w:r>
          </w:p>
        </w:tc>
        <w:tc>
          <w:tcPr>
            <w:tcW w:type="dxa" w:w="1080"/>
          </w:tcPr>
          <w:p>
            <w:r>
              <w:t>7</w:t>
            </w:r>
          </w:p>
        </w:tc>
        <w:tc>
          <w:tcPr>
            <w:tcW w:type="dxa" w:w="1080"/>
          </w:tcPr>
          <w:p>
            <w:r>
              <w:t>2</w:t>
            </w:r>
          </w:p>
        </w:tc>
        <w:tc>
          <w:tcPr>
            <w:tcW w:type="dxa" w:w="1080"/>
          </w:tcPr>
          <w:p>
            <w:r>
              <w:t>0</w:t>
            </w:r>
          </w:p>
        </w:tc>
      </w:tr>
      <w:tr>
        <w:tc>
          <w:tcPr>
            <w:tcW w:type="dxa" w:w="1080"/>
          </w:tcPr>
          <w:p>
            <w:r>
              <w:t>UGEL PANGOA</w:t>
            </w:r>
          </w:p>
        </w:tc>
        <w:tc>
          <w:tcPr>
            <w:tcW w:type="dxa" w:w="1080"/>
          </w:tcPr>
          <w:p>
            <w:r>
              <w:t>80</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73</w:t>
            </w:r>
          </w:p>
        </w:tc>
        <w:tc>
          <w:tcPr>
            <w:tcW w:type="dxa" w:w="1080"/>
          </w:tcPr>
          <w:p>
            <w:r>
              <w:t>0</w:t>
            </w:r>
          </w:p>
        </w:tc>
      </w:tr>
      <w:tr>
        <w:tc>
          <w:tcPr>
            <w:tcW w:type="dxa" w:w="1080"/>
          </w:tcPr>
          <w:p>
            <w:r>
              <w:t>UGEL PICHANAKI</w:t>
            </w:r>
          </w:p>
        </w:tc>
        <w:tc>
          <w:tcPr>
            <w:tcW w:type="dxa" w:w="1080"/>
          </w:tcPr>
          <w:p>
            <w:r>
              <w:t>33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26</w:t>
            </w:r>
          </w:p>
        </w:tc>
        <w:tc>
          <w:tcPr>
            <w:tcW w:type="dxa" w:w="1080"/>
          </w:tcPr>
          <w:p>
            <w:r>
              <w:t>0</w:t>
            </w:r>
          </w:p>
        </w:tc>
      </w:tr>
      <w:tr>
        <w:tc>
          <w:tcPr>
            <w:tcW w:type="dxa" w:w="1080"/>
          </w:tcPr>
          <w:p>
            <w:r>
              <w:t>UGEL RIO ENE - MANTARO</w:t>
            </w:r>
          </w:p>
        </w:tc>
        <w:tc>
          <w:tcPr>
            <w:tcW w:type="dxa" w:w="1080"/>
          </w:tcPr>
          <w:p>
            <w:r>
              <w:t>41</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39</w:t>
            </w:r>
          </w:p>
        </w:tc>
        <w:tc>
          <w:tcPr>
            <w:tcW w:type="dxa" w:w="1080"/>
          </w:tcPr>
          <w:p>
            <w:r>
              <w:t>0</w:t>
            </w:r>
          </w:p>
        </w:tc>
      </w:tr>
      <w:tr>
        <w:tc>
          <w:tcPr>
            <w:tcW w:type="dxa" w:w="1080"/>
          </w:tcPr>
          <w:p>
            <w:r>
              <w:t>UGEL RIO TAMBO</w:t>
            </w:r>
          </w:p>
        </w:tc>
        <w:tc>
          <w:tcPr>
            <w:tcW w:type="dxa" w:w="1080"/>
          </w:tcPr>
          <w:p>
            <w:r>
              <w:t>60</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53</w:t>
            </w:r>
          </w:p>
        </w:tc>
        <w:tc>
          <w:tcPr>
            <w:tcW w:type="dxa" w:w="1080"/>
          </w:tcPr>
          <w:p>
            <w:r>
              <w:t>0</w:t>
            </w:r>
          </w:p>
        </w:tc>
      </w:tr>
      <w:tr>
        <w:tc>
          <w:tcPr>
            <w:tcW w:type="dxa" w:w="1080"/>
          </w:tcPr>
          <w:p>
            <w:r>
              <w:t>UGEL SATIPO</w:t>
            </w:r>
          </w:p>
        </w:tc>
        <w:tc>
          <w:tcPr>
            <w:tcW w:type="dxa" w:w="1080"/>
          </w:tcPr>
          <w:p>
            <w:r>
              <w:t>59</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53</w:t>
            </w:r>
          </w:p>
        </w:tc>
        <w:tc>
          <w:tcPr>
            <w:tcW w:type="dxa" w:w="1080"/>
          </w:tcPr>
          <w:p>
            <w:r>
              <w:t>0</w:t>
            </w:r>
          </w:p>
        </w:tc>
      </w:tr>
      <w:tr>
        <w:tc>
          <w:tcPr>
            <w:tcW w:type="dxa" w:w="1080"/>
          </w:tcPr>
          <w:p>
            <w:r>
              <w:t>UGEL TARMA</w:t>
            </w:r>
          </w:p>
        </w:tc>
        <w:tc>
          <w:tcPr>
            <w:tcW w:type="dxa" w:w="1080"/>
          </w:tcPr>
          <w:p>
            <w:r>
              <w:t>51</w:t>
            </w:r>
          </w:p>
        </w:tc>
        <w:tc>
          <w:tcPr>
            <w:tcW w:type="dxa" w:w="1080"/>
          </w:tcPr>
          <w:p>
            <w:r>
              <w:t>50</w:t>
            </w:r>
          </w:p>
        </w:tc>
        <w:tc>
          <w:tcPr>
            <w:tcW w:type="dxa" w:w="1080"/>
          </w:tcPr>
          <w:p>
            <w:r>
              <w:t>10</w:t>
            </w:r>
          </w:p>
        </w:tc>
        <w:tc>
          <w:tcPr>
            <w:tcW w:type="dxa" w:w="1080"/>
          </w:tcPr>
          <w:p>
            <w:r>
              <w:t>12</w:t>
            </w:r>
          </w:p>
        </w:tc>
        <w:tc>
          <w:tcPr>
            <w:tcW w:type="dxa" w:w="1080"/>
          </w:tcPr>
          <w:p>
            <w:r>
              <w:t>28</w:t>
            </w:r>
          </w:p>
        </w:tc>
        <w:tc>
          <w:tcPr>
            <w:tcW w:type="dxa" w:w="1080"/>
          </w:tcPr>
          <w:p>
            <w:r>
              <w:t>13</w:t>
            </w:r>
          </w:p>
        </w:tc>
        <w:tc>
          <w:tcPr>
            <w:tcW w:type="dxa" w:w="1080"/>
          </w:tcPr>
          <w:p>
            <w:r>
              <w:t>0</w:t>
            </w:r>
          </w:p>
        </w:tc>
      </w:tr>
      <w:tr>
        <w:tc>
          <w:tcPr>
            <w:tcW w:type="dxa" w:w="1080"/>
          </w:tcPr>
          <w:p>
            <w:r>
              <w:t>UGEL YAULI</w:t>
            </w:r>
          </w:p>
        </w:tc>
        <w:tc>
          <w:tcPr>
            <w:tcW w:type="dxa" w:w="1080"/>
          </w:tcPr>
          <w:p>
            <w:r>
              <w:t>7</w:t>
            </w:r>
          </w:p>
        </w:tc>
        <w:tc>
          <w:tcPr>
            <w:tcW w:type="dxa" w:w="1080"/>
          </w:tcPr>
          <w:p>
            <w:r>
              <w:t>35</w:t>
            </w:r>
          </w:p>
        </w:tc>
        <w:tc>
          <w:tcPr>
            <w:tcW w:type="dxa" w:w="1080"/>
          </w:tcPr>
          <w:p>
            <w:r>
              <w:t>0</w:t>
            </w:r>
          </w:p>
        </w:tc>
        <w:tc>
          <w:tcPr>
            <w:tcW w:type="dxa" w:w="1080"/>
          </w:tcPr>
          <w:p>
            <w:r>
              <w:t>18</w:t>
            </w:r>
          </w:p>
        </w:tc>
        <w:tc>
          <w:tcPr>
            <w:tcW w:type="dxa" w:w="1080"/>
          </w:tcPr>
          <w:p>
            <w:r>
              <w:t>17</w:t>
            </w:r>
          </w:p>
        </w:tc>
        <w:tc>
          <w:tcPr>
            <w:tcW w:type="dxa" w:w="1080"/>
          </w:tcPr>
          <w:p>
            <w:r>
              <w:t>0</w:t>
            </w:r>
          </w:p>
        </w:tc>
        <w:tc>
          <w:tcPr>
            <w:tcW w:type="dxa" w:w="1080"/>
          </w:tcPr>
          <w:p>
            <w:r>
              <w:t>10</w:t>
            </w:r>
          </w:p>
        </w:tc>
      </w:tr>
      <w:tr>
        <w:tc>
          <w:tcPr>
            <w:tcW w:type="dxa" w:w="1080"/>
          </w:tcPr>
          <w:p>
            <w:r>
              <w:t>Total</w:t>
            </w:r>
          </w:p>
        </w:tc>
        <w:tc>
          <w:tcPr>
            <w:tcW w:type="dxa" w:w="1080"/>
          </w:tcPr>
          <w:p>
            <w:r>
              <w:t>558</w:t>
            </w:r>
          </w:p>
        </w:tc>
        <w:tc>
          <w:tcPr>
            <w:tcW w:type="dxa" w:w="1080"/>
          </w:tcPr>
          <w:p>
            <w:r>
              <w:t>270</w:t>
            </w:r>
          </w:p>
        </w:tc>
        <w:tc>
          <w:tcPr>
            <w:tcW w:type="dxa" w:w="1080"/>
          </w:tcPr>
          <w:p>
            <w:r>
              <w:t>42</w:t>
            </w:r>
          </w:p>
        </w:tc>
        <w:tc>
          <w:tcPr>
            <w:tcW w:type="dxa" w:w="1080"/>
          </w:tcPr>
          <w:p>
            <w:r>
              <w:t>69</w:t>
            </w:r>
          </w:p>
        </w:tc>
        <w:tc>
          <w:tcPr>
            <w:tcW w:type="dxa" w:w="1080"/>
          </w:tcPr>
          <w:p>
            <w:r>
              <w:t>159</w:t>
            </w:r>
          </w:p>
        </w:tc>
        <w:tc>
          <w:tcPr>
            <w:tcW w:type="dxa" w:w="1080"/>
          </w:tcPr>
          <w:p>
            <w:r>
              <w:t>371</w:t>
            </w:r>
          </w:p>
        </w:tc>
        <w:tc>
          <w:tcPr>
            <w:tcW w:type="dxa" w:w="1080"/>
          </w:tcPr>
          <w:p>
            <w:r>
              <w:t>14</w:t>
            </w:r>
          </w:p>
        </w:tc>
      </w:tr>
    </w:tbl>
    <w:p/>
    <w:p>
      <w:pPr>
        <w:pStyle w:val="ListBullet"/>
        <w:jc w:val="both"/>
      </w:pPr>
      <w:r>
        <w:t xml:space="preserve"> Por lo tanto, a nivel regional se contaba con una brecha interna de </w:t>
      </w:r>
      <w:r>
        <w:t>371</w:t>
      </w:r>
      <w:r>
        <w:t xml:space="preserve"> plazas en </w:t>
      </w:r>
      <w:r>
        <w:t>11</w:t>
      </w:r>
      <w:r>
        <w:t xml:space="preserve"> UGEL, y un excedente neto de plazas vacantes ascendente a </w:t>
      </w:r>
      <w:r>
        <w:t>14</w:t>
      </w:r>
      <w:r>
        <w:t xml:space="preserve"> plazas en </w:t>
      </w:r>
      <w:r>
        <w:t>2</w:t>
      </w:r>
      <w:r>
        <w:t xml:space="preserve"> UGEL. Con ello, se obtuvo </w:t>
      </w:r>
      <w:r>
        <w:rPr>
          <w:b/>
        </w:rPr>
        <w:t xml:space="preserve">un requerimiento neto a nivel regional igual a </w:t>
      </w:r>
      <w:r>
        <w:rPr>
          <w:b/>
        </w:rPr>
        <w:t>357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357</w:t>
      </w:r>
      <w:r>
        <w:t xml:space="preserve"> plazas de docentes de aula en el marco de los resultados del proceso de racionalización </w:t>
      </w:r>
      <w:r>
        <w:t xml:space="preserve">2020 </w:t>
      </w:r>
      <w:r>
        <w:t xml:space="preserve">en servicios educativos públicos de la región </w:t>
      </w:r>
      <w:r>
        <w:t>JUNIN</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CHANCHAMAYO</w:t>
            </w:r>
          </w:p>
        </w:tc>
        <w:tc>
          <w:tcPr>
            <w:tcW w:type="dxa" w:w="1728"/>
          </w:tcPr>
          <w:p>
            <w:r>
              <w:t>12</w:t>
            </w:r>
          </w:p>
        </w:tc>
        <w:tc>
          <w:tcPr>
            <w:tcW w:type="dxa" w:w="1728"/>
          </w:tcPr>
          <w:p>
            <w:r>
              <w:t>15</w:t>
            </w:r>
          </w:p>
        </w:tc>
        <w:tc>
          <w:tcPr>
            <w:tcW w:type="dxa" w:w="1728"/>
          </w:tcPr>
          <w:p>
            <w:r>
              <w:t>11</w:t>
            </w:r>
          </w:p>
        </w:tc>
        <w:tc>
          <w:tcPr>
            <w:tcW w:type="dxa" w:w="1728"/>
          </w:tcPr>
          <w:p>
            <w:r>
              <w:t>38</w:t>
            </w:r>
          </w:p>
        </w:tc>
      </w:tr>
      <w:tr>
        <w:tc>
          <w:tcPr>
            <w:tcW w:type="dxa" w:w="1728"/>
          </w:tcPr>
          <w:p>
            <w:r>
              <w:t>UGEL CHUPACA</w:t>
            </w:r>
          </w:p>
        </w:tc>
        <w:tc>
          <w:tcPr>
            <w:tcW w:type="dxa" w:w="1728"/>
          </w:tcPr>
          <w:p>
            <w:r>
              <w:t>8</w:t>
            </w:r>
          </w:p>
        </w:tc>
        <w:tc>
          <w:tcPr>
            <w:tcW w:type="dxa" w:w="1728"/>
          </w:tcPr>
          <w:p>
            <w:r>
              <w:t>2</w:t>
            </w:r>
          </w:p>
        </w:tc>
        <w:tc>
          <w:tcPr>
            <w:tcW w:type="dxa" w:w="1728"/>
          </w:tcPr>
          <w:p>
            <w:r>
              <w:t>0</w:t>
            </w:r>
          </w:p>
        </w:tc>
        <w:tc>
          <w:tcPr>
            <w:tcW w:type="dxa" w:w="1728"/>
          </w:tcPr>
          <w:p>
            <w:r>
              <w:t>10</w:t>
            </w:r>
          </w:p>
        </w:tc>
      </w:tr>
      <w:tr>
        <w:tc>
          <w:tcPr>
            <w:tcW w:type="dxa" w:w="1728"/>
          </w:tcPr>
          <w:p>
            <w:r>
              <w:t>UGEL CONCEPCION</w:t>
            </w:r>
          </w:p>
        </w:tc>
        <w:tc>
          <w:tcPr>
            <w:tcW w:type="dxa" w:w="1728"/>
          </w:tcPr>
          <w:p>
            <w:r>
              <w:t>10</w:t>
            </w:r>
          </w:p>
        </w:tc>
        <w:tc>
          <w:tcPr>
            <w:tcW w:type="dxa" w:w="1728"/>
          </w:tcPr>
          <w:p>
            <w:r>
              <w:t>4</w:t>
            </w:r>
          </w:p>
        </w:tc>
        <w:tc>
          <w:tcPr>
            <w:tcW w:type="dxa" w:w="1728"/>
          </w:tcPr>
          <w:p>
            <w:r>
              <w:t>0</w:t>
            </w:r>
          </w:p>
        </w:tc>
        <w:tc>
          <w:tcPr>
            <w:tcW w:type="dxa" w:w="1728"/>
          </w:tcPr>
          <w:p>
            <w:r>
              <w:t>14</w:t>
            </w:r>
          </w:p>
        </w:tc>
      </w:tr>
      <w:tr>
        <w:tc>
          <w:tcPr>
            <w:tcW w:type="dxa" w:w="1728"/>
          </w:tcPr>
          <w:p>
            <w:r>
              <w:t>UGEL HUANCAYO</w:t>
            </w:r>
          </w:p>
        </w:tc>
        <w:tc>
          <w:tcPr>
            <w:tcW w:type="dxa" w:w="1728"/>
          </w:tcPr>
          <w:p>
            <w:r>
              <w:t>37</w:t>
            </w:r>
          </w:p>
        </w:tc>
        <w:tc>
          <w:tcPr>
            <w:tcW w:type="dxa" w:w="1728"/>
          </w:tcPr>
          <w:p>
            <w:r>
              <w:t>32</w:t>
            </w:r>
          </w:p>
        </w:tc>
        <w:tc>
          <w:tcPr>
            <w:tcW w:type="dxa" w:w="1728"/>
          </w:tcPr>
          <w:p>
            <w:r>
              <w:t>5</w:t>
            </w:r>
          </w:p>
        </w:tc>
        <w:tc>
          <w:tcPr>
            <w:tcW w:type="dxa" w:w="1728"/>
          </w:tcPr>
          <w:p>
            <w:r>
              <w:t>74</w:t>
            </w:r>
          </w:p>
        </w:tc>
      </w:tr>
      <w:tr>
        <w:tc>
          <w:tcPr>
            <w:tcW w:type="dxa" w:w="1728"/>
          </w:tcPr>
          <w:p>
            <w:r>
              <w:t>UGEL JUNIN</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PANGOA</w:t>
            </w:r>
          </w:p>
        </w:tc>
        <w:tc>
          <w:tcPr>
            <w:tcW w:type="dxa" w:w="1728"/>
          </w:tcPr>
          <w:p>
            <w:r>
              <w:t>13</w:t>
            </w:r>
          </w:p>
        </w:tc>
        <w:tc>
          <w:tcPr>
            <w:tcW w:type="dxa" w:w="1728"/>
          </w:tcPr>
          <w:p>
            <w:r>
              <w:t>26</w:t>
            </w:r>
          </w:p>
        </w:tc>
        <w:tc>
          <w:tcPr>
            <w:tcW w:type="dxa" w:w="1728"/>
          </w:tcPr>
          <w:p>
            <w:r>
              <w:t>21</w:t>
            </w:r>
          </w:p>
        </w:tc>
        <w:tc>
          <w:tcPr>
            <w:tcW w:type="dxa" w:w="1728"/>
          </w:tcPr>
          <w:p>
            <w:r>
              <w:t>60</w:t>
            </w:r>
          </w:p>
        </w:tc>
      </w:tr>
      <w:tr>
        <w:tc>
          <w:tcPr>
            <w:tcW w:type="dxa" w:w="1728"/>
          </w:tcPr>
          <w:p>
            <w:r>
              <w:t>UGEL PICHANAKI</w:t>
            </w:r>
          </w:p>
        </w:tc>
        <w:tc>
          <w:tcPr>
            <w:tcW w:type="dxa" w:w="1728"/>
          </w:tcPr>
          <w:p>
            <w:r>
              <w:t>9</w:t>
            </w:r>
          </w:p>
        </w:tc>
        <w:tc>
          <w:tcPr>
            <w:tcW w:type="dxa" w:w="1728"/>
          </w:tcPr>
          <w:p>
            <w:r>
              <w:t>12</w:t>
            </w:r>
          </w:p>
        </w:tc>
        <w:tc>
          <w:tcPr>
            <w:tcW w:type="dxa" w:w="1728"/>
          </w:tcPr>
          <w:p>
            <w:r>
              <w:t>2</w:t>
            </w:r>
          </w:p>
        </w:tc>
        <w:tc>
          <w:tcPr>
            <w:tcW w:type="dxa" w:w="1728"/>
          </w:tcPr>
          <w:p>
            <w:r>
              <w:t>23</w:t>
            </w:r>
          </w:p>
        </w:tc>
      </w:tr>
      <w:tr>
        <w:tc>
          <w:tcPr>
            <w:tcW w:type="dxa" w:w="1728"/>
          </w:tcPr>
          <w:p>
            <w:r>
              <w:t>UGEL RIO ENE-MANTARO</w:t>
            </w:r>
          </w:p>
        </w:tc>
        <w:tc>
          <w:tcPr>
            <w:tcW w:type="dxa" w:w="1728"/>
          </w:tcPr>
          <w:p>
            <w:r>
              <w:t>6</w:t>
            </w:r>
          </w:p>
        </w:tc>
        <w:tc>
          <w:tcPr>
            <w:tcW w:type="dxa" w:w="1728"/>
          </w:tcPr>
          <w:p>
            <w:r>
              <w:t>15</w:t>
            </w:r>
          </w:p>
        </w:tc>
        <w:tc>
          <w:tcPr>
            <w:tcW w:type="dxa" w:w="1728"/>
          </w:tcPr>
          <w:p>
            <w:r>
              <w:t>12</w:t>
            </w:r>
          </w:p>
        </w:tc>
        <w:tc>
          <w:tcPr>
            <w:tcW w:type="dxa" w:w="1728"/>
          </w:tcPr>
          <w:p>
            <w:r>
              <w:t>33</w:t>
            </w:r>
          </w:p>
        </w:tc>
      </w:tr>
      <w:tr>
        <w:tc>
          <w:tcPr>
            <w:tcW w:type="dxa" w:w="1728"/>
          </w:tcPr>
          <w:p>
            <w:r>
              <w:t>UGEL RIO TAMBO</w:t>
            </w:r>
          </w:p>
        </w:tc>
        <w:tc>
          <w:tcPr>
            <w:tcW w:type="dxa" w:w="1728"/>
          </w:tcPr>
          <w:p>
            <w:r>
              <w:t>8</w:t>
            </w:r>
          </w:p>
        </w:tc>
        <w:tc>
          <w:tcPr>
            <w:tcW w:type="dxa" w:w="1728"/>
          </w:tcPr>
          <w:p>
            <w:r>
              <w:t>20</w:t>
            </w:r>
          </w:p>
        </w:tc>
        <w:tc>
          <w:tcPr>
            <w:tcW w:type="dxa" w:w="1728"/>
          </w:tcPr>
          <w:p>
            <w:r>
              <w:t>10</w:t>
            </w:r>
          </w:p>
        </w:tc>
        <w:tc>
          <w:tcPr>
            <w:tcW w:type="dxa" w:w="1728"/>
          </w:tcPr>
          <w:p>
            <w:r>
              <w:t>38</w:t>
            </w:r>
          </w:p>
        </w:tc>
      </w:tr>
      <w:tr>
        <w:tc>
          <w:tcPr>
            <w:tcW w:type="dxa" w:w="1728"/>
          </w:tcPr>
          <w:p>
            <w:r>
              <w:t>UGEL SATIPO</w:t>
            </w:r>
          </w:p>
        </w:tc>
        <w:tc>
          <w:tcPr>
            <w:tcW w:type="dxa" w:w="1728"/>
          </w:tcPr>
          <w:p>
            <w:r>
              <w:t>11</w:t>
            </w:r>
          </w:p>
        </w:tc>
        <w:tc>
          <w:tcPr>
            <w:tcW w:type="dxa" w:w="1728"/>
          </w:tcPr>
          <w:p>
            <w:r>
              <w:t>29</w:t>
            </w:r>
          </w:p>
        </w:tc>
        <w:tc>
          <w:tcPr>
            <w:tcW w:type="dxa" w:w="1728"/>
          </w:tcPr>
          <w:p>
            <w:r>
              <w:t>0</w:t>
            </w:r>
          </w:p>
        </w:tc>
        <w:tc>
          <w:tcPr>
            <w:tcW w:type="dxa" w:w="1728"/>
          </w:tcPr>
          <w:p>
            <w:r>
              <w:t>40</w:t>
            </w:r>
          </w:p>
        </w:tc>
      </w:tr>
      <w:tr>
        <w:tc>
          <w:tcPr>
            <w:tcW w:type="dxa" w:w="1728"/>
          </w:tcPr>
          <w:p>
            <w:r>
              <w:t>UGEL TARMA</w:t>
            </w:r>
          </w:p>
        </w:tc>
        <w:tc>
          <w:tcPr>
            <w:tcW w:type="dxa" w:w="1728"/>
          </w:tcPr>
          <w:p>
            <w:r>
              <w:t>1</w:t>
            </w:r>
          </w:p>
        </w:tc>
        <w:tc>
          <w:tcPr>
            <w:tcW w:type="dxa" w:w="1728"/>
          </w:tcPr>
          <w:p>
            <w:r>
              <w:t>6</w:t>
            </w:r>
          </w:p>
        </w:tc>
        <w:tc>
          <w:tcPr>
            <w:tcW w:type="dxa" w:w="1728"/>
          </w:tcPr>
          <w:p>
            <w:r>
              <w:t>20</w:t>
            </w:r>
          </w:p>
        </w:tc>
        <w:tc>
          <w:tcPr>
            <w:tcW w:type="dxa" w:w="1728"/>
          </w:tcPr>
          <w:p>
            <w:r>
              <w:t>27</w:t>
            </w:r>
          </w:p>
        </w:tc>
      </w:tr>
      <w:tr>
        <w:tc>
          <w:tcPr>
            <w:tcW w:type="dxa" w:w="1728"/>
          </w:tcPr>
          <w:p>
            <w:r>
              <w:t>Total</w:t>
            </w:r>
          </w:p>
        </w:tc>
        <w:tc>
          <w:tcPr>
            <w:tcW w:type="dxa" w:w="1728"/>
          </w:tcPr>
          <w:p>
            <w:r>
              <w:t>115</w:t>
            </w:r>
          </w:p>
        </w:tc>
        <w:tc>
          <w:tcPr>
            <w:tcW w:type="dxa" w:w="1728"/>
          </w:tcPr>
          <w:p>
            <w:r>
              <w:t>161</w:t>
            </w:r>
          </w:p>
        </w:tc>
        <w:tc>
          <w:tcPr>
            <w:tcW w:type="dxa" w:w="1728"/>
          </w:tcPr>
          <w:p>
            <w:r>
              <w:t>81</w:t>
            </w:r>
          </w:p>
        </w:tc>
        <w:tc>
          <w:tcPr>
            <w:tcW w:type="dxa" w:w="1728"/>
          </w:tcPr>
          <w:p>
            <w:r>
              <w:t>357</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JUNIN</w:t>
      </w:r>
      <w:r>
        <w:t xml:space="preserve"> no se inhabilitaron plazas a pesar de contar con </w:t>
      </w:r>
      <w:r>
        <w:t>14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