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MOQUEGUA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MOQUEGUA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MOQUEGUA</w:t>
      </w:r>
      <w:r>
        <w:t xml:space="preserve"> cuentan con </w:t>
      </w:r>
      <w:r>
        <w:t>4,271,500</w:t>
      </w:r>
      <w:r>
        <w:t xml:space="preserve"> millones en su Presupuesto Institucional Modificado (PIM) para el     financiamiento de intervenciones y acciones pedagógicas, de los cuales se han ejecutado S/ </w:t>
      </w:r>
      <w:r>
        <w:t>2,830,334</w:t>
      </w:r>
      <w:r>
        <w:t xml:space="preserve"> lo cual corresponde a </w:t>
      </w:r>
      <w:r>
        <w:t>66.3%</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34,480</w:t>
            </w:r>
          </w:p>
        </w:tc>
        <w:tc>
          <w:tcPr>
            <w:tcW w:type="dxa" w:w="1234"/>
          </w:tcPr>
          <w:p>
            <w:r>
              <w:t>27,556</w:t>
            </w:r>
          </w:p>
        </w:tc>
        <w:tc>
          <w:tcPr>
            <w:tcW w:type="dxa" w:w="1234"/>
          </w:tcPr>
          <w:p>
            <w:r>
              <w:t>79.2%</w:t>
            </w:r>
          </w:p>
        </w:tc>
        <w:tc>
          <w:tcPr>
            <w:tcW w:type="dxa" w:w="1234"/>
          </w:tcPr>
          <w:p>
            <w:r>
              <w:t>27,644</w:t>
            </w:r>
          </w:p>
        </w:tc>
        <w:tc>
          <w:tcPr>
            <w:tcW w:type="dxa" w:w="1234"/>
          </w:tcPr>
          <w:p>
            <w:r>
              <w:t>99.7%</w:t>
            </w:r>
          </w:p>
        </w:tc>
      </w:tr>
      <w:tr>
        <w:tc>
          <w:tcPr>
            <w:tcW w:type="dxa" w:w="1234"/>
          </w:tcPr>
          <w:p>
            <w:r>
              <w:t>Absorción</w:t>
            </w:r>
          </w:p>
        </w:tc>
        <w:tc>
          <w:tcPr>
            <w:tcW w:type="dxa" w:w="1234"/>
          </w:tcPr>
          <w:p>
            <w:r>
              <w:t>72,121</w:t>
            </w:r>
          </w:p>
        </w:tc>
        <w:tc>
          <w:tcPr>
            <w:tcW w:type="dxa" w:w="1234"/>
          </w:tcPr>
          <w:p>
            <w:r>
              <w:t>67,720</w:t>
            </w:r>
          </w:p>
        </w:tc>
        <w:tc>
          <w:tcPr>
            <w:tcW w:type="dxa" w:w="1234"/>
          </w:tcPr>
          <w:p>
            <w:r>
              <w:t>58,652</w:t>
            </w:r>
          </w:p>
        </w:tc>
        <w:tc>
          <w:tcPr>
            <w:tcW w:type="dxa" w:w="1234"/>
          </w:tcPr>
          <w:p>
            <w:r>
              <w:t>81.3%</w:t>
            </w:r>
          </w:p>
        </w:tc>
        <w:tc>
          <w:tcPr>
            <w:tcW w:type="dxa" w:w="1234"/>
          </w:tcPr>
          <w:p>
            <w:r>
              <w:t>59,760</w:t>
            </w:r>
          </w:p>
        </w:tc>
        <w:tc>
          <w:tcPr>
            <w:tcW w:type="dxa" w:w="1234"/>
          </w:tcPr>
          <w:p>
            <w:r>
              <w:t>98.1%</w:t>
            </w:r>
          </w:p>
        </w:tc>
      </w:tr>
      <w:tr>
        <w:tc>
          <w:tcPr>
            <w:tcW w:type="dxa" w:w="1234"/>
          </w:tcPr>
          <w:p>
            <w:r>
              <w:t>Acciones comunes - Acompañatic</w:t>
            </w:r>
          </w:p>
        </w:tc>
        <w:tc>
          <w:tcPr>
            <w:tcW w:type="dxa" w:w="1234"/>
          </w:tcPr>
          <w:p>
            <w:r>
              <w:t>1,948</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38,351</w:t>
            </w:r>
          </w:p>
        </w:tc>
        <w:tc>
          <w:tcPr>
            <w:tcW w:type="dxa" w:w="1234"/>
          </w:tcPr>
          <w:p>
            <w:r>
              <w:t>31,880</w:t>
            </w:r>
          </w:p>
        </w:tc>
        <w:tc>
          <w:tcPr>
            <w:tcW w:type="dxa" w:w="1234"/>
          </w:tcPr>
          <w:p>
            <w:r>
              <w:t>81.3%</w:t>
            </w:r>
          </w:p>
        </w:tc>
        <w:tc>
          <w:tcPr>
            <w:tcW w:type="dxa" w:w="1234"/>
          </w:tcPr>
          <w:p>
            <w:r>
              <w:t>32,480</w:t>
            </w:r>
          </w:p>
        </w:tc>
        <w:tc>
          <w:tcPr>
            <w:tcW w:type="dxa" w:w="1234"/>
          </w:tcPr>
          <w:p>
            <w:r>
              <w:t>98.2%</w:t>
            </w:r>
          </w:p>
        </w:tc>
      </w:tr>
      <w:tr>
        <w:tc>
          <w:tcPr>
            <w:tcW w:type="dxa" w:w="1234"/>
          </w:tcPr>
          <w:p>
            <w:r>
              <w:t>Acciones comunes del PP 107</w:t>
            </w:r>
          </w:p>
        </w:tc>
        <w:tc>
          <w:tcPr>
            <w:tcW w:type="dxa" w:w="1234"/>
          </w:tcPr>
          <w:p>
            <w:r>
              <w:t>51,249</w:t>
            </w:r>
          </w:p>
        </w:tc>
        <w:tc>
          <w:tcPr>
            <w:tcW w:type="dxa" w:w="1234"/>
          </w:tcPr>
          <w:p>
            <w:r>
              <w:t>29,190</w:t>
            </w:r>
          </w:p>
        </w:tc>
        <w:tc>
          <w:tcPr>
            <w:tcW w:type="dxa" w:w="1234"/>
          </w:tcPr>
          <w:p>
            <w:r>
              <w:t>28,447</w:t>
            </w:r>
          </w:p>
        </w:tc>
        <w:tc>
          <w:tcPr>
            <w:tcW w:type="dxa" w:w="1234"/>
          </w:tcPr>
          <w:p>
            <w:r>
              <w:t>55.5%</w:t>
            </w:r>
          </w:p>
        </w:tc>
        <w:tc>
          <w:tcPr>
            <w:tcW w:type="dxa" w:w="1234"/>
          </w:tcPr>
          <w:p>
            <w:r>
              <w:t>28,480</w:t>
            </w:r>
          </w:p>
        </w:tc>
        <w:tc>
          <w:tcPr>
            <w:tcW w:type="dxa" w:w="1234"/>
          </w:tcPr>
          <w:p>
            <w:r>
              <w:t>99.9%</w:t>
            </w:r>
          </w:p>
        </w:tc>
      </w:tr>
      <w:tr>
        <w:tc>
          <w:tcPr>
            <w:tcW w:type="dxa" w:w="1234"/>
          </w:tcPr>
          <w:p>
            <w:r>
              <w:t>CAS UGEL</w:t>
            </w:r>
          </w:p>
        </w:tc>
        <w:tc>
          <w:tcPr>
            <w:tcW w:type="dxa" w:w="1234"/>
          </w:tcPr>
          <w:p>
            <w:r>
              <w:t>243,560</w:t>
            </w:r>
          </w:p>
        </w:tc>
        <w:tc>
          <w:tcPr>
            <w:tcW w:type="dxa" w:w="1234"/>
          </w:tcPr>
          <w:p>
            <w:r>
              <w:t>215,130</w:t>
            </w:r>
          </w:p>
        </w:tc>
        <w:tc>
          <w:tcPr>
            <w:tcW w:type="dxa" w:w="1234"/>
          </w:tcPr>
          <w:p>
            <w:r>
              <w:t>167,549</w:t>
            </w:r>
          </w:p>
        </w:tc>
        <w:tc>
          <w:tcPr>
            <w:tcW w:type="dxa" w:w="1234"/>
          </w:tcPr>
          <w:p>
            <w:r>
              <w:t>68.8%</w:t>
            </w:r>
          </w:p>
        </w:tc>
        <w:tc>
          <w:tcPr>
            <w:tcW w:type="dxa" w:w="1234"/>
          </w:tcPr>
          <w:p>
            <w:r>
              <w:t>226,896</w:t>
            </w:r>
          </w:p>
        </w:tc>
        <w:tc>
          <w:tcPr>
            <w:tcW w:type="dxa" w:w="1234"/>
          </w:tcPr>
          <w:p>
            <w:r>
              <w:t>73.8%</w:t>
            </w:r>
          </w:p>
        </w:tc>
      </w:tr>
      <w:tr>
        <w:tc>
          <w:tcPr>
            <w:tcW w:type="dxa" w:w="1234"/>
          </w:tcPr>
          <w:p>
            <w:r>
              <w:t>Convivencia Escolar</w:t>
            </w:r>
          </w:p>
        </w:tc>
        <w:tc>
          <w:tcPr>
            <w:tcW w:type="dxa" w:w="1234"/>
          </w:tcPr>
          <w:p>
            <w:r>
              <w:t>298,675</w:t>
            </w:r>
          </w:p>
        </w:tc>
        <w:tc>
          <w:tcPr>
            <w:tcW w:type="dxa" w:w="1234"/>
          </w:tcPr>
          <w:p>
            <w:r>
              <w:t>262,265</w:t>
            </w:r>
          </w:p>
        </w:tc>
        <w:tc>
          <w:tcPr>
            <w:tcW w:type="dxa" w:w="1234"/>
          </w:tcPr>
          <w:p>
            <w:r>
              <w:t>237,592</w:t>
            </w:r>
          </w:p>
        </w:tc>
        <w:tc>
          <w:tcPr>
            <w:tcW w:type="dxa" w:w="1234"/>
          </w:tcPr>
          <w:p>
            <w:r>
              <w:t>79.5%</w:t>
            </w:r>
          </w:p>
        </w:tc>
        <w:tc>
          <w:tcPr>
            <w:tcW w:type="dxa" w:w="1234"/>
          </w:tcPr>
          <w:p>
            <w:r>
              <w:t>288,176</w:t>
            </w:r>
          </w:p>
        </w:tc>
        <w:tc>
          <w:tcPr>
            <w:tcW w:type="dxa" w:w="1234"/>
          </w:tcPr>
          <w:p>
            <w:r>
              <w:t>82.4%</w:t>
            </w:r>
          </w:p>
        </w:tc>
      </w:tr>
      <w:tr>
        <w:tc>
          <w:tcPr>
            <w:tcW w:type="dxa" w:w="1234"/>
          </w:tcPr>
          <w:p>
            <w:r>
              <w:t>Fortalecimiento de acciones del PP 107</w:t>
            </w:r>
          </w:p>
        </w:tc>
        <w:tc>
          <w:tcPr>
            <w:tcW w:type="dxa" w:w="1234"/>
          </w:tcPr>
          <w:p>
            <w:r>
              <w:t>232,759</w:t>
            </w:r>
          </w:p>
        </w:tc>
        <w:tc>
          <w:tcPr>
            <w:tcW w:type="dxa" w:w="1234"/>
          </w:tcPr>
          <w:p>
            <w:r>
              <w:t>122,100</w:t>
            </w:r>
          </w:p>
        </w:tc>
        <w:tc>
          <w:tcPr>
            <w:tcW w:type="dxa" w:w="1234"/>
          </w:tcPr>
          <w:p>
            <w:r>
              <w:t>99,894</w:t>
            </w:r>
          </w:p>
        </w:tc>
        <w:tc>
          <w:tcPr>
            <w:tcW w:type="dxa" w:w="1234"/>
          </w:tcPr>
          <w:p>
            <w:r>
              <w:t>42.9%</w:t>
            </w:r>
          </w:p>
        </w:tc>
        <w:tc>
          <w:tcPr>
            <w:tcW w:type="dxa" w:w="1234"/>
          </w:tcPr>
          <w:p>
            <w:r>
              <w:t>102,720</w:t>
            </w:r>
          </w:p>
        </w:tc>
        <w:tc>
          <w:tcPr>
            <w:tcW w:type="dxa" w:w="1234"/>
          </w:tcPr>
          <w:p>
            <w:r>
              <w:t>97.2%</w:t>
            </w:r>
          </w:p>
        </w:tc>
      </w:tr>
      <w:tr>
        <w:tc>
          <w:tcPr>
            <w:tcW w:type="dxa" w:w="1234"/>
          </w:tcPr>
          <w:p>
            <w:r>
              <w:t>Fortalecimiento de competencias para uso de dispositivos electrónicos</w:t>
            </w:r>
          </w:p>
        </w:tc>
        <w:tc>
          <w:tcPr>
            <w:tcW w:type="dxa" w:w="1234"/>
          </w:tcPr>
          <w:p>
            <w:r>
              <w:t>470,551</w:t>
            </w:r>
          </w:p>
        </w:tc>
        <w:tc>
          <w:tcPr>
            <w:tcW w:type="dxa" w:w="1234"/>
          </w:tcPr>
          <w:p>
            <w:r>
              <w:t>406,794</w:t>
            </w:r>
          </w:p>
        </w:tc>
        <w:tc>
          <w:tcPr>
            <w:tcW w:type="dxa" w:w="1234"/>
          </w:tcPr>
          <w:p>
            <w:r>
              <w:t>321,988</w:t>
            </w:r>
          </w:p>
        </w:tc>
        <w:tc>
          <w:tcPr>
            <w:tcW w:type="dxa" w:w="1234"/>
          </w:tcPr>
          <w:p>
            <w:r>
              <w:t>68.4%</w:t>
            </w:r>
          </w:p>
        </w:tc>
        <w:tc>
          <w:tcPr>
            <w:tcW w:type="dxa" w:w="1234"/>
          </w:tcPr>
          <w:p>
            <w:r>
              <w:t>417,564</w:t>
            </w:r>
          </w:p>
        </w:tc>
        <w:tc>
          <w:tcPr>
            <w:tcW w:type="dxa" w:w="1234"/>
          </w:tcPr>
          <w:p>
            <w:r>
              <w:t>77.1%</w:t>
            </w:r>
          </w:p>
        </w:tc>
      </w:tr>
      <w:tr>
        <w:tc>
          <w:tcPr>
            <w:tcW w:type="dxa" w:w="1234"/>
          </w:tcPr>
          <w:p>
            <w:r>
              <w:t>Fortalecimiento de las acciones del PP 106</w:t>
            </w:r>
          </w:p>
        </w:tc>
        <w:tc>
          <w:tcPr>
            <w:tcW w:type="dxa" w:w="1234"/>
          </w:tcPr>
          <w:p>
            <w:r>
              <w:t>127,616</w:t>
            </w:r>
          </w:p>
        </w:tc>
        <w:tc>
          <w:tcPr>
            <w:tcW w:type="dxa" w:w="1234"/>
          </w:tcPr>
          <w:p>
            <w:r>
              <w:t>117,474</w:t>
            </w:r>
          </w:p>
        </w:tc>
        <w:tc>
          <w:tcPr>
            <w:tcW w:type="dxa" w:w="1234"/>
          </w:tcPr>
          <w:p>
            <w:r>
              <w:t>94,363</w:t>
            </w:r>
          </w:p>
        </w:tc>
        <w:tc>
          <w:tcPr>
            <w:tcW w:type="dxa" w:w="1234"/>
          </w:tcPr>
          <w:p>
            <w:r>
              <w:t>73.9%</w:t>
            </w:r>
          </w:p>
        </w:tc>
        <w:tc>
          <w:tcPr>
            <w:tcW w:type="dxa" w:w="1234"/>
          </w:tcPr>
          <w:p>
            <w:r>
              <w:t>116,036</w:t>
            </w:r>
          </w:p>
        </w:tc>
        <w:tc>
          <w:tcPr>
            <w:tcW w:type="dxa" w:w="1234"/>
          </w:tcPr>
          <w:p>
            <w:r>
              <w:t>81.3%</w:t>
            </w:r>
          </w:p>
        </w:tc>
      </w:tr>
      <w:tr>
        <w:tc>
          <w:tcPr>
            <w:tcW w:type="dxa" w:w="1234"/>
          </w:tcPr>
          <w:p>
            <w:r>
              <w:t>JEC</w:t>
            </w:r>
          </w:p>
        </w:tc>
        <w:tc>
          <w:tcPr>
            <w:tcW w:type="dxa" w:w="1234"/>
          </w:tcPr>
          <w:p>
            <w:r>
              <w:t>764,859</w:t>
            </w:r>
          </w:p>
        </w:tc>
        <w:tc>
          <w:tcPr>
            <w:tcW w:type="dxa" w:w="1234"/>
          </w:tcPr>
          <w:p>
            <w:r>
              <w:t>665,324</w:t>
            </w:r>
          </w:p>
        </w:tc>
        <w:tc>
          <w:tcPr>
            <w:tcW w:type="dxa" w:w="1234"/>
          </w:tcPr>
          <w:p>
            <w:r>
              <w:t>626,596</w:t>
            </w:r>
          </w:p>
        </w:tc>
        <w:tc>
          <w:tcPr>
            <w:tcW w:type="dxa" w:w="1234"/>
          </w:tcPr>
          <w:p>
            <w:r>
              <w:t>81.9%</w:t>
            </w:r>
          </w:p>
        </w:tc>
        <w:tc>
          <w:tcPr>
            <w:tcW w:type="dxa" w:w="1234"/>
          </w:tcPr>
          <w:p>
            <w:r>
              <w:t>640,734</w:t>
            </w:r>
          </w:p>
        </w:tc>
        <w:tc>
          <w:tcPr>
            <w:tcW w:type="dxa" w:w="1234"/>
          </w:tcPr>
          <w:p>
            <w:r>
              <w:t>97.8%</w:t>
            </w:r>
          </w:p>
        </w:tc>
      </w:tr>
      <w:tr>
        <w:tc>
          <w:tcPr>
            <w:tcW w:type="dxa" w:w="1234"/>
          </w:tcPr>
          <w:p>
            <w:r>
              <w:t>147. Institutos Tecnológicos</w:t>
            </w:r>
          </w:p>
        </w:tc>
        <w:tc>
          <w:tcPr>
            <w:tcW w:type="dxa" w:w="1234"/>
          </w:tcPr>
          <w:p>
            <w:r>
              <w:t>375,220</w:t>
            </w:r>
          </w:p>
        </w:tc>
        <w:tc>
          <w:tcPr>
            <w:tcW w:type="dxa" w:w="1234"/>
          </w:tcPr>
          <w:p>
            <w:r>
              <w:t>257,869</w:t>
            </w:r>
          </w:p>
        </w:tc>
        <w:tc>
          <w:tcPr>
            <w:tcW w:type="dxa" w:w="1234"/>
          </w:tcPr>
          <w:p>
            <w:r>
              <w:t>139,466</w:t>
            </w:r>
          </w:p>
        </w:tc>
        <w:tc>
          <w:tcPr>
            <w:tcW w:type="dxa" w:w="1234"/>
          </w:tcPr>
          <w:p>
            <w:r>
              <w:t>37.2%</w:t>
            </w:r>
          </w:p>
        </w:tc>
        <w:tc>
          <w:tcPr>
            <w:tcW w:type="dxa" w:w="1234"/>
          </w:tcPr>
          <w:p>
            <w:r>
              <w:t>296,930</w:t>
            </w:r>
          </w:p>
        </w:tc>
        <w:tc>
          <w:tcPr>
            <w:tcW w:type="dxa" w:w="1234"/>
          </w:tcPr>
          <w:p>
            <w:r>
              <w:t>47.0%</w:t>
            </w:r>
          </w:p>
        </w:tc>
      </w:tr>
      <w:tr>
        <w:tc>
          <w:tcPr>
            <w:tcW w:type="dxa" w:w="1234"/>
          </w:tcPr>
          <w:p>
            <w:r>
              <w:t>Acciones comunes - Acompañatic</w:t>
            </w:r>
          </w:p>
        </w:tc>
        <w:tc>
          <w:tcPr>
            <w:tcW w:type="dxa" w:w="1234"/>
          </w:tcPr>
          <w:p>
            <w:r>
              <w:t>2,448</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320</w:t>
            </w:r>
          </w:p>
        </w:tc>
        <w:tc>
          <w:tcPr>
            <w:tcW w:type="dxa" w:w="1234"/>
          </w:tcPr>
          <w:p>
            <w:r>
              <w:t>0</w:t>
            </w:r>
          </w:p>
        </w:tc>
        <w:tc>
          <w:tcPr>
            <w:tcW w:type="dxa" w:w="1234"/>
          </w:tcPr>
          <w:p>
            <w:r>
              <w:t>0</w:t>
            </w:r>
          </w:p>
        </w:tc>
        <w:tc>
          <w:tcPr>
            <w:tcW w:type="dxa" w:w="1234"/>
          </w:tcPr>
          <w:p>
            <w:r>
              <w:t>0.0%</w:t>
            </w:r>
          </w:p>
        </w:tc>
        <w:tc>
          <w:tcPr>
            <w:tcW w:type="dxa" w:w="1234"/>
          </w:tcPr>
          <w:p>
            <w:r>
              <w:t>320</w:t>
            </w:r>
          </w:p>
        </w:tc>
        <w:tc>
          <w:tcPr>
            <w:tcW w:type="dxa" w:w="1234"/>
          </w:tcPr>
          <w:p>
            <w:r>
              <w:t>0.0%</w:t>
            </w:r>
          </w:p>
        </w:tc>
      </w:tr>
      <w:tr>
        <w:tc>
          <w:tcPr>
            <w:tcW w:type="dxa" w:w="1234"/>
          </w:tcPr>
          <w:p>
            <w:r>
              <w:t>Convivencia Escolar</w:t>
            </w:r>
          </w:p>
        </w:tc>
        <w:tc>
          <w:tcPr>
            <w:tcW w:type="dxa" w:w="1234"/>
          </w:tcPr>
          <w:p>
            <w:r>
              <w:t>9,201</w:t>
            </w:r>
          </w:p>
        </w:tc>
        <w:tc>
          <w:tcPr>
            <w:tcW w:type="dxa" w:w="1234"/>
          </w:tcPr>
          <w:p>
            <w:r>
              <w:t>1,635</w:t>
            </w:r>
          </w:p>
        </w:tc>
        <w:tc>
          <w:tcPr>
            <w:tcW w:type="dxa" w:w="1234"/>
          </w:tcPr>
          <w:p>
            <w:r>
              <w:t>1,635</w:t>
            </w:r>
          </w:p>
        </w:tc>
        <w:tc>
          <w:tcPr>
            <w:tcW w:type="dxa" w:w="1234"/>
          </w:tcPr>
          <w:p>
            <w:r>
              <w:t>17.8%</w:t>
            </w:r>
          </w:p>
        </w:tc>
        <w:tc>
          <w:tcPr>
            <w:tcW w:type="dxa" w:w="1234"/>
          </w:tcPr>
          <w:p>
            <w:r>
              <w:t>19,098</w:t>
            </w:r>
          </w:p>
        </w:tc>
        <w:tc>
          <w:tcPr>
            <w:tcW w:type="dxa" w:w="1234"/>
          </w:tcPr>
          <w:p>
            <w:r>
              <w:t>8.6%</w:t>
            </w:r>
          </w:p>
        </w:tc>
      </w:tr>
      <w:tr>
        <w:tc>
          <w:tcPr>
            <w:tcW w:type="dxa" w:w="1234"/>
          </w:tcPr>
          <w:p>
            <w:r>
              <w:t>Distribución de materiales educativos</w:t>
            </w:r>
          </w:p>
        </w:tc>
        <w:tc>
          <w:tcPr>
            <w:tcW w:type="dxa" w:w="1234"/>
          </w:tcPr>
          <w:p>
            <w:r>
              <w:t>116,847</w:t>
            </w:r>
          </w:p>
        </w:tc>
        <w:tc>
          <w:tcPr>
            <w:tcW w:type="dxa" w:w="1234"/>
          </w:tcPr>
          <w:p>
            <w:r>
              <w:t>61,654</w:t>
            </w:r>
          </w:p>
        </w:tc>
        <w:tc>
          <w:tcPr>
            <w:tcW w:type="dxa" w:w="1234"/>
          </w:tcPr>
          <w:p>
            <w:r>
              <w:t>60,597</w:t>
            </w:r>
          </w:p>
        </w:tc>
        <w:tc>
          <w:tcPr>
            <w:tcW w:type="dxa" w:w="1234"/>
          </w:tcPr>
          <w:p>
            <w:r>
              <w:t>51.9%</w:t>
            </w:r>
          </w:p>
        </w:tc>
        <w:tc>
          <w:tcPr>
            <w:tcW w:type="dxa" w:w="1234"/>
          </w:tcPr>
          <w:p>
            <w:r>
              <w:t>167,701</w:t>
            </w:r>
          </w:p>
        </w:tc>
        <w:tc>
          <w:tcPr>
            <w:tcW w:type="dxa" w:w="1234"/>
          </w:tcPr>
          <w:p>
            <w:r>
              <w:t>36.1%</w:t>
            </w:r>
          </w:p>
        </w:tc>
      </w:tr>
      <w:tr>
        <w:tc>
          <w:tcPr>
            <w:tcW w:type="dxa" w:w="1234"/>
          </w:tcPr>
          <w:p>
            <w:r>
              <w:t>Fortalecimiento de competencias para uso de dispositivos electrónicos</w:t>
            </w:r>
          </w:p>
        </w:tc>
        <w:tc>
          <w:tcPr>
            <w:tcW w:type="dxa" w:w="1234"/>
          </w:tcPr>
          <w:p>
            <w:r>
              <w:t>120,895</w:t>
            </w:r>
          </w:p>
        </w:tc>
        <w:tc>
          <w:tcPr>
            <w:tcW w:type="dxa" w:w="1234"/>
          </w:tcPr>
          <w:p>
            <w:r>
              <w:t>5,242</w:t>
            </w:r>
          </w:p>
        </w:tc>
        <w:tc>
          <w:tcPr>
            <w:tcW w:type="dxa" w:w="1234"/>
          </w:tcPr>
          <w:p>
            <w:r>
              <w:t>5,178</w:t>
            </w:r>
          </w:p>
        </w:tc>
        <w:tc>
          <w:tcPr>
            <w:tcW w:type="dxa" w:w="1234"/>
          </w:tcPr>
          <w:p>
            <w:r>
              <w:t>4.3%</w:t>
            </w:r>
          </w:p>
        </w:tc>
        <w:tc>
          <w:tcPr>
            <w:tcW w:type="dxa" w:w="1234"/>
          </w:tcPr>
          <w:p>
            <w:r>
              <w:t>111,722</w:t>
            </w:r>
          </w:p>
        </w:tc>
        <w:tc>
          <w:tcPr>
            <w:tcW w:type="dxa" w:w="1234"/>
          </w:tcPr>
          <w:p>
            <w:r>
              <w:t>4.6%</w:t>
            </w:r>
          </w:p>
        </w:tc>
      </w:tr>
      <w:tr>
        <w:tc>
          <w:tcPr>
            <w:tcW w:type="dxa" w:w="1234"/>
          </w:tcPr>
          <w:p>
            <w:r>
              <w:t>Fortalecimiento de las acciones del PP 106</w:t>
            </w:r>
          </w:p>
        </w:tc>
        <w:tc>
          <w:tcPr>
            <w:tcW w:type="dxa" w:w="1234"/>
          </w:tcPr>
          <w:p>
            <w:r>
              <w:t>44,301</w:t>
            </w:r>
          </w:p>
        </w:tc>
        <w:tc>
          <w:tcPr>
            <w:tcW w:type="dxa" w:w="1234"/>
          </w:tcPr>
          <w:p>
            <w:r>
              <w:t>27,574</w:t>
            </w:r>
          </w:p>
        </w:tc>
        <w:tc>
          <w:tcPr>
            <w:tcW w:type="dxa" w:w="1234"/>
          </w:tcPr>
          <w:p>
            <w:r>
              <w:t>24,472</w:t>
            </w:r>
          </w:p>
        </w:tc>
        <w:tc>
          <w:tcPr>
            <w:tcW w:type="dxa" w:w="1234"/>
          </w:tcPr>
          <w:p>
            <w:r>
              <w:t>55.2%</w:t>
            </w:r>
          </w:p>
        </w:tc>
        <w:tc>
          <w:tcPr>
            <w:tcW w:type="dxa" w:w="1234"/>
          </w:tcPr>
          <w:p>
            <w:r>
              <w:t>34,623</w:t>
            </w:r>
          </w:p>
        </w:tc>
        <w:tc>
          <w:tcPr>
            <w:tcW w:type="dxa" w:w="1234"/>
          </w:tcPr>
          <w:p>
            <w:r>
              <w:t>70.7%</w:t>
            </w:r>
          </w:p>
        </w:tc>
      </w:tr>
      <w:tr>
        <w:tc>
          <w:tcPr>
            <w:tcW w:type="dxa" w:w="1234"/>
          </w:tcPr>
          <w:p>
            <w:r>
              <w:t>Kit de impresiones</w:t>
            </w:r>
          </w:p>
        </w:tc>
        <w:tc>
          <w:tcPr>
            <w:tcW w:type="dxa" w:w="1234"/>
          </w:tcPr>
          <w:p>
            <w:r>
              <w:t>88,507</w:t>
            </w:r>
          </w:p>
        </w:tc>
        <w:tc>
          <w:tcPr>
            <w:tcW w:type="dxa" w:w="1234"/>
          </w:tcPr>
          <w:p>
            <w:r>
              <w:t>81,636</w:t>
            </w:r>
          </w:p>
        </w:tc>
        <w:tc>
          <w:tcPr>
            <w:tcW w:type="dxa" w:w="1234"/>
          </w:tcPr>
          <w:p>
            <w:r>
              <w:t>77,995</w:t>
            </w:r>
          </w:p>
        </w:tc>
        <w:tc>
          <w:tcPr>
            <w:tcW w:type="dxa" w:w="1234"/>
          </w:tcPr>
          <w:p>
            <w:r>
              <w:t>88.1%</w:t>
            </w:r>
          </w:p>
        </w:tc>
        <w:tc>
          <w:tcPr>
            <w:tcW w:type="dxa" w:w="1234"/>
          </w:tcPr>
          <w:p>
            <w:r>
              <w:t>148,344</w:t>
            </w:r>
          </w:p>
        </w:tc>
        <w:tc>
          <w:tcPr>
            <w:tcW w:type="dxa" w:w="1234"/>
          </w:tcPr>
          <w:p>
            <w:r>
              <w:t>52.6%</w:t>
            </w:r>
          </w:p>
        </w:tc>
      </w:tr>
      <w:tr>
        <w:tc>
          <w:tcPr>
            <w:tcW w:type="dxa" w:w="1234"/>
          </w:tcPr>
          <w:p>
            <w:r>
              <w:t>PRONOEI</w:t>
            </w:r>
          </w:p>
        </w:tc>
        <w:tc>
          <w:tcPr>
            <w:tcW w:type="dxa" w:w="1234"/>
          </w:tcPr>
          <w:p>
            <w:r>
              <w:t>989,917</w:t>
            </w:r>
          </w:p>
        </w:tc>
        <w:tc>
          <w:tcPr>
            <w:tcW w:type="dxa" w:w="1234"/>
          </w:tcPr>
          <w:p>
            <w:r>
              <w:t>974,434</w:t>
            </w:r>
          </w:p>
        </w:tc>
        <w:tc>
          <w:tcPr>
            <w:tcW w:type="dxa" w:w="1234"/>
          </w:tcPr>
          <w:p>
            <w:r>
              <w:t>791,917</w:t>
            </w:r>
          </w:p>
        </w:tc>
        <w:tc>
          <w:tcPr>
            <w:tcW w:type="dxa" w:w="1234"/>
          </w:tcPr>
          <w:p>
            <w:r>
              <w:t>80.0%</w:t>
            </w:r>
          </w:p>
        </w:tc>
        <w:tc>
          <w:tcPr>
            <w:tcW w:type="dxa" w:w="1234"/>
          </w:tcPr>
          <w:p>
            <w:r>
              <w:t>792,000</w:t>
            </w:r>
          </w:p>
        </w:tc>
        <w:tc>
          <w:tcPr>
            <w:tcW w:type="dxa" w:w="1234"/>
          </w:tcPr>
          <w:p>
            <w:r>
              <w:t>100.0%</w:t>
            </w:r>
          </w:p>
        </w:tc>
      </w:tr>
      <w:tr>
        <w:tc>
          <w:tcPr>
            <w:tcW w:type="dxa" w:w="1234"/>
          </w:tcPr>
          <w:p>
            <w:r>
              <w:t>Plan de Mejora del PP 0107</w:t>
            </w:r>
          </w:p>
        </w:tc>
        <w:tc>
          <w:tcPr>
            <w:tcW w:type="dxa" w:w="1234"/>
          </w:tcPr>
          <w:p>
            <w:r>
              <w:t>184,945</w:t>
            </w:r>
          </w:p>
        </w:tc>
        <w:tc>
          <w:tcPr>
            <w:tcW w:type="dxa" w:w="1234"/>
          </w:tcPr>
          <w:p>
            <w:r>
              <w:t>102,354</w:t>
            </w:r>
          </w:p>
        </w:tc>
        <w:tc>
          <w:tcPr>
            <w:tcW w:type="dxa" w:w="1234"/>
          </w:tcPr>
          <w:p>
            <w:r>
              <w:t>34,558</w:t>
            </w:r>
          </w:p>
        </w:tc>
        <w:tc>
          <w:tcPr>
            <w:tcW w:type="dxa" w:w="1234"/>
          </w:tcPr>
          <w:p>
            <w:r>
              <w:t>18.7%</w:t>
            </w:r>
          </w:p>
        </w:tc>
        <w:tc>
          <w:tcPr>
            <w:tcW w:type="dxa" w:w="1234"/>
          </w:tcPr>
          <w:p>
            <w:r>
              <w:t>217,545</w:t>
            </w:r>
          </w:p>
        </w:tc>
        <w:tc>
          <w:tcPr>
            <w:tcW w:type="dxa" w:w="1234"/>
          </w:tcPr>
          <w:p>
            <w:r>
              <w:t>15.9%</w:t>
            </w:r>
          </w:p>
        </w:tc>
      </w:tr>
      <w:tr>
        <w:tc>
          <w:tcPr>
            <w:tcW w:type="dxa" w:w="1234"/>
          </w:tcPr>
          <w:p>
            <w:r>
              <w:t>Traslado Docente</w:t>
            </w:r>
          </w:p>
        </w:tc>
        <w:tc>
          <w:tcPr>
            <w:tcW w:type="dxa" w:w="1234"/>
          </w:tcPr>
          <w:p>
            <w:r>
              <w:t>1,565</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4,271,500</w:t>
            </w:r>
          </w:p>
        </w:tc>
        <w:tc>
          <w:tcPr>
            <w:tcW w:type="dxa" w:w="1234"/>
          </w:tcPr>
          <w:p>
            <w:r>
              <w:t>3,471,224</w:t>
            </w:r>
          </w:p>
        </w:tc>
        <w:tc>
          <w:tcPr>
            <w:tcW w:type="dxa" w:w="1234"/>
          </w:tcPr>
          <w:p>
            <w:r>
              <w:t>2,830,334</w:t>
            </w:r>
          </w:p>
        </w:tc>
        <w:tc>
          <w:tcPr>
            <w:tcW w:type="dxa" w:w="1234"/>
          </w:tcPr>
          <w:p>
            <w:r>
              <w:t>66.3%</w:t>
            </w:r>
          </w:p>
        </w:tc>
        <w:tc>
          <w:tcPr>
            <w:tcW w:type="dxa" w:w="1234"/>
          </w:tcPr>
          <w:p>
            <w:r>
              <w:t>3,728,773</w:t>
            </w:r>
          </w:p>
        </w:tc>
        <w:tc>
          <w:tcPr>
            <w:tcW w:type="dxa" w:w="1234"/>
          </w:tcPr>
          <w:p>
            <w:r>
              <w:t>75.9%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0.7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16.5%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MOQUEGUA</w:t>
            </w:r>
          </w:p>
        </w:tc>
        <w:tc>
          <w:tcPr>
            <w:tcW w:type="dxa" w:w="1440"/>
          </w:tcPr>
          <w:p>
            <w:r>
              <w:t>62,927</w:t>
            </w:r>
          </w:p>
        </w:tc>
        <w:tc>
          <w:tcPr>
            <w:tcW w:type="dxa" w:w="1440"/>
          </w:tcPr>
          <w:p>
            <w:r>
              <w:t>62,927</w:t>
            </w:r>
          </w:p>
        </w:tc>
        <w:tc>
          <w:tcPr>
            <w:tcW w:type="dxa" w:w="1440"/>
          </w:tcPr>
          <w:p>
            <w:r>
              <w:t>94.6%</w:t>
            </w:r>
          </w:p>
        </w:tc>
        <w:tc>
          <w:tcPr>
            <w:tcW w:type="dxa" w:w="1440"/>
          </w:tcPr>
          <w:p>
            <w:r>
              <w:t>94.6%</w:t>
            </w:r>
          </w:p>
        </w:tc>
        <w:tc>
          <w:tcPr>
            <w:tcW w:type="dxa" w:w="1440"/>
          </w:tcPr>
          <w:p>
            <w:r>
              <w:t>94.6%</w:t>
            </w:r>
          </w:p>
        </w:tc>
      </w:tr>
      <w:tr>
        <w:tc>
          <w:tcPr>
            <w:tcW w:type="dxa" w:w="1440"/>
          </w:tcPr>
          <w:p>
            <w:r>
              <w:t>301. EDUCACION ILO</w:t>
            </w:r>
          </w:p>
        </w:tc>
        <w:tc>
          <w:tcPr>
            <w:tcW w:type="dxa" w:w="1440"/>
          </w:tcPr>
          <w:p>
            <w:r>
              <w:t>229,288</w:t>
            </w:r>
          </w:p>
        </w:tc>
        <w:tc>
          <w:tcPr>
            <w:tcW w:type="dxa" w:w="1440"/>
          </w:tcPr>
          <w:p>
            <w:r>
              <w:t>229,288</w:t>
            </w:r>
          </w:p>
        </w:tc>
        <w:tc>
          <w:tcPr>
            <w:tcW w:type="dxa" w:w="1440"/>
          </w:tcPr>
          <w:p>
            <w:r>
              <w:t>69.5%</w:t>
            </w:r>
          </w:p>
        </w:tc>
        <w:tc>
          <w:tcPr>
            <w:tcW w:type="dxa" w:w="1440"/>
          </w:tcPr>
          <w:p>
            <w:r>
              <w:t>69.5%</w:t>
            </w:r>
          </w:p>
        </w:tc>
        <w:tc>
          <w:tcPr>
            <w:tcW w:type="dxa" w:w="1440"/>
          </w:tcPr>
          <w:p>
            <w:r>
              <w:t>17.8%</w:t>
            </w:r>
          </w:p>
        </w:tc>
      </w:tr>
      <w:tr>
        <w:tc>
          <w:tcPr>
            <w:tcW w:type="dxa" w:w="1440"/>
          </w:tcPr>
          <w:p>
            <w:r>
              <w:t>302. EDUCACION MARISCAL NIETO</w:t>
            </w:r>
          </w:p>
        </w:tc>
        <w:tc>
          <w:tcPr>
            <w:tcW w:type="dxa" w:w="1440"/>
          </w:tcPr>
          <w:p>
            <w:r>
              <w:t>318,036</w:t>
            </w:r>
          </w:p>
        </w:tc>
        <w:tc>
          <w:tcPr>
            <w:tcW w:type="dxa" w:w="1440"/>
          </w:tcPr>
          <w:p>
            <w:r>
              <w:t>318,036</w:t>
            </w:r>
          </w:p>
        </w:tc>
        <w:tc>
          <w:tcPr>
            <w:tcW w:type="dxa" w:w="1440"/>
          </w:tcPr>
          <w:p>
            <w:r>
              <w:t>2.0%</w:t>
            </w:r>
          </w:p>
        </w:tc>
        <w:tc>
          <w:tcPr>
            <w:tcW w:type="dxa" w:w="1440"/>
          </w:tcPr>
          <w:p>
            <w:r>
              <w:t>2.0%</w:t>
            </w:r>
          </w:p>
        </w:tc>
        <w:tc>
          <w:tcPr>
            <w:tcW w:type="dxa" w:w="1440"/>
          </w:tcPr>
          <w:p>
            <w:r>
              <w:t>2.0%</w:t>
            </w:r>
          </w:p>
        </w:tc>
      </w:tr>
      <w:tr>
        <w:tc>
          <w:tcPr>
            <w:tcW w:type="dxa" w:w="1440"/>
          </w:tcPr>
          <w:p>
            <w:r>
              <w:t>303. EDUCACION SANCHEZ CERRO</w:t>
            </w:r>
          </w:p>
        </w:tc>
        <w:tc>
          <w:tcPr>
            <w:tcW w:type="dxa" w:w="1440"/>
          </w:tcPr>
          <w:p>
            <w:r>
              <w:t>65,259</w:t>
            </w:r>
          </w:p>
        </w:tc>
        <w:tc>
          <w:tcPr>
            <w:tcW w:type="dxa" w:w="1440"/>
          </w:tcPr>
          <w:p>
            <w:r>
              <w:t>65,259</w:t>
            </w:r>
          </w:p>
        </w:tc>
        <w:tc>
          <w:tcPr>
            <w:tcW w:type="dxa" w:w="1440"/>
          </w:tcPr>
          <w:p>
            <w:r>
              <w:t>6.9%</w:t>
            </w:r>
          </w:p>
        </w:tc>
        <w:tc>
          <w:tcPr>
            <w:tcW w:type="dxa" w:w="1440"/>
          </w:tcPr>
          <w:p>
            <w:r>
              <w:t>6.9%</w:t>
            </w:r>
          </w:p>
        </w:tc>
        <w:tc>
          <w:tcPr>
            <w:tcW w:type="dxa" w:w="1440"/>
          </w:tcPr>
          <w:p>
            <w:r>
              <w:t>6.9%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MOQUEGUA</w:t>
      </w:r>
      <w:r>
        <w:t xml:space="preserve"> por la suma de S/. </w:t>
      </w:r>
      <w:r>
        <w:t>5,682,914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45,600</w:t>
            </w:r>
          </w:p>
        </w:tc>
        <w:tc>
          <w:tcPr>
            <w:tcW w:type="dxa" w:w="1440"/>
          </w:tcPr>
          <w:p>
            <w:r>
              <w:t>0</w:t>
            </w:r>
          </w:p>
        </w:tc>
        <w:tc>
          <w:tcPr>
            <w:tcW w:type="dxa" w:w="1440"/>
          </w:tcPr>
          <w:p>
            <w:r>
              <w:t>45,600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2,428,980</w:t>
            </w:r>
          </w:p>
        </w:tc>
        <w:tc>
          <w:tcPr>
            <w:tcW w:type="dxa" w:w="1440"/>
          </w:tcPr>
          <w:p>
            <w:r>
              <w:t>578,541</w:t>
            </w:r>
          </w:p>
        </w:tc>
        <w:tc>
          <w:tcPr>
            <w:tcW w:type="dxa" w:w="1440"/>
          </w:tcPr>
          <w:p>
            <w:r>
              <w:t>1,149,244</w:t>
            </w:r>
          </w:p>
        </w:tc>
        <w:tc>
          <w:tcPr>
            <w:tcW w:type="dxa" w:w="1440"/>
          </w:tcPr>
          <w:p>
            <w:r>
              <w:t>701,195</w:t>
            </w:r>
          </w:p>
        </w:tc>
      </w:tr>
      <w:tr>
        <w:tc>
          <w:tcPr>
            <w:tcW w:type="dxa" w:w="1440"/>
          </w:tcPr>
          <w:p>
            <w:r>
              <w:t>9001. ACCIONES CENTRALES</w:t>
            </w:r>
          </w:p>
        </w:tc>
        <w:tc>
          <w:tcPr>
            <w:tcW w:type="dxa" w:w="1440"/>
          </w:tcPr>
          <w:p>
            <w:r>
              <w:t>2.6. ADQUISICION DE ACTIVOS NO FINANCIEROS</w:t>
            </w:r>
          </w:p>
        </w:tc>
        <w:tc>
          <w:tcPr>
            <w:tcW w:type="dxa" w:w="1440"/>
          </w:tcPr>
          <w:p>
            <w:r>
              <w:t>362,477</w:t>
            </w:r>
          </w:p>
        </w:tc>
        <w:tc>
          <w:tcPr>
            <w:tcW w:type="dxa" w:w="1440"/>
          </w:tcPr>
          <w:p>
            <w:r>
              <w:t>0</w:t>
            </w:r>
          </w:p>
        </w:tc>
        <w:tc>
          <w:tcPr>
            <w:tcW w:type="dxa" w:w="1440"/>
          </w:tcPr>
          <w:p>
            <w:r>
              <w:t>332,477</w:t>
            </w:r>
          </w:p>
        </w:tc>
        <w:tc>
          <w:tcPr>
            <w:tcW w:type="dxa" w:w="1440"/>
          </w:tcPr>
          <w:p>
            <w:r>
              <w:t>30,000</w:t>
            </w:r>
          </w:p>
        </w:tc>
      </w:tr>
      <w:tr>
        <w:tc>
          <w:tcPr>
            <w:tcW w:type="dxa" w:w="1440"/>
          </w:tcPr>
          <w:p>
            <w:r>
              <w:t>Total</w:t>
            </w:r>
          </w:p>
        </w:tc>
        <w:tc>
          <w:tcPr>
            <w:tcW w:type="dxa" w:w="1440"/>
          </w:tcPr>
          <w:p>
            <w:r>
              <w:t>-</w:t>
            </w:r>
          </w:p>
        </w:tc>
        <w:tc>
          <w:tcPr>
            <w:tcW w:type="dxa" w:w="1440"/>
          </w:tcPr>
          <w:p>
            <w:r>
              <w:t>2,841,457</w:t>
            </w:r>
          </w:p>
        </w:tc>
        <w:tc>
          <w:tcPr>
            <w:tcW w:type="dxa" w:w="1440"/>
          </w:tcPr>
          <w:p>
            <w:r>
              <w:t>578,541</w:t>
            </w:r>
          </w:p>
        </w:tc>
        <w:tc>
          <w:tcPr>
            <w:tcW w:type="dxa" w:w="1440"/>
          </w:tcPr>
          <w:p>
            <w:r>
              <w:t>1,527,321</w:t>
            </w:r>
          </w:p>
        </w:tc>
        <w:tc>
          <w:tcPr>
            <w:tcW w:type="dxa" w:w="1440"/>
          </w:tcPr>
          <w:p>
            <w:r>
              <w:t>735,595</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MOQUEGUA, por concepto de encargaturas, </w:t>
      </w:r>
      <w:r>
        <w:t xml:space="preserve">se ha calculado para el </w:t>
      </w:r>
      <w:r>
        <w:t>2021</w:t>
      </w:r>
      <w:r>
        <w:t xml:space="preserve"> un costo de S/.</w:t>
      </w:r>
      <w:r>
        <w:t>3,503,249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MOQUEGUA</w:t>
      </w:r>
      <w:r>
        <w:t xml:space="preserve"> por el monto de S/.</w:t>
      </w:r>
      <w:r>
        <w:t>1,556,262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237,313</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102,561</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1,607,213</w:t>
      </w:r>
      <w:r>
        <w:t xml:space="preserve"> a favor de las Unidades Ejecutoras de Educación de la Región </w:t>
      </w:r>
      <w:r>
        <w:t>MOQUEGUA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MOQUEGUA</w:t>
            </w:r>
          </w:p>
        </w:tc>
        <w:tc>
          <w:tcPr>
            <w:tcW w:type="dxa" w:w="1728"/>
          </w:tcPr>
          <w:p>
            <w:r>
              <w:t>290038.12</w:t>
            </w:r>
          </w:p>
        </w:tc>
        <w:tc>
          <w:tcPr>
            <w:tcW w:type="dxa" w:w="1728"/>
          </w:tcPr>
          <w:p>
            <w:r>
              <w:t>37674.0</w:t>
            </w:r>
          </w:p>
        </w:tc>
        <w:tc>
          <w:tcPr>
            <w:tcW w:type="dxa" w:w="1728"/>
          </w:tcPr>
          <w:p>
            <w:r>
              <w:t>196151.0</w:t>
            </w:r>
          </w:p>
        </w:tc>
        <w:tc>
          <w:tcPr>
            <w:tcW w:type="dxa" w:w="1728"/>
          </w:tcPr>
          <w:p>
            <w:r>
              <w:t>56224.0</w:t>
            </w:r>
          </w:p>
        </w:tc>
      </w:tr>
      <w:tr>
        <w:tc>
          <w:tcPr>
            <w:tcW w:type="dxa" w:w="1728"/>
          </w:tcPr>
          <w:p>
            <w:r>
              <w:t>301. EDUCACION ILO</w:t>
            </w:r>
          </w:p>
        </w:tc>
        <w:tc>
          <w:tcPr>
            <w:tcW w:type="dxa" w:w="1728"/>
          </w:tcPr>
          <w:p>
            <w:r>
              <w:t>696036.81</w:t>
            </w:r>
          </w:p>
        </w:tc>
        <w:tc>
          <w:tcPr>
            <w:tcW w:type="dxa" w:w="1728"/>
          </w:tcPr>
          <w:p>
            <w:r>
              <w:t>317004.0</w:t>
            </w:r>
          </w:p>
        </w:tc>
        <w:tc>
          <w:tcPr>
            <w:tcW w:type="dxa" w:w="1728"/>
          </w:tcPr>
          <w:p>
            <w:r>
              <w:t>41162.0</w:t>
            </w:r>
          </w:p>
        </w:tc>
        <w:tc>
          <w:tcPr>
            <w:tcW w:type="dxa" w:w="1728"/>
          </w:tcPr>
          <w:p>
            <w:r>
              <w:t>337886.0</w:t>
            </w:r>
          </w:p>
        </w:tc>
      </w:tr>
      <w:tr>
        <w:tc>
          <w:tcPr>
            <w:tcW w:type="dxa" w:w="1728"/>
          </w:tcPr>
          <w:p>
            <w:r>
              <w:t>302. EDUCACION MARISCAL NIETO</w:t>
            </w:r>
          </w:p>
        </w:tc>
        <w:tc>
          <w:tcPr>
            <w:tcW w:type="dxa" w:w="1728"/>
          </w:tcPr>
          <w:p>
            <w:r>
              <w:t>1914355.75</w:t>
            </w:r>
          </w:p>
        </w:tc>
        <w:tc>
          <w:tcPr>
            <w:tcW w:type="dxa" w:w="1728"/>
          </w:tcPr>
          <w:p>
            <w:r>
              <w:t>1044008.0</w:t>
            </w:r>
          </w:p>
        </w:tc>
        <w:tc>
          <w:tcPr>
            <w:tcW w:type="dxa" w:w="1728"/>
          </w:tcPr>
          <w:p>
            <w:r>
              <w:t>0.0</w:t>
            </w:r>
          </w:p>
        </w:tc>
        <w:tc>
          <w:tcPr>
            <w:tcW w:type="dxa" w:w="1728"/>
          </w:tcPr>
          <w:p>
            <w:r>
              <w:t>870403.0</w:t>
            </w:r>
          </w:p>
        </w:tc>
      </w:tr>
      <w:tr>
        <w:tc>
          <w:tcPr>
            <w:tcW w:type="dxa" w:w="1728"/>
          </w:tcPr>
          <w:p>
            <w:r>
              <w:t>303. EDUCACION SANCHEZ CERRO</w:t>
            </w:r>
          </w:p>
        </w:tc>
        <w:tc>
          <w:tcPr>
            <w:tcW w:type="dxa" w:w="1728"/>
          </w:tcPr>
          <w:p>
            <w:r>
              <w:t>602818.66</w:t>
            </w:r>
          </w:p>
        </w:tc>
        <w:tc>
          <w:tcPr>
            <w:tcW w:type="dxa" w:w="1728"/>
          </w:tcPr>
          <w:p>
            <w:r>
              <w:t>260137.0</w:t>
            </w:r>
          </w:p>
        </w:tc>
        <w:tc>
          <w:tcPr>
            <w:tcW w:type="dxa" w:w="1728"/>
          </w:tcPr>
          <w:p>
            <w:r>
              <w:t>0.0</w:t>
            </w:r>
          </w:p>
        </w:tc>
        <w:tc>
          <w:tcPr>
            <w:tcW w:type="dxa" w:w="1728"/>
          </w:tcPr>
          <w:p>
            <w:r>
              <w:t>342700.0</w:t>
            </w:r>
          </w:p>
        </w:tc>
      </w:tr>
      <w:tr>
        <w:tc>
          <w:tcPr>
            <w:tcW w:type="dxa" w:w="1728"/>
          </w:tcPr>
          <w:p>
            <w:r>
              <w:t>Total</w:t>
            </w:r>
          </w:p>
        </w:tc>
        <w:tc>
          <w:tcPr>
            <w:tcW w:type="dxa" w:w="1728"/>
          </w:tcPr>
          <w:p>
            <w:r>
              <w:t>3503249.34</w:t>
            </w:r>
          </w:p>
        </w:tc>
        <w:tc>
          <w:tcPr>
            <w:tcW w:type="dxa" w:w="1728"/>
          </w:tcPr>
          <w:p>
            <w:r>
              <w:t>1658823.0</w:t>
            </w:r>
          </w:p>
        </w:tc>
        <w:tc>
          <w:tcPr>
            <w:tcW w:type="dxa" w:w="1728"/>
          </w:tcPr>
          <w:p>
            <w:r>
              <w:t>237313.0</w:t>
            </w:r>
          </w:p>
        </w:tc>
        <w:tc>
          <w:tcPr>
            <w:tcW w:type="dxa" w:w="1728"/>
          </w:tcPr>
          <w:p>
            <w:r>
              <w:t>1607213.0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MOQUEGUA</w:t>
      </w:r>
      <w:r>
        <w:t xml:space="preserve">, por concepto de Asignaciones Temporales por prestar servicios en condiciones especiales, se ha calculado para el 2021 un costo de S/ </w:t>
      </w:r>
      <w:r>
        <w:t xml:space="preserve">4,488,003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2,547,344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1,940,720</w:t>
      </w:r>
      <w:r>
        <w:t xml:space="preserve"> a favor de las Unidades Ejecutoras de Educación de la Región </w:t>
      </w:r>
      <w:r>
        <w:t>MOQUEGUA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302. EDUCACION MARISCAL NIETO</w:t>
            </w:r>
          </w:p>
        </w:tc>
        <w:tc>
          <w:tcPr>
            <w:tcW w:type="dxa" w:w="2160"/>
          </w:tcPr>
          <w:p>
            <w:r>
              <w:t>1983606.0</w:t>
            </w:r>
          </w:p>
        </w:tc>
        <w:tc>
          <w:tcPr>
            <w:tcW w:type="dxa" w:w="2160"/>
          </w:tcPr>
          <w:p>
            <w:r>
              <w:t>1181152.0</w:t>
            </w:r>
          </w:p>
        </w:tc>
        <w:tc>
          <w:tcPr>
            <w:tcW w:type="dxa" w:w="2160"/>
          </w:tcPr>
          <w:p>
            <w:r>
              <w:t>802474.0</w:t>
            </w:r>
          </w:p>
        </w:tc>
      </w:tr>
      <w:tr>
        <w:tc>
          <w:tcPr>
            <w:tcW w:type="dxa" w:w="2160"/>
          </w:tcPr>
          <w:p>
            <w:r>
              <w:t>303. EDUCACION SANCHEZ CERRO</w:t>
            </w:r>
          </w:p>
        </w:tc>
        <w:tc>
          <w:tcPr>
            <w:tcW w:type="dxa" w:w="2160"/>
          </w:tcPr>
          <w:p>
            <w:r>
              <w:t>2504396.66</w:t>
            </w:r>
          </w:p>
        </w:tc>
        <w:tc>
          <w:tcPr>
            <w:tcW w:type="dxa" w:w="2160"/>
          </w:tcPr>
          <w:p>
            <w:r>
              <w:t>1366192.0</w:t>
            </w:r>
          </w:p>
        </w:tc>
        <w:tc>
          <w:tcPr>
            <w:tcW w:type="dxa" w:w="2160"/>
          </w:tcPr>
          <w:p>
            <w:r>
              <w:t>1138246.0</w:t>
            </w:r>
          </w:p>
        </w:tc>
      </w:tr>
      <w:tr>
        <w:tc>
          <w:tcPr>
            <w:tcW w:type="dxa" w:w="2160"/>
          </w:tcPr>
          <w:p>
            <w:r>
              <w:t>Total</w:t>
            </w:r>
          </w:p>
        </w:tc>
        <w:tc>
          <w:tcPr>
            <w:tcW w:type="dxa" w:w="2160"/>
          </w:tcPr>
          <w:p>
            <w:r>
              <w:t>4488002.66</w:t>
            </w:r>
          </w:p>
        </w:tc>
        <w:tc>
          <w:tcPr>
            <w:tcW w:type="dxa" w:w="2160"/>
          </w:tcPr>
          <w:p>
            <w:r>
              <w:t>2547344.0</w:t>
            </w:r>
          </w:p>
        </w:tc>
        <w:tc>
          <w:tcPr>
            <w:tcW w:type="dxa" w:w="2160"/>
          </w:tcPr>
          <w:p>
            <w:r>
              <w:t>1940720.0</w:t>
            </w:r>
          </w:p>
        </w:tc>
      </w:tr>
    </w:tbl>
    <w:p/>
    <w:p>
      <w:pPr>
        <w:pStyle w:val="Heading1"/>
      </w:pPr>
      <w:r>
        <w:t>3.Pago de Beneficios Sociales</w:t>
      </w:r>
    </w:p>
    <w:p>
      <w:pPr>
        <w:jc w:val="both"/>
      </w:pPr>
      <w:r>
        <w:t xml:space="preserve">Para la Región </w:t>
      </w:r>
      <w:r>
        <w:t>MOQUEGUA</w:t>
      </w:r>
      <w:r>
        <w:t xml:space="preserve">, por concepto de Beneficios Sociales se ha calculado un costo total de S/. </w:t>
      </w:r>
      <w:r>
        <w:t>1,621,077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1,239,257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MOQUEGUA</w:t>
      </w:r>
      <w:r>
        <w:t xml:space="preserve"> por el monto de S/. </w:t>
      </w:r>
      <w:r>
        <w:t>1,270,669,</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194,240.</w:t>
      </w:r>
      <w:r>
        <w:t xml:space="preserve">, a favor de las Unidades Ejecutoras de Educación de la Región </w:t>
      </w:r>
      <w:r>
        <w:t>MOQUEGUA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187,815.</w:t>
      </w:r>
      <w:r>
        <w:t xml:space="preserve">  a las Unidades Ejecutoras de Educación de la Región </w:t>
      </w:r>
      <w:r>
        <w:t>MOQUEGUA</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MOQUEGUA</w:t>
            </w:r>
          </w:p>
        </w:tc>
        <w:tc>
          <w:tcPr>
            <w:tcW w:type="dxa" w:w="1728"/>
          </w:tcPr>
          <w:p>
            <w:r>
              <w:t>0.0</w:t>
            </w:r>
          </w:p>
        </w:tc>
        <w:tc>
          <w:tcPr>
            <w:tcW w:type="dxa" w:w="1728"/>
          </w:tcPr>
          <w:p>
            <w:r>
              <w:t>17924.0</w:t>
            </w:r>
          </w:p>
        </w:tc>
        <w:tc>
          <w:tcPr>
            <w:tcW w:type="dxa" w:w="1728"/>
          </w:tcPr>
          <w:p>
            <w:r>
              <w:t>0.0</w:t>
            </w:r>
          </w:p>
        </w:tc>
        <w:tc>
          <w:tcPr>
            <w:tcW w:type="dxa" w:w="1728"/>
          </w:tcPr>
          <w:p>
            <w:r>
              <w:t>0.0</w:t>
            </w:r>
          </w:p>
        </w:tc>
      </w:tr>
      <w:tr>
        <w:tc>
          <w:tcPr>
            <w:tcW w:type="dxa" w:w="1728"/>
          </w:tcPr>
          <w:p>
            <w:r>
              <w:t>301. EDUCACION ILO</w:t>
            </w:r>
          </w:p>
        </w:tc>
        <w:tc>
          <w:tcPr>
            <w:tcW w:type="dxa" w:w="1728"/>
          </w:tcPr>
          <w:p>
            <w:r>
              <w:t>567464.17</w:t>
            </w:r>
          </w:p>
        </w:tc>
        <w:tc>
          <w:tcPr>
            <w:tcW w:type="dxa" w:w="1728"/>
          </w:tcPr>
          <w:p>
            <w:r>
              <w:t>413874.0</w:t>
            </w:r>
          </w:p>
        </w:tc>
        <w:tc>
          <w:tcPr>
            <w:tcW w:type="dxa" w:w="1728"/>
          </w:tcPr>
          <w:p>
            <w:r>
              <w:t>7011.0</w:t>
            </w:r>
          </w:p>
        </w:tc>
        <w:tc>
          <w:tcPr>
            <w:tcW w:type="dxa" w:w="1728"/>
          </w:tcPr>
          <w:p>
            <w:r>
              <w:t>146760.0</w:t>
            </w:r>
          </w:p>
        </w:tc>
      </w:tr>
      <w:tr>
        <w:tc>
          <w:tcPr>
            <w:tcW w:type="dxa" w:w="1728"/>
          </w:tcPr>
          <w:p>
            <w:r>
              <w:t>302. EDUCACION MARISCAL NIETO</w:t>
            </w:r>
          </w:p>
        </w:tc>
        <w:tc>
          <w:tcPr>
            <w:tcW w:type="dxa" w:w="1728"/>
          </w:tcPr>
          <w:p>
            <w:r>
              <w:t>804892.51</w:t>
            </w:r>
          </w:p>
        </w:tc>
        <w:tc>
          <w:tcPr>
            <w:tcW w:type="dxa" w:w="1728"/>
          </w:tcPr>
          <w:p>
            <w:r>
              <w:t>675086.0</w:t>
            </w:r>
          </w:p>
        </w:tc>
        <w:tc>
          <w:tcPr>
            <w:tcW w:type="dxa" w:w="1728"/>
          </w:tcPr>
          <w:p>
            <w:r>
              <w:t>91151.0</w:t>
            </w:r>
          </w:p>
        </w:tc>
        <w:tc>
          <w:tcPr>
            <w:tcW w:type="dxa" w:w="1728"/>
          </w:tcPr>
          <w:p>
            <w:r>
              <w:t>41055.0</w:t>
            </w:r>
          </w:p>
        </w:tc>
      </w:tr>
      <w:tr>
        <w:tc>
          <w:tcPr>
            <w:tcW w:type="dxa" w:w="1728"/>
          </w:tcPr>
          <w:p>
            <w:r>
              <w:t>303. EDUCACION SANCHEZ CERRO</w:t>
            </w:r>
          </w:p>
        </w:tc>
        <w:tc>
          <w:tcPr>
            <w:tcW w:type="dxa" w:w="1728"/>
          </w:tcPr>
          <w:p>
            <w:r>
              <w:t>248720.23</w:t>
            </w:r>
          </w:p>
        </w:tc>
        <w:tc>
          <w:tcPr>
            <w:tcW w:type="dxa" w:w="1728"/>
          </w:tcPr>
          <w:p>
            <w:r>
              <w:t>163785.0</w:t>
            </w:r>
          </w:p>
        </w:tc>
        <w:tc>
          <w:tcPr>
            <w:tcW w:type="dxa" w:w="1728"/>
          </w:tcPr>
          <w:p>
            <w:r>
              <w:t>96078.0</w:t>
            </w:r>
          </w:p>
        </w:tc>
        <w:tc>
          <w:tcPr>
            <w:tcW w:type="dxa" w:w="1728"/>
          </w:tcPr>
          <w:p>
            <w:r>
              <w:t>0.0</w:t>
            </w:r>
          </w:p>
        </w:tc>
      </w:tr>
      <w:tr>
        <w:tc>
          <w:tcPr>
            <w:tcW w:type="dxa" w:w="1728"/>
          </w:tcPr>
          <w:p>
            <w:r>
              <w:t>Total</w:t>
            </w:r>
          </w:p>
        </w:tc>
        <w:tc>
          <w:tcPr>
            <w:tcW w:type="dxa" w:w="1728"/>
          </w:tcPr>
          <w:p>
            <w:r>
              <w:t>1621076.91</w:t>
            </w:r>
          </w:p>
        </w:tc>
        <w:tc>
          <w:tcPr>
            <w:tcW w:type="dxa" w:w="1728"/>
          </w:tcPr>
          <w:p>
            <w:r>
              <w:t>1270669.0</w:t>
            </w:r>
          </w:p>
        </w:tc>
        <w:tc>
          <w:tcPr>
            <w:tcW w:type="dxa" w:w="1728"/>
          </w:tcPr>
          <w:p>
            <w:r>
              <w:t>194240.0</w:t>
            </w:r>
          </w:p>
        </w:tc>
        <w:tc>
          <w:tcPr>
            <w:tcW w:type="dxa" w:w="1728"/>
          </w:tcPr>
          <w:p>
            <w:r>
              <w:t>187815.0</w:t>
            </w:r>
          </w:p>
        </w:tc>
      </w:tr>
    </w:tbl>
    <w:p/>
    <w:p>
      <w:pPr>
        <w:jc w:val="both"/>
      </w:pPr>
      <w:r>
        <w:t xml:space="preserve"> De la misma forma, durante el presente año, para la Región </w:t>
      </w:r>
      <w:r>
        <w:t>MOQUEGUA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15,172</w:t>
            </w:r>
          </w:p>
        </w:tc>
      </w:tr>
      <w:tr>
        <w:tc>
          <w:tcPr>
            <w:tcW w:type="dxa" w:w="2880"/>
          </w:tcPr>
          <w:p>
            <w:r>
              <w:t>DECRETO SUPREMO N 078-2021-EF</w:t>
            </w:r>
          </w:p>
        </w:tc>
        <w:tc>
          <w:tcPr>
            <w:tcW w:type="dxa" w:w="2880"/>
          </w:tcPr>
          <w:p>
            <w:r>
              <w:t>PEM 2020</w:t>
            </w:r>
          </w:p>
        </w:tc>
        <w:tc>
          <w:tcPr>
            <w:tcW w:type="dxa" w:w="2880"/>
          </w:tcPr>
          <w:p>
            <w:r>
              <w:t>700,410</w:t>
            </w:r>
          </w:p>
        </w:tc>
      </w:tr>
      <w:tr>
        <w:tc>
          <w:tcPr>
            <w:tcW w:type="dxa" w:w="2880"/>
          </w:tcPr>
          <w:p>
            <w:r>
              <w:t>DECRETO SUPREMO N 078-2021-EF</w:t>
            </w:r>
          </w:p>
        </w:tc>
        <w:tc>
          <w:tcPr>
            <w:tcW w:type="dxa" w:w="2880"/>
          </w:tcPr>
          <w:p>
            <w:r>
              <w:t>RACIONALIZACIÓN 2020</w:t>
            </w:r>
          </w:p>
        </w:tc>
        <w:tc>
          <w:tcPr>
            <w:tcW w:type="dxa" w:w="2880"/>
          </w:tcPr>
          <w:p>
            <w:r>
              <w:t>312,390</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MOQUEGUA</w:t>
      </w:r>
      <w:r>
        <w:t xml:space="preserve"> un total de </w:t>
      </w:r>
      <w:r>
        <w:rPr>
          <w:b/>
        </w:rPr>
        <w:t>64</w:t>
      </w:r>
      <w:r>
        <w:rPr>
          <w:b/>
        </w:rPr>
        <w:t xml:space="preserve"> plazas de docentes de aula excedentes </w:t>
      </w:r>
      <w:r>
        <w:t xml:space="preserve">y </w:t>
      </w:r>
      <w:r>
        <w:rPr>
          <w:b/>
        </w:rPr>
        <w:t>52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GENERAL SANCHEZ CERRO</w:t>
            </w:r>
          </w:p>
        </w:tc>
        <w:tc>
          <w:tcPr>
            <w:tcW w:type="dxa" w:w="1080"/>
          </w:tcPr>
          <w:p>
            <w:r>
              <w:t>9</w:t>
            </w:r>
          </w:p>
        </w:tc>
        <w:tc>
          <w:tcPr>
            <w:tcW w:type="dxa" w:w="1080"/>
          </w:tcPr>
          <w:p>
            <w:r>
              <w:t>29</w:t>
            </w:r>
          </w:p>
        </w:tc>
        <w:tc>
          <w:tcPr>
            <w:tcW w:type="dxa" w:w="1080"/>
          </w:tcPr>
          <w:p>
            <w:r>
              <w:t>3</w:t>
            </w:r>
          </w:p>
        </w:tc>
        <w:tc>
          <w:tcPr>
            <w:tcW w:type="dxa" w:w="1080"/>
          </w:tcPr>
          <w:p>
            <w:r>
              <w:t>14</w:t>
            </w:r>
          </w:p>
        </w:tc>
        <w:tc>
          <w:tcPr>
            <w:tcW w:type="dxa" w:w="1080"/>
          </w:tcPr>
          <w:p>
            <w:r>
              <w:t>12</w:t>
            </w:r>
          </w:p>
        </w:tc>
        <w:tc>
          <w:tcPr>
            <w:tcW w:type="dxa" w:w="1080"/>
          </w:tcPr>
          <w:p>
            <w:r>
              <w:t>0</w:t>
            </w:r>
          </w:p>
        </w:tc>
        <w:tc>
          <w:tcPr>
            <w:tcW w:type="dxa" w:w="1080"/>
          </w:tcPr>
          <w:p>
            <w:r>
              <w:t>6</w:t>
            </w:r>
          </w:p>
        </w:tc>
      </w:tr>
      <w:tr>
        <w:tc>
          <w:tcPr>
            <w:tcW w:type="dxa" w:w="1080"/>
          </w:tcPr>
          <w:p>
            <w:r>
              <w:t>UGEL ILO</w:t>
            </w:r>
          </w:p>
        </w:tc>
        <w:tc>
          <w:tcPr>
            <w:tcW w:type="dxa" w:w="1080"/>
          </w:tcPr>
          <w:p>
            <w:r>
              <w:t>21</w:t>
            </w:r>
          </w:p>
        </w:tc>
        <w:tc>
          <w:tcPr>
            <w:tcW w:type="dxa" w:w="1080"/>
          </w:tcPr>
          <w:p>
            <w:r>
              <w:t>0</w:t>
            </w:r>
          </w:p>
        </w:tc>
        <w:tc>
          <w:tcPr>
            <w:tcW w:type="dxa" w:w="1080"/>
          </w:tcPr>
          <w:p>
            <w:r>
              <w:t>0</w:t>
            </w:r>
          </w:p>
        </w:tc>
        <w:tc>
          <w:tcPr>
            <w:tcW w:type="dxa" w:w="1080"/>
          </w:tcPr>
          <w:p>
            <w:r>
              <w:t>0</w:t>
            </w:r>
          </w:p>
        </w:tc>
        <w:tc>
          <w:tcPr>
            <w:tcW w:type="dxa" w:w="1080"/>
          </w:tcPr>
          <w:p>
            <w:r>
              <w:t>0</w:t>
            </w:r>
          </w:p>
        </w:tc>
        <w:tc>
          <w:tcPr>
            <w:tcW w:type="dxa" w:w="1080"/>
          </w:tcPr>
          <w:p>
            <w:r>
              <w:t>21</w:t>
            </w:r>
          </w:p>
        </w:tc>
        <w:tc>
          <w:tcPr>
            <w:tcW w:type="dxa" w:w="1080"/>
          </w:tcPr>
          <w:p>
            <w:r>
              <w:t>0</w:t>
            </w:r>
          </w:p>
        </w:tc>
      </w:tr>
      <w:tr>
        <w:tc>
          <w:tcPr>
            <w:tcW w:type="dxa" w:w="1080"/>
          </w:tcPr>
          <w:p>
            <w:r>
              <w:t>UGEL MARISCAL NIETO</w:t>
            </w:r>
          </w:p>
        </w:tc>
        <w:tc>
          <w:tcPr>
            <w:tcW w:type="dxa" w:w="1080"/>
          </w:tcPr>
          <w:p>
            <w:r>
              <w:t>22</w:t>
            </w:r>
          </w:p>
        </w:tc>
        <w:tc>
          <w:tcPr>
            <w:tcW w:type="dxa" w:w="1080"/>
          </w:tcPr>
          <w:p>
            <w:r>
              <w:t>29</w:t>
            </w:r>
          </w:p>
        </w:tc>
        <w:tc>
          <w:tcPr>
            <w:tcW w:type="dxa" w:w="1080"/>
          </w:tcPr>
          <w:p>
            <w:r>
              <w:t>6</w:t>
            </w:r>
          </w:p>
        </w:tc>
        <w:tc>
          <w:tcPr>
            <w:tcW w:type="dxa" w:w="1080"/>
          </w:tcPr>
          <w:p>
            <w:r>
              <w:t>12</w:t>
            </w:r>
          </w:p>
        </w:tc>
        <w:tc>
          <w:tcPr>
            <w:tcW w:type="dxa" w:w="1080"/>
          </w:tcPr>
          <w:p>
            <w:r>
              <w:t>11</w:t>
            </w:r>
          </w:p>
        </w:tc>
        <w:tc>
          <w:tcPr>
            <w:tcW w:type="dxa" w:w="1080"/>
          </w:tcPr>
          <w:p>
            <w:r>
              <w:t>5</w:t>
            </w:r>
          </w:p>
        </w:tc>
        <w:tc>
          <w:tcPr>
            <w:tcW w:type="dxa" w:w="1080"/>
          </w:tcPr>
          <w:p>
            <w:r>
              <w:t>0</w:t>
            </w:r>
          </w:p>
        </w:tc>
      </w:tr>
      <w:tr>
        <w:tc>
          <w:tcPr>
            <w:tcW w:type="dxa" w:w="1080"/>
          </w:tcPr>
          <w:p>
            <w:r>
              <w:t>UGEL SAN IGNACIO DE LOYOLA - ICHUÑA</w:t>
            </w:r>
          </w:p>
        </w:tc>
        <w:tc>
          <w:tcPr>
            <w:tcW w:type="dxa" w:w="1080"/>
          </w:tcPr>
          <w:p>
            <w:r>
              <w:t>0</w:t>
            </w:r>
          </w:p>
        </w:tc>
        <w:tc>
          <w:tcPr>
            <w:tcW w:type="dxa" w:w="1080"/>
          </w:tcPr>
          <w:p>
            <w:r>
              <w:t>6</w:t>
            </w:r>
          </w:p>
        </w:tc>
        <w:tc>
          <w:tcPr>
            <w:tcW w:type="dxa" w:w="1080"/>
          </w:tcPr>
          <w:p>
            <w:r>
              <w:t>0</w:t>
            </w:r>
          </w:p>
        </w:tc>
        <w:tc>
          <w:tcPr>
            <w:tcW w:type="dxa" w:w="1080"/>
          </w:tcPr>
          <w:p>
            <w:r>
              <w:t>1</w:t>
            </w:r>
          </w:p>
        </w:tc>
        <w:tc>
          <w:tcPr>
            <w:tcW w:type="dxa" w:w="1080"/>
          </w:tcPr>
          <w:p>
            <w:r>
              <w:t>5</w:t>
            </w:r>
          </w:p>
        </w:tc>
        <w:tc>
          <w:tcPr>
            <w:tcW w:type="dxa" w:w="1080"/>
          </w:tcPr>
          <w:p>
            <w:r>
              <w:t>0</w:t>
            </w:r>
          </w:p>
        </w:tc>
        <w:tc>
          <w:tcPr>
            <w:tcW w:type="dxa" w:w="1080"/>
          </w:tcPr>
          <w:p>
            <w:r>
              <w:t>5</w:t>
            </w:r>
          </w:p>
        </w:tc>
      </w:tr>
      <w:tr>
        <w:tc>
          <w:tcPr>
            <w:tcW w:type="dxa" w:w="1080"/>
          </w:tcPr>
          <w:p>
            <w:r>
              <w:t>Total</w:t>
            </w:r>
          </w:p>
        </w:tc>
        <w:tc>
          <w:tcPr>
            <w:tcW w:type="dxa" w:w="1080"/>
          </w:tcPr>
          <w:p>
            <w:r>
              <w:t>52</w:t>
            </w:r>
          </w:p>
        </w:tc>
        <w:tc>
          <w:tcPr>
            <w:tcW w:type="dxa" w:w="1080"/>
          </w:tcPr>
          <w:p>
            <w:r>
              <w:t>64</w:t>
            </w:r>
          </w:p>
        </w:tc>
        <w:tc>
          <w:tcPr>
            <w:tcW w:type="dxa" w:w="1080"/>
          </w:tcPr>
          <w:p>
            <w:r>
              <w:t>9</w:t>
            </w:r>
          </w:p>
        </w:tc>
        <w:tc>
          <w:tcPr>
            <w:tcW w:type="dxa" w:w="1080"/>
          </w:tcPr>
          <w:p>
            <w:r>
              <w:t>27</w:t>
            </w:r>
          </w:p>
        </w:tc>
        <w:tc>
          <w:tcPr>
            <w:tcW w:type="dxa" w:w="1080"/>
          </w:tcPr>
          <w:p>
            <w:r>
              <w:t>28</w:t>
            </w:r>
          </w:p>
        </w:tc>
        <w:tc>
          <w:tcPr>
            <w:tcW w:type="dxa" w:w="1080"/>
          </w:tcPr>
          <w:p>
            <w:r>
              <w:t>26</w:t>
            </w:r>
          </w:p>
        </w:tc>
        <w:tc>
          <w:tcPr>
            <w:tcW w:type="dxa" w:w="1080"/>
          </w:tcPr>
          <w:p>
            <w:r>
              <w:t>11</w:t>
            </w:r>
          </w:p>
        </w:tc>
      </w:tr>
    </w:tbl>
    <w:p/>
    <w:p>
      <w:pPr>
        <w:pStyle w:val="ListBullet"/>
        <w:jc w:val="both"/>
      </w:pPr>
      <w:r>
        <w:t xml:space="preserve"> Por lo tanto, a nivel regional se contaba con una brecha interna de </w:t>
      </w:r>
      <w:r>
        <w:t>26</w:t>
      </w:r>
      <w:r>
        <w:t xml:space="preserve"> plazas en </w:t>
      </w:r>
      <w:r>
        <w:t>2</w:t>
      </w:r>
      <w:r>
        <w:t xml:space="preserve"> UGEL, y un excedente neto de plazas vacantes ascendente a </w:t>
      </w:r>
      <w:r>
        <w:t>11</w:t>
      </w:r>
      <w:r>
        <w:t xml:space="preserve"> plazas en </w:t>
      </w:r>
      <w:r>
        <w:t>2</w:t>
      </w:r>
      <w:r>
        <w:t xml:space="preserve"> UGEL. Con ello, se obtuvo </w:t>
      </w:r>
      <w:r>
        <w:rPr>
          <w:b/>
        </w:rPr>
        <w:t xml:space="preserve">un requerimiento neto a nivel regional igual a </w:t>
      </w:r>
      <w:r>
        <w:rPr>
          <w:b/>
        </w:rPr>
        <w:t>15</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15</w:t>
      </w:r>
      <w:r>
        <w:t xml:space="preserve"> plazas de docentes de aula en el marco de los resultados del proceso de racionalización </w:t>
      </w:r>
      <w:r>
        <w:t xml:space="preserve">2020 </w:t>
      </w:r>
      <w:r>
        <w:t xml:space="preserve">en servicios educativos públicos de la región </w:t>
      </w:r>
      <w:r>
        <w:t>MOQUEGUA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ILO</w:t>
            </w:r>
          </w:p>
        </w:tc>
        <w:tc>
          <w:tcPr>
            <w:tcW w:type="dxa" w:w="1728"/>
          </w:tcPr>
          <w:p>
            <w:r>
              <w:t>4</w:t>
            </w:r>
          </w:p>
        </w:tc>
        <w:tc>
          <w:tcPr>
            <w:tcW w:type="dxa" w:w="1728"/>
          </w:tcPr>
          <w:p>
            <w:r>
              <w:t>3</w:t>
            </w:r>
          </w:p>
        </w:tc>
        <w:tc>
          <w:tcPr>
            <w:tcW w:type="dxa" w:w="1728"/>
          </w:tcPr>
          <w:p>
            <w:r>
              <w:t>0</w:t>
            </w:r>
          </w:p>
        </w:tc>
        <w:tc>
          <w:tcPr>
            <w:tcW w:type="dxa" w:w="1728"/>
          </w:tcPr>
          <w:p>
            <w:r>
              <w:t>7</w:t>
            </w:r>
          </w:p>
        </w:tc>
      </w:tr>
      <w:tr>
        <w:tc>
          <w:tcPr>
            <w:tcW w:type="dxa" w:w="1728"/>
          </w:tcPr>
          <w:p>
            <w:r>
              <w:t>UGEL MARISCAL NIETO</w:t>
            </w:r>
          </w:p>
        </w:tc>
        <w:tc>
          <w:tcPr>
            <w:tcW w:type="dxa" w:w="1728"/>
          </w:tcPr>
          <w:p>
            <w:r>
              <w:t>0</w:t>
            </w:r>
          </w:p>
        </w:tc>
        <w:tc>
          <w:tcPr>
            <w:tcW w:type="dxa" w:w="1728"/>
          </w:tcPr>
          <w:p>
            <w:r>
              <w:t>4</w:t>
            </w:r>
          </w:p>
        </w:tc>
        <w:tc>
          <w:tcPr>
            <w:tcW w:type="dxa" w:w="1728"/>
          </w:tcPr>
          <w:p>
            <w:r>
              <w:t>4</w:t>
            </w:r>
          </w:p>
        </w:tc>
        <w:tc>
          <w:tcPr>
            <w:tcW w:type="dxa" w:w="1728"/>
          </w:tcPr>
          <w:p>
            <w:r>
              <w:t>8</w:t>
            </w:r>
          </w:p>
        </w:tc>
      </w:tr>
      <w:tr>
        <w:tc>
          <w:tcPr>
            <w:tcW w:type="dxa" w:w="1728"/>
          </w:tcPr>
          <w:p>
            <w:r>
              <w:t>Total</w:t>
            </w:r>
          </w:p>
        </w:tc>
        <w:tc>
          <w:tcPr>
            <w:tcW w:type="dxa" w:w="1728"/>
          </w:tcPr>
          <w:p>
            <w:r>
              <w:t>4</w:t>
            </w:r>
          </w:p>
        </w:tc>
        <w:tc>
          <w:tcPr>
            <w:tcW w:type="dxa" w:w="1728"/>
          </w:tcPr>
          <w:p>
            <w:r>
              <w:t>7</w:t>
            </w:r>
          </w:p>
        </w:tc>
        <w:tc>
          <w:tcPr>
            <w:tcW w:type="dxa" w:w="1728"/>
          </w:tcPr>
          <w:p>
            <w:r>
              <w:t>4</w:t>
            </w:r>
          </w:p>
        </w:tc>
        <w:tc>
          <w:tcPr>
            <w:tcW w:type="dxa" w:w="1728"/>
          </w:tcPr>
          <w:p>
            <w:r>
              <w:t>15</w:t>
            </w:r>
          </w:p>
        </w:tc>
      </w:tr>
    </w:tbl>
    <w:p/>
    <w:p>
      <w:r>
        <w:rPr>
          <w:b/>
          <w:i/>
        </w:rPr>
        <w:t>En el marco del Proceso Extraordinario de Matrícula (PEM) 2021</w:t>
      </w:r>
    </w:p>
    <w:p>
      <w:pPr>
        <w:pStyle w:val="ListBullet"/>
      </w:pPr>
      <w:r>
        <w:t xml:space="preserve">A través del </w:t>
      </w:r>
      <w:r>
        <w:t>DS N° 065-2021-EF</w:t>
      </w:r>
      <w:r>
        <w:t xml:space="preserve"> se financiaron </w:t>
      </w:r>
      <w:r>
        <w:t>35</w:t>
      </w:r>
      <w:r>
        <w:t xml:space="preserve"> horas de bolsa,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ILO</w:t>
            </w:r>
          </w:p>
        </w:tc>
        <w:tc>
          <w:tcPr>
            <w:tcW w:type="dxa" w:w="1440"/>
          </w:tcPr>
          <w:p>
            <w:r>
              <w:t>EBR</w:t>
            </w:r>
          </w:p>
        </w:tc>
        <w:tc>
          <w:tcPr>
            <w:tcW w:type="dxa" w:w="1440"/>
          </w:tcPr>
          <w:p>
            <w:r>
              <w:t>0</w:t>
            </w:r>
          </w:p>
        </w:tc>
        <w:tc>
          <w:tcPr>
            <w:tcW w:type="dxa" w:w="1440"/>
          </w:tcPr>
          <w:p>
            <w:r>
              <w:t>35</w:t>
            </w:r>
          </w:p>
        </w:tc>
        <w:tc>
          <w:tcPr>
            <w:tcW w:type="dxa" w:w="1440"/>
          </w:tcPr>
          <w:p>
            <w:r>
              <w:t>0</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35</w:t>
            </w:r>
          </w:p>
        </w:tc>
        <w:tc>
          <w:tcPr>
            <w:tcW w:type="dxa" w:w="1440"/>
          </w:tcPr>
          <w:p>
            <w:r>
              <w:t>0</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MOQUEGUA</w:t>
      </w:r>
      <w:r>
        <w:t xml:space="preserve"> no se inhabilitaron plazas a pesar de contar con </w:t>
      </w:r>
      <w:r>
        <w:t>11</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