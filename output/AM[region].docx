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098DC" w14:textId="77777777" w:rsidR="00226224" w:rsidRPr="002E59CD" w:rsidRDefault="00226224" w:rsidP="002E59CD"/>
    <w:p>
      <w:pPr>
        <w:pStyle w:val="Ttulo"/>
      </w:pPr>
      <w:r>
        <w:t>AYUDA MEMORIA</w:t>
      </w:r>
      <w:r>
        <w:br/>
      </w:r>
      <w:r>
        <w:t xml:space="preserve">REGIÓN </w:t>
      </w:r>
      <w:r>
        <w:t>TACNA</w:t>
      </w:r>
      <w:r>
        <w:br/>
      </w:r>
      <w:r>
        <w:t>26-09-21</w:t>
      </w:r>
    </w:p>
    <w:p>
      <w:pPr>
        <w:pStyle w:val="Ttulo1"/>
      </w:pPr>
      <w:r>
        <w:t>1. Intervenciones pedagógicas</w:t>
      </w:r>
    </w:p>
    <w:tbl>
      <w:tblPr>
        <w:tblStyle w:val="Listavistosa-nfasis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region</w:t>
            </w:r>
          </w:p>
        </w:tc>
        <w:tc>
          <w:tcPr>
            <w:tcW w:type="dxa" w:w="1234"/>
          </w:tcPr>
          <w:p>
            <w:r>
              <w:t>intervencion_pedagogica</w:t>
            </w:r>
          </w:p>
        </w:tc>
        <w:tc>
          <w:tcPr>
            <w:tcW w:type="dxa" w:w="1234"/>
          </w:tcPr>
          <w:p>
            <w:r>
              <w:t>cas_no_cas</w:t>
            </w:r>
          </w:p>
        </w:tc>
        <w:tc>
          <w:tcPr>
            <w:tcW w:type="dxa" w:w="1234"/>
          </w:tcPr>
          <w:p>
            <w:r>
              <w:t>pim_reporte_siaf_20210923</w:t>
            </w:r>
          </w:p>
        </w:tc>
        <w:tc>
          <w:tcPr>
            <w:tcW w:type="dxa" w:w="1234"/>
          </w:tcPr>
          <w:p>
            <w:r>
              <w:t>presupuesto_certificado_reporte_siaf_20210923</w:t>
            </w:r>
          </w:p>
        </w:tc>
        <w:tc>
          <w:tcPr>
            <w:tcW w:type="dxa" w:w="1234"/>
          </w:tcPr>
          <w:p>
            <w:r>
              <w:t>comprometido_anual_reporte_siaf_20210923</w:t>
            </w:r>
          </w:p>
        </w:tc>
        <w:tc>
          <w:tcPr>
            <w:tcW w:type="dxa" w:w="1234"/>
          </w:tcPr>
          <w:p>
            <w:r>
              <w:t>presupuesto_devengado_reporte_siaf_20210923</w:t>
            </w:r>
          </w:p>
        </w:tc>
      </w:tr>
    </w:tbl>
    <w:sectPr w:rsidR="00226224" w:rsidRPr="002E59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6224"/>
    <w:rsid w:val="0029639D"/>
    <w:rsid w:val="002E59CD"/>
    <w:rsid w:val="00326F90"/>
    <w:rsid w:val="00AA1D8D"/>
    <w:rsid w:val="00B47730"/>
    <w:rsid w:val="00CA2C14"/>
    <w:rsid w:val="00CB0664"/>
    <w:rsid w:val="00DC0C91"/>
    <w:rsid w:val="00EC73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B5F09"/>
  <w14:defaultImageDpi w14:val="300"/>
  <w15:docId w15:val="{4916E3AE-E6F4-4E99-9283-E87410B3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55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EC73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C7355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Ttulo1"/>
    <w:next w:val="Normal"/>
    <w:link w:val="TtuloCar"/>
    <w:uiPriority w:val="10"/>
    <w:qFormat/>
    <w:rsid w:val="00EC7355"/>
    <w:pPr>
      <w:jc w:val="center"/>
    </w:pPr>
    <w:rPr>
      <w:sz w:val="28"/>
    </w:rPr>
  </w:style>
  <w:style w:type="character" w:customStyle="1" w:styleId="TtuloCar">
    <w:name w:val="Título Car"/>
    <w:basedOn w:val="Fuentedeprrafopredeter"/>
    <w:link w:val="Ttulo"/>
    <w:uiPriority w:val="10"/>
    <w:rsid w:val="00EC73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HEBER MAURO TTITO CHARA</cp:lastModifiedBy>
  <cp:revision>4</cp:revision>
  <dcterms:created xsi:type="dcterms:W3CDTF">2013-12-23T23:15:00Z</dcterms:created>
  <dcterms:modified xsi:type="dcterms:W3CDTF">2021-09-21T15:35:00Z</dcterms:modified>
  <cp:category/>
</cp:coreProperties>
</file>