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5D353E"/>
    <w:rsid w:val="008A366C"/>
    <w:rsid w:val="00AA1D8D"/>
    <w:rsid w:val="00B31C6C"/>
    <w:rsid w:val="00B47730"/>
    <w:rsid w:val="00CA2C14"/>
    <w:rsid w:val="00CB0664"/>
    <w:rsid w:val="00DC0C91"/>
    <w:rsid w:val="00EC7355"/>
    <w:rsid w:val="00F26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5D353E"/>
    <w:pPr>
      <w:jc w:val="center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2013-12-23T23:15:00Z</dcterms:created>
  <dcterms:modified xsi:type="dcterms:W3CDTF">2021-10-14T14:28:00Z</dcterms:modified>
  <cp:category/>
</cp:coreProperties>
</file>